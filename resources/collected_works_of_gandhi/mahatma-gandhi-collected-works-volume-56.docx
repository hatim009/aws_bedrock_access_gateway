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LETTER TO PARASRAM MEHROTRA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[Before </w:t>
      </w:r>
      <w:r>
        <w:rPr>
          <w:rFonts w:ascii="Times" w:hAnsi="Times" w:eastAsia="Times"/>
          <w:b w:val="0"/>
          <w:i/>
          <w:color w:val="000000"/>
          <w:sz w:val="22"/>
        </w:rPr>
        <w:t>June 16,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PARASRAM,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Judging from your letter the children seem to have made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 You speed with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also good. Do give half an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to it; if you can in what time spin 160 rounds, nothing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that. What does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kule ki haddi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mean? The word </w:t>
      </w:r>
      <w:r>
        <w:rPr>
          <w:rFonts w:ascii="Times" w:hAnsi="Times" w:eastAsia="Times"/>
          <w:b w:val="0"/>
          <w:i/>
          <w:color w:val="000000"/>
          <w:sz w:val="22"/>
        </w:rPr>
        <w:t>Kula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found in the Hindi Dictionary. Why did the </w:t>
      </w:r>
      <w:r>
        <w:rPr>
          <w:rFonts w:ascii="Times" w:hAnsi="Times" w:eastAsia="Times"/>
          <w:b w:val="0"/>
          <w:i/>
          <w:color w:val="000000"/>
          <w:sz w:val="22"/>
        </w:rPr>
        <w:t>haddi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get swollen?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swelling subsided now? If it has not, you must take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>steps to cure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replies to the questions which you have put to Mahadev are: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I consider a minimum of half an hour’s walk morning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essential for you and others. It is not necessary to sit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for more than an hour. One should stand up for a minute at </w:t>
      </w:r>
      <w:r>
        <w:rPr>
          <w:rFonts w:ascii="Times" w:hAnsi="Times" w:eastAsia="Times"/>
          <w:b w:val="0"/>
          <w:i w:val="0"/>
          <w:color w:val="000000"/>
          <w:sz w:val="22"/>
        </w:rPr>
        <w:t>least, or change the posture.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It is natural that a mother should desire to see her son,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mother ought to restrain such a with and, if the son is engaged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some activity of service, he must cure his mother of such </w:t>
      </w:r>
      <w:r>
        <w:rPr>
          <w:rFonts w:ascii="Times" w:hAnsi="Times" w:eastAsia="Times"/>
          <w:b w:val="0"/>
          <w:i w:val="0"/>
          <w:color w:val="000000"/>
          <w:sz w:val="22"/>
        </w:rPr>
        <w:t>attachment.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When a son goes abroad and lives in a foreign country for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his mother has no choice but to bear the separation.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poor mothers in India who possibly never again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of their son after he has gone out to earn a living. One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console the mother through a letter, and cheer her as much as one can </w:t>
      </w:r>
      <w:r>
        <w:rPr>
          <w:rFonts w:ascii="Times" w:hAnsi="Times" w:eastAsia="Times"/>
          <w:b w:val="0"/>
          <w:i w:val="0"/>
          <w:color w:val="000000"/>
          <w:sz w:val="22"/>
        </w:rPr>
        <w:t>by reasoning with her and citing other similar instances.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At the moment my heart has become as hard as stone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incidents in Bombay may have affected me, if at all,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unconsciously, and I am not aware that they have. I felt sad for a while </w:t>
      </w:r>
      <w:r>
        <w:rPr>
          <w:rFonts w:ascii="Times" w:hAnsi="Times" w:eastAsia="Times"/>
          <w:b w:val="0"/>
          <w:i w:val="0"/>
          <w:color w:val="000000"/>
          <w:sz w:val="22"/>
        </w:rPr>
        <w:t>but I think I have quietened down after that.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7481. Also C.W. 4956.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Parasram Mehrotra</w:t>
      </w:r>
    </w:p>
    <w:p>
      <w:pPr>
        <w:autoSpaceDN w:val="0"/>
        <w:autoSpaceDE w:val="0"/>
        <w:widowControl/>
        <w:spacing w:line="240" w:lineRule="exact" w:before="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inferred from the reference to the swelling of the hip-bone;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parasram Mehrotra”, 16-6-1932.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Hip-bone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LETTER TO C.F. ANDREWS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your scribble under Agatha’s letter.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your movement in so far as it is reported in the papers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without the assistance of the papers I can picture to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are doing.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hope that your Chinese mission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successful. Do please send our love to the good Dean of Canterbury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write to him. I wonder how long he is going to be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he any companion with him? How is it we have not yet got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latest book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? I see that the first edition was sold outright.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974</w:t>
      </w:r>
    </w:p>
    <w:p>
      <w:pPr>
        <w:autoSpaceDN w:val="0"/>
        <w:autoSpaceDE w:val="0"/>
        <w:widowControl/>
        <w:spacing w:line="292" w:lineRule="exact" w:before="262" w:after="5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LETTER TO MIRABEHN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342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Unrevised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came in only today.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16, 1932</w:t>
            </w:r>
          </w:p>
        </w:tc>
      </w:tr>
      <w:tr>
        <w:trPr>
          <w:trHeight w:hRule="exact" w:val="256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MIRA,</w:t>
            </w:r>
          </w:p>
        </w:tc>
        <w:tc>
          <w:tcPr>
            <w:tcW w:type="dxa" w:w="2173"/>
            <w:vMerge/>
            <w:tcBorders/>
          </w:tcPr>
          <w:p/>
        </w:tc>
        <w:tc>
          <w:tcPr>
            <w:tcW w:type="dxa" w:w="2173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Your letter</w:t>
            </w:r>
          </w:p>
        </w:tc>
        <w:tc>
          <w:tcPr>
            <w:tcW w:type="dxa" w:w="2173"/>
            <w:vMerge/>
            <w:tcBorders/>
          </w:tcPr>
          <w:p/>
        </w:tc>
        <w:tc>
          <w:tcPr>
            <w:tcW w:type="dxa" w:w="21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left Damodardas’s roof. It is ominous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letter from him as yet. Let us hope that he will do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shady and that (he) has done nothing of the kind. I have always held a </w:t>
      </w:r>
      <w:r>
        <w:rPr>
          <w:rFonts w:ascii="Times" w:hAnsi="Times" w:eastAsia="Times"/>
          <w:b w:val="0"/>
          <w:i w:val="0"/>
          <w:color w:val="000000"/>
          <w:sz w:val="22"/>
        </w:rPr>
        <w:t>high opinion of him. It will distress me to find otherwise.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you will make sure that Shantabai is not </w:t>
      </w:r>
      <w:r>
        <w:rPr>
          <w:rFonts w:ascii="Times" w:hAnsi="Times" w:eastAsia="Times"/>
          <w:b w:val="0"/>
          <w:i w:val="0"/>
          <w:color w:val="000000"/>
          <w:sz w:val="22"/>
        </w:rPr>
        <w:t>embarrassed in any way by harbouring you.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have been saltless since Sunday. As the doctors removed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splints and found that there was no relief from their use,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thought of you and knew that you would be more at 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gave up salt. It was no deprivation to me and so I stopped it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once. It meant giving up the loaf and going to chapati. Whether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chapati or the absence of salt, the bowels became looser than I </w:t>
      </w:r>
      <w:r>
        <w:rPr>
          <w:rFonts w:ascii="Times" w:hAnsi="Times" w:eastAsia="Times"/>
          <w:b w:val="0"/>
          <w:i w:val="0"/>
          <w:color w:val="000000"/>
          <w:sz w:val="22"/>
        </w:rPr>
        <w:t>would care. Therefore from yesterday I have been on grapes,</w:t>
      </w:r>
    </w:p>
    <w:p>
      <w:pPr>
        <w:autoSpaceDN w:val="0"/>
        <w:autoSpaceDE w:val="0"/>
        <w:widowControl/>
        <w:spacing w:line="220" w:lineRule="exact" w:before="26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trying for reconciliation between the Congress leaders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Government by personally interviewing Lord Irwin, Lord Sankey, Sir </w:t>
      </w:r>
      <w:r>
        <w:rPr>
          <w:rFonts w:ascii="Times" w:hAnsi="Times" w:eastAsia="Times"/>
          <w:b w:val="0"/>
          <w:i w:val="0"/>
          <w:color w:val="000000"/>
          <w:sz w:val="18"/>
        </w:rPr>
        <w:t>Samuel Hoare and Ramsay MacDonald.</w:t>
      </w:r>
    </w:p>
    <w:p>
      <w:pPr>
        <w:autoSpaceDN w:val="0"/>
        <w:autoSpaceDE w:val="0"/>
        <w:widowControl/>
        <w:spacing w:line="198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flood-stricken areas of China in company with the Dean of Canterbury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What I Owe to Christ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2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 MAHATMA  GANDHI</w:t>
      </w:r>
    </w:p>
    <w:p>
      <w:pPr>
        <w:sectPr>
          <w:pgSz w:w="9360" w:h="12960"/>
          <w:pgMar w:top="716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mangoes and a vegetable. This at once put the bowels right,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absolutely. I would, therefore, continue the chapatiless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almondless diet for a little longer and watch the result. I was weighed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and had lost 1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Ib., nothing to grumble about. Strength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maintained. The condition of saltless ought not to mean reversion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milk. If I revert to milk and the pain in the elbow disappears,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disappearance will justly be attributed to milk. If in spite of milk,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 does not leave the elbow and does after giving up salt,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may be claimed to have succeeded. Dr. Mehta is positive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nothing organically wrong and that the only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is rest for the affected part. This I am giving so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is concerned. Anyway, having taken up the saltless, I shall watch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other effects and take to milk if need be. I am watching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carefully. There is, therefore, not be slightest cause for anxiety.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is quite good in every other respect. As Vallabhbhai rightly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says. if there was anything organically wrong, the mischief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to the other parts of the body. I am not repeating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 in my letter to the Ashram, since you let them see what I write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what you say about your activity. I shall see if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 make use of the information.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suppose you know that Devdas is down with fever.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telegram received says there is nothing serious. I have wired for more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particulars. And Manilal, Sushila, their daughter and Pragji were all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down with that deadly malaria. But they seem to have escaped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extreme weakness. There is a splendid passage in Sir James Jeans’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book: “Life is a progress towards Death.” Another reading may be: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Life is a preparation for Death! And somehow or other we quail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think of that inevitable and  grand event. It is grand even regarded 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preparation for a better life than the past, as it should be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everyone who this to live in the fear of God.</w:t>
      </w:r>
    </w:p>
    <w:p>
      <w:pPr>
        <w:autoSpaceDN w:val="0"/>
        <w:autoSpaceDE w:val="0"/>
        <w:widowControl/>
        <w:spacing w:line="240" w:lineRule="exact" w:before="54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me to Shantabai. Of course, you will be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Damodardas often and help him with your advice. Is Keshav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there? </w:t>
      </w:r>
      <w:r>
        <w:rPr>
          <w:rFonts w:ascii="Times" w:hAnsi="Times" w:eastAsia="Times"/>
          <w:b w:val="0"/>
          <w:i w:val="0"/>
          <w:color w:val="000000"/>
          <w:sz w:val="22"/>
        </w:rPr>
        <w:t>What does he say? Ask him to write to me fully.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tabs>
          <w:tab w:pos="550" w:val="left"/>
          <w:tab w:pos="6030" w:val="left"/>
        </w:tabs>
        <w:autoSpaceDE w:val="0"/>
        <w:widowControl/>
        <w:spacing w:line="224" w:lineRule="exact" w:before="4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 the envelope you will admire Vallabhbhai’s art.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6225. Courtesy Mirabehn. Also G.N. 9691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Maganlal Gandhi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LETTER TO NARAYANAPPA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1932</w:t>
      </w:r>
    </w:p>
    <w:p>
      <w:pPr>
        <w:autoSpaceDN w:val="0"/>
        <w:autoSpaceDE w:val="0"/>
        <w:widowControl/>
        <w:spacing w:line="28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like finding one’s full satisfaction from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task however humble it may be. To those that wait and watch </w:t>
      </w:r>
      <w:r>
        <w:rPr>
          <w:rFonts w:ascii="Times" w:hAnsi="Times" w:eastAsia="Times"/>
          <w:b w:val="0"/>
          <w:i w:val="0"/>
          <w:color w:val="000000"/>
          <w:sz w:val="22"/>
        </w:rPr>
        <w:t>and pray, God always brings greater tasks and responsibilities.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223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LETTER TO PARASRAM MEHROTRA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PARASRAM,</w:t>
      </w:r>
    </w:p>
    <w:p>
      <w:pPr>
        <w:autoSpaceDN w:val="0"/>
        <w:tabs>
          <w:tab w:pos="550" w:val="left"/>
          <w:tab w:pos="46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received your booklet. Mahadev will go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 cutting. Do something about the swelling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cure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quite right in not running up to Vimal’s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elder brother,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yourself should feel so. The knowledge that he is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of your brother and that the latter is looking after him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enough for you. If you have some special remedy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or if you think that your very presence will cure him, then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your duty to go. That is, if you can become free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you should go in such circumstances. You should go,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for the sake of Vimal’s brother but for any person who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ill and  whose illness is likely to be cured by your presence.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thus that one learns to overcome the weakness of one’s heart. Let </w:t>
      </w:r>
      <w:r>
        <w:rPr>
          <w:rFonts w:ascii="Times" w:hAnsi="Times" w:eastAsia="Times"/>
          <w:b w:val="0"/>
          <w:i w:val="0"/>
          <w:color w:val="000000"/>
          <w:sz w:val="22"/>
        </w:rPr>
        <w:t>us hope that the child is all right now.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it  would be desirable to fix the maximum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hours for work, it that is possible. But it seems to me that the limit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different for each person. In an institution in which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regard one another as members of a family and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same sense of  responsibility, it would not only be impossible,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may even be improper to fix a uniform limit for all.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weframe a rule which would not permit a person, whose health 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enough, who is himself willing and who has no other work of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claim his time, to give all his time to the service of the institution? </w:t>
      </w:r>
      <w:r>
        <w:rPr>
          <w:rFonts w:ascii="Times" w:hAnsi="Times" w:eastAsia="Times"/>
          <w:b w:val="0"/>
          <w:i w:val="0"/>
          <w:color w:val="000000"/>
          <w:sz w:val="22"/>
        </w:rPr>
        <w:t>The conclusion which I draw from this is that, if we exercise discretion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Parasram Mehrotra”, 16-6-1932.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 MAHATMA 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our work, do it calmly and selflessly and without hurry,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feel the burden of work. We feel work to be a burden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do it under compulsion. Work done willingly and cheerfully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never felt as a burden. But those who have a demoniac nature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impelled by their selfishness to take all manner of work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and then break down. Such persons have no peace of mind and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never take them as examples.</w:t>
      </w:r>
    </w:p>
    <w:p>
      <w:pPr>
        <w:autoSpaceDN w:val="0"/>
        <w:autoSpaceDE w:val="0"/>
        <w:widowControl/>
        <w:spacing w:line="260" w:lineRule="exact" w:before="40" w:after="24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line about women which you have quoted has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but what I have explained.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It is true only for lustful men.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injustice in saying that for immoral men, women are a mine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evil, just as for the greedy, a mine of gold is like hell. For the world,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it is not so. Gold is useful in many ways.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874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[PS.]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 was glad to hear that the child was all right.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7502. Also C.W. 4979.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Parasram Mehrotra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LETTER TO VITHALDAS JERAJANI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1932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VITHALDAS,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two letters. The X-rays seem to have had miraculous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on you. Your health should improve repidly now. But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to believe that, because the rays have proved beneficial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disease, they would help in my complaint too. They may or may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in the prison my body is in the hands of the  Superintendent.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take such measures as he thinks may help. They seem to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and believe that the pain in the elbow will disappear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givencomplete rest. The pain is not continuous. The elbow pains only </w:t>
      </w:r>
      <w:r>
        <w:rPr>
          <w:rFonts w:ascii="Times" w:hAnsi="Times" w:eastAsia="Times"/>
          <w:b w:val="0"/>
          <w:i w:val="0"/>
          <w:color w:val="000000"/>
          <w:sz w:val="22"/>
        </w:rPr>
        <w:t>when I do a particular type of work with the  arm.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9782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</w:t>
      </w:r>
      <w:r>
        <w:rPr>
          <w:rFonts w:ascii="Times" w:hAnsi="Times" w:eastAsia="Times"/>
          <w:b w:val="0"/>
          <w:i w:val="0"/>
          <w:color w:val="000000"/>
          <w:sz w:val="18"/>
        </w:rPr>
        <w:t>e “Letter to Parasram Mehrotra”, 1-6-1932.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followed by a note from Mahadev Desai: “I  have gone through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 on the </w:t>
      </w:r>
      <w:r>
        <w:rPr>
          <w:rFonts w:ascii="Times" w:hAnsi="Times" w:eastAsia="Times"/>
          <w:b w:val="0"/>
          <w:i/>
          <w:color w:val="000000"/>
          <w:sz w:val="18"/>
        </w:rPr>
        <w:t>takli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found nothing special about it, on the contrary you have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omitted to discuss its economic aspect. We should prepare an interesting dialogue on </w:t>
      </w:r>
      <w:r>
        <w:rPr>
          <w:rFonts w:ascii="Times" w:hAnsi="Times" w:eastAsia="Times"/>
          <w:b w:val="0"/>
          <w:i w:val="0"/>
          <w:color w:val="000000"/>
          <w:sz w:val="18"/>
        </w:rPr>
        <w:t>this subject for children.”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LETTER TO DEVDAS GANDHI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fear some such thing. I had a feeling the day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that there would be bad news from somewhere. And 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your wire yesterday. I immediately asked Vallabhbhai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 contained, and on opening it he read the news about your illness.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likely that you would escape fever in Gorakhpur.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 that it will have left you before you get this letter. I think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your nature, you would like to be surrounded by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relations at such a time. You would deserve such care becuase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looked after many people in their illness. But I myself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hard-hearted man. I, therefore, would not like to ask anybody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western part to run up to Gorakhpur. And if I did feel 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wish, I would suppress it. If I don’t practise my philosophy on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whom else should I? I wish that you should understand this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mine and bear it cheerfully. God is your relations and your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parents; all others are so only in name. Themselves helpless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creatures, how can they help you? Instead of lookiing to such cyphers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protection and support, seek the protection of the Universal Power.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send you such help as He wills. It is my firm faith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you are, you will draw your neighbours towards you.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 reason to believe that it will be otherwise in jail.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saying this, I suggest that, if you want anybody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to be near you, send a wire there. But my hope is that by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you get this letter your illness will have been a thing of the past.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always have the blessing of us all.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I, p. 220</w:t>
      </w:r>
    </w:p>
    <w:p>
      <w:pPr>
        <w:autoSpaceDN w:val="0"/>
        <w:autoSpaceDE w:val="0"/>
        <w:widowControl/>
        <w:spacing w:line="200" w:lineRule="exact" w:before="15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Gandhiji, however, was persuaded by Vallabhbhai Patel to request the U.P.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 for the addressee’s transfer  to a jail having less inclement climate.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“Telegram to Sir Malcolm Hailey”, 18-6-1932.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 MAHATMA 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1932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story about the snake is correct only to a certain extent.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snake was passing over my body. At such a moment what could 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else do except to remain still? I don’t see that this deserves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such praise as the writer has given me. And how do we know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snake was poisonous or not? Having held for years that death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frightening event I am not affected  for long by the death of </w:t>
      </w:r>
      <w:r>
        <w:rPr>
          <w:rFonts w:ascii="Times" w:hAnsi="Times" w:eastAsia="Times"/>
          <w:b w:val="0"/>
          <w:i w:val="0"/>
          <w:color w:val="000000"/>
          <w:sz w:val="22"/>
        </w:rPr>
        <w:t>anyone.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[From Hindi]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p. 224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AMTUL,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you are staying with your people.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yet been able to write to Dr. Sharma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 will do so early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door to interviews in again opened, you shall certainly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 me. Are you reading anything? Give me your day’s diary. Do </w:t>
      </w:r>
      <w:r>
        <w:rPr>
          <w:rFonts w:ascii="Times" w:hAnsi="Times" w:eastAsia="Times"/>
          <w:b w:val="0"/>
          <w:i w:val="0"/>
          <w:color w:val="000000"/>
          <w:sz w:val="22"/>
        </w:rPr>
        <w:t>write something always in Urdu.</w:t>
      </w:r>
    </w:p>
    <w:p>
      <w:pPr>
        <w:autoSpaceDN w:val="0"/>
        <w:autoSpaceDE w:val="0"/>
        <w:widowControl/>
        <w:spacing w:line="294" w:lineRule="exact" w:before="0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70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0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HRIMATI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MTUL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ALAAM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42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HOD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RUZ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B.B.&amp; C.I. RLY.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photostat: G.N. 251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15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in reply to a question whether the story about Gandhiji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a venmous snake to crawl over his body was true.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Dr. Hiralal Sharma”, 18-6-1932.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else am I to believe but that you are a fool? If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interest in asking questions and still write, they waste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If they write with interest, though merely as a formality,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meaning in that. Children may not expect letters from parents,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are bound to be glad when they get one. There will be no trace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selfishness in this. In any case, you cannot see in this evidence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hysteria. I have explained to you in one of my letters what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hysteria is.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opposed contemplation of a personal form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prayers, but have given a higher place to the formless. Perhaps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right to make such a distinction. What suits one person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 another. Comparison is out of place in this matter.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of the formless has greater appeal. Your explanation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Sankara and Ramanuja does not seem correct.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Personal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is more important than the influence of external circums-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tances. The latter should have no effect on a votary of truth. He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beyond them. We often see that opinions formed on the basis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external circumstances are afterwards discovered to be wrong.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between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and the body is a well-known instance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this. Because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intimately connected with  the body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life, we cannot easily think of it as distinct from the body.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equalled the power of vision of the person who saw beyond this </w:t>
      </w:r>
      <w:r>
        <w:rPr>
          <w:rFonts w:ascii="Times" w:hAnsi="Times" w:eastAsia="Times"/>
          <w:b w:val="0"/>
          <w:i w:val="0"/>
          <w:color w:val="000000"/>
          <w:sz w:val="22"/>
        </w:rPr>
        <w:t>outward fact and first uttered: “Not this”. You will be able to think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Premabehn Kantak”, 3-8-1932 and “Letter to Premabehn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Kantak”, 18-8-1932.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the addressee had argued that our attitude</w:t>
      </w:r>
    </w:p>
    <w:p>
      <w:pPr>
        <w:autoSpaceDN w:val="0"/>
        <w:autoSpaceDE w:val="0"/>
        <w:widowControl/>
        <w:spacing w:line="214" w:lineRule="exact" w:before="26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 God had changed with the change in social and political conditions. Sankara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lived in an age of freedom when people talked of equality with God; Ramanuja lived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age of slavery when people talked of being the slaves of the slaves of God.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book </w:t>
      </w:r>
      <w:r>
        <w:rPr>
          <w:rFonts w:ascii="Times" w:hAnsi="Times" w:eastAsia="Times"/>
          <w:b w:val="0"/>
          <w:i/>
          <w:color w:val="000000"/>
          <w:sz w:val="18"/>
        </w:rPr>
        <w:t>Bapuna Patro-5: Ku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18"/>
        </w:rPr>
        <w:t>Premabehn Kantakne</w:t>
      </w:r>
      <w:r>
        <w:rPr>
          <w:rFonts w:ascii="Times" w:hAnsi="Times" w:eastAsia="Times"/>
          <w:b w:val="0"/>
          <w:i w:val="0"/>
          <w:color w:val="000000"/>
          <w:sz w:val="18"/>
        </w:rPr>
        <w:t>, pp. 99-101, however, the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addressee,  presumably relying on her memory, says that she had argued that both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Sankara and Ramanuja could attain greater heights of spirituality because they lived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an age of freedom where as the later saints, being born in slavery, worshipped </w:t>
      </w:r>
      <w:r>
        <w:rPr>
          <w:rFonts w:ascii="Times" w:hAnsi="Times" w:eastAsia="Times"/>
          <w:b w:val="0"/>
          <w:i w:val="0"/>
          <w:color w:val="000000"/>
          <w:sz w:val="18"/>
        </w:rPr>
        <w:t>personal gods and not the abstract Brahman.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Sel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 MAHATMA 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number of such instances. It is not at all proper to take literally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utterances of Tukaram and other saints. Recently I read one such </w:t>
      </w:r>
      <w:r>
        <w:rPr>
          <w:rFonts w:ascii="Times" w:hAnsi="Times" w:eastAsia="Times"/>
          <w:b w:val="0"/>
          <w:i w:val="0"/>
          <w:color w:val="000000"/>
          <w:sz w:val="22"/>
        </w:rPr>
        <w:t>utterance of Tukaram. I quote it for your benefit.</w:t>
      </w:r>
    </w:p>
    <w:p>
      <w:pPr>
        <w:autoSpaceDN w:val="0"/>
        <w:autoSpaceDE w:val="0"/>
        <w:widowControl/>
        <w:spacing w:line="240" w:lineRule="exact" w:before="68" w:after="0"/>
        <w:ind w:left="9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image of Lord Pashupati is made out of clay: what, then, would clay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called?</w:t>
      </w:r>
    </w:p>
    <w:p>
      <w:pPr>
        <w:autoSpaceDN w:val="0"/>
        <w:autoSpaceDE w:val="0"/>
        <w:widowControl/>
        <w:spacing w:line="240" w:lineRule="exact" w:before="60" w:after="0"/>
        <w:ind w:left="9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worship of  the Lord reaches unto Him, the clay remains clay.</w:t>
      </w:r>
    </w:p>
    <w:p>
      <w:pPr>
        <w:autoSpaceDN w:val="0"/>
        <w:autoSpaceDE w:val="0"/>
        <w:widowControl/>
        <w:spacing w:line="240" w:lineRule="exact" w:before="60" w:after="0"/>
        <w:ind w:left="9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An image of Vishnu is carved out of stone, yet the stone does not become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Vishnu.</w:t>
      </w:r>
    </w:p>
    <w:p>
      <w:pPr>
        <w:autoSpaceDN w:val="0"/>
        <w:autoSpaceDE w:val="0"/>
        <w:widowControl/>
        <w:spacing w:line="240" w:lineRule="exact" w:before="6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devotion is offered to Vishnu, the stone remains a stone.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this, I draw the lesson that we should pay attention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behind the words of such saints. They may describe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 yet worship the formless. We ordinary human beings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that and, therefore, we would come to grief if we do not try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their real meaning and guide ourselves by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person who can read Urdu goes to Imam Saheb’s house,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soon find the books. You have there Mirabehn’s Urdu-English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English-Urdu Dictionary. Send that, too, along with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books. Does anyone clean Imam Saheb’s house periodically? Every </w:t>
      </w:r>
      <w:r>
        <w:rPr>
          <w:rFonts w:ascii="Times" w:hAnsi="Times" w:eastAsia="Times"/>
          <w:b w:val="0"/>
          <w:i w:val="0"/>
          <w:color w:val="000000"/>
          <w:sz w:val="22"/>
        </w:rPr>
        <w:t>unoccupied house should be cleaned once a week or a fortnight.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it difficult to keep an account of time only till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a habit with you to do so. Afterwards, it shouldn’t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time. Such things have a value and bear fruit only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done in the right spirit.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cite the example of children in South Africa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the children in the Ashram and not to find fault with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children, too, are capable of working, if we have anyone among </w:t>
      </w:r>
      <w:r>
        <w:rPr>
          <w:rFonts w:ascii="Times" w:hAnsi="Times" w:eastAsia="Times"/>
          <w:b w:val="0"/>
          <w:i w:val="0"/>
          <w:color w:val="000000"/>
          <w:sz w:val="22"/>
        </w:rPr>
        <w:t>us who knows how to take work from them. Aren’t you there?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pain in your back, you should sit  in warm water.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that for fifteen to twenty minutes. At the same time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massage the back with your palm. If you do this, your pain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cured and there will also be a beneficial effect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menstruation. Let me know what the doctor says. Such diseases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effectively treated at the very first appearance of their symptoms.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carefully examined your daily programme of work. It 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heavy. You can easily make a few cuts in it. From 12.30 to  5.40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run a class and give instruction in crafts. That comes to 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and ten minutes. If you reduce this period by one hour,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get the free time which you need. You may retire into privacy and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04" w:right="140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nap or simply lie down for one hour, or do some work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you feel that you are resting. You should not, however,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in talking or in any serious work. If you do not wish to utilize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free hour just then, you may advance the time of those items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programme for which it is convenient to do so and get an hour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evening. Anyone who feels completely absorbed in his 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does not feel it a burden or a strain, but to one who feels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his work even a small task seems heavy, as a day seems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a year to a prisoner. To a person given to worldly enjoyments, </w:t>
      </w:r>
      <w:r>
        <w:rPr>
          <w:rFonts w:ascii="Times" w:hAnsi="Times" w:eastAsia="Times"/>
          <w:b w:val="0"/>
          <w:i w:val="0"/>
          <w:color w:val="000000"/>
          <w:sz w:val="22"/>
        </w:rPr>
        <w:t>a year seems as short as a day!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past, I used to get bored when listening to European </w:t>
      </w:r>
      <w:r>
        <w:rPr>
          <w:rFonts w:ascii="Times" w:hAnsi="Times" w:eastAsia="Times"/>
          <w:b w:val="0"/>
          <w:i w:val="0"/>
          <w:color w:val="000000"/>
          <w:sz w:val="22"/>
        </w:rPr>
        <w:t>music. It is only now that I can understand and enjoy it a little.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right when you say that “one should not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any reading here.” It is quite true that you cannot do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reading. It is equally true that reading is given less importance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Even so, many prisons in the Ashram have been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reading. I do not like your expressions of despair.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what you find imperfect. If, however, on the balance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things are unsatisfactory, if, that is, after weighing the good points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shortcomings, you feel that the latter exceed,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leave the Ashram. Justice to oneself and to society requires that.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apologize for your long letters. They don’t bore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me; on the contrary, I like them. I learn something from them, for </w:t>
      </w:r>
      <w:r>
        <w:rPr>
          <w:rFonts w:ascii="Times" w:hAnsi="Times" w:eastAsia="Times"/>
          <w:b w:val="0"/>
          <w:i w:val="0"/>
          <w:color w:val="000000"/>
          <w:sz w:val="22"/>
        </w:rPr>
        <w:t>each of them mirrors the state of your heart at the time of writing it.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10290. Also C.W. 6738.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LETTER TO MOHAN N. PARIKH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1932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MOHAN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was well written. Try to write still more neatly. I am </w:t>
      </w:r>
      <w:r>
        <w:rPr>
          <w:rFonts w:ascii="Times" w:hAnsi="Times" w:eastAsia="Times"/>
          <w:b w:val="0"/>
          <w:i w:val="0"/>
          <w:color w:val="000000"/>
          <w:sz w:val="22"/>
        </w:rPr>
        <w:t>glad that you do cleaning work and carding.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9180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Narahari Parikh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 MAHATMA 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A LETTER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1932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not to lose your self-confidence. One often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impure thoughts. But those who frequently clean out the dust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settles in their houses may be said to be clean and keeping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clean. Similarly, those who drive out impure thoughts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minds as soon as they come are sure to win in their struggle.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not be called hypocrites. To save oneself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hypocrisy, I have already suggested a golden rule, which is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speak about one’s impure thoughts and never hide them.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you need not trumpt them in public. But you should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some friend about them. And, indeed, you should be mentally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not to mind even if the whole world knew about them. Have </w:t>
      </w:r>
      <w:r>
        <w:rPr>
          <w:rFonts w:ascii="Times" w:hAnsi="Times" w:eastAsia="Times"/>
          <w:b w:val="0"/>
          <w:i w:val="0"/>
          <w:color w:val="000000"/>
          <w:sz w:val="22"/>
        </w:rPr>
        <w:t>faith in the words of Vinoba and do not yeild to despair.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, Vol. I, p. 226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13. LETTER TO CHHAGANLAL JOSHI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1932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for one, daily realize this truth from experience, that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provides for the needs of every living creature from moment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moment, and I also see that, voluntarily or involuntarily, knowingly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unknowingly, we violate this great  law every moment  of our lives.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can see that, in consequence of our doing so, on the one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numbers suffer through over-indulgence and, on the 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countless people suffer through want. Our endeavour, therefore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mankind from the calamity of widespread starvation on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and, on the other, destruction of food-grains by the American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millionaires though a false understanding of economic laws. It is true,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that it is impossible at present to live in perfect conformity </w:t>
      </w:r>
      <w:r>
        <w:rPr>
          <w:rFonts w:ascii="Times" w:hAnsi="Times" w:eastAsia="Times"/>
          <w:b w:val="0"/>
          <w:i w:val="0"/>
          <w:color w:val="000000"/>
          <w:sz w:val="22"/>
        </w:rPr>
        <w:t>with this natural law. But that need not worry us.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p. 224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requested Gandhiji to explain to him the meaning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>vow of non-possession.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7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LETTER TO PUSHPA S. PATEL</w:t>
      </w:r>
    </w:p>
    <w:p>
      <w:pPr>
        <w:autoSpaceDN w:val="0"/>
        <w:autoSpaceDE w:val="0"/>
        <w:widowControl/>
        <w:spacing w:line="244" w:lineRule="exact" w:before="148" w:after="0"/>
        <w:ind w:left="5150" w:right="0" w:hanging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17,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PUSHPA,</w:t>
      </w:r>
    </w:p>
    <w:p>
      <w:pPr>
        <w:autoSpaceDN w:val="0"/>
        <w:autoSpaceDE w:val="0"/>
        <w:widowControl/>
        <w:spacing w:line="294" w:lineRule="exact" w:before="4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Hindi letter is beautiful. Have you written it yourself?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Premabehn about sitting on the swing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rains. It is very good that you are reading </w:t>
      </w:r>
      <w:r>
        <w:rPr>
          <w:rFonts w:ascii="Times" w:hAnsi="Times" w:eastAsia="Times"/>
          <w:b w:val="0"/>
          <w:i/>
          <w:color w:val="000000"/>
          <w:sz w:val="22"/>
        </w:rPr>
        <w:t>Vishal Bharat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11080. Courtesy: Pushpa Naik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LETTER TO VIDYA HINGORANI</w:t>
      </w:r>
    </w:p>
    <w:p>
      <w:pPr>
        <w:autoSpaceDN w:val="0"/>
        <w:autoSpaceDE w:val="0"/>
        <w:widowControl/>
        <w:spacing w:line="244" w:lineRule="exact" w:before="148" w:after="0"/>
        <w:ind w:left="515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Y. M.,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17,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To you household work is also service,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you are not attached to it. Since it is the only duty for you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you should derive perfect joy out of it. Never allow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 to suffer.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my blessings to Anand.</w:t>
      </w:r>
    </w:p>
    <w:p>
      <w:pPr>
        <w:autoSpaceDN w:val="0"/>
        <w:autoSpaceDE w:val="0"/>
        <w:widowControl/>
        <w:spacing w:line="22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1932</w:t>
      </w:r>
    </w:p>
    <w:p>
      <w:pPr>
        <w:autoSpaceDN w:val="0"/>
        <w:autoSpaceDE w:val="0"/>
        <w:widowControl/>
        <w:spacing w:line="280" w:lineRule="exact" w:before="42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as regards the conduct of prisoners can be sent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for publication. As you say clarification on this point is desirable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must await a suitable opportunity. I appreciate your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fetters. However I still think that the distinction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>ordinary and political prisoners is invalid. There is need for reform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suggested satyagraha against politcal prisoners being </w:t>
      </w:r>
      <w:r>
        <w:rPr>
          <w:rFonts w:ascii="Times" w:hAnsi="Times" w:eastAsia="Times"/>
          <w:b w:val="0"/>
          <w:i w:val="0"/>
          <w:color w:val="000000"/>
          <w:sz w:val="18"/>
        </w:rPr>
        <w:t>taken out of jail for work, chained and fettered.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 MAHATMA  GANDHI</w:t>
      </w:r>
    </w:p>
    <w:p>
      <w:pPr>
        <w:sectPr>
          <w:pgSz w:w="9360" w:h="12960"/>
          <w:pgMar w:top="716" w:right="139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administration of prisons. A prison should be a house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correction and not punishment. If that is so, why should a forger have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fetters on his legs in prison? The fetters will not improve his character.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my mind it is intolerable that anyone should be fettered if there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likelihood of his trying to escape or becoming unmanageable 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wishing to make a nuisance of himself. But if a political prisoner is 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athlete like you, always thinkinig out means of escape and unable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control his tongue and hands, it will be the duty of the authorities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put him in fetters. In short what I mean is that the discrimination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between political and other prisoners is not justified. We reformers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should not seek for any concessions which cannot be justified 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ethical grounds and are not granted to all prisoners in the same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category. I should be unbale to stand an arrangement  by which wheat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given to politicals and maize to ordinary prisoners. Wheat bread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must be issued to a prisoner who is unable to digest maize even if he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murderer. And a political prisoner who has splendid digestion must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up wheat and ask for maize, and thus protect his fellow-prisoners.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these are only my views upon which I must not insist from where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am. Let each follow the dictates of his own conscience.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 ,pp. 226-7</w:t>
      </w:r>
    </w:p>
    <w:p>
      <w:pPr>
        <w:autoSpaceDN w:val="0"/>
        <w:autoSpaceDE w:val="0"/>
        <w:widowControl/>
        <w:spacing w:line="292" w:lineRule="exact" w:before="242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17. TELEGRAM TO SIR MALCOLM HAILEY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XCELLENCY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OVERNOR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NITED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ROVINCES</w:t>
      </w:r>
    </w:p>
    <w:p>
      <w:pPr>
        <w:autoSpaceDN w:val="0"/>
        <w:autoSpaceDE w:val="0"/>
        <w:widowControl/>
        <w:spacing w:line="270" w:lineRule="exact" w:before="14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1932</w:t>
      </w:r>
    </w:p>
    <w:p>
      <w:pPr>
        <w:autoSpaceDN w:val="0"/>
        <w:tabs>
          <w:tab w:pos="650" w:val="left"/>
          <w:tab w:pos="1370" w:val="left"/>
          <w:tab w:pos="2250" w:val="left"/>
          <w:tab w:pos="2810" w:val="left"/>
          <w:tab w:pos="3290" w:val="left"/>
          <w:tab w:pos="3830" w:val="left"/>
          <w:tab w:pos="4710" w:val="left"/>
          <w:tab w:pos="5290" w:val="left"/>
          <w:tab w:pos="5990" w:val="left"/>
        </w:tabs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MONTHS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DEVDAS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DELHI </w:t>
      </w:r>
    </w:p>
    <w:p>
      <w:pPr>
        <w:autoSpaceDN w:val="0"/>
        <w:tabs>
          <w:tab w:pos="530" w:val="left"/>
          <w:tab w:pos="2330" w:val="left"/>
          <w:tab w:pos="3770" w:val="left"/>
          <w:tab w:pos="4790" w:val="left"/>
          <w:tab w:pos="54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MEERUT AS CIVIL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RESISTER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SOMETIME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CONVICTION </w:t>
      </w:r>
    </w:p>
    <w:p>
      <w:pPr>
        <w:autoSpaceDN w:val="0"/>
        <w:tabs>
          <w:tab w:pos="1350" w:val="left"/>
          <w:tab w:pos="2570" w:val="left"/>
          <w:tab w:pos="3170" w:val="left"/>
          <w:tab w:pos="4390" w:val="left"/>
          <w:tab w:pos="53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TRANSFERRED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GORAKHPUR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JAIL.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GORAKHPUR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CLIMATE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NOTORIOUSLY </w:t>
      </w:r>
    </w:p>
    <w:p>
      <w:pPr>
        <w:autoSpaceDN w:val="0"/>
        <w:autoSpaceDE w:val="0"/>
        <w:widowControl/>
        <w:spacing w:line="240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The Diary of Mahadev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Desai, Vol. I, p. 174 has: “A wire from    Devdas. . . .</w:t>
      </w:r>
    </w:p>
    <w:p>
      <w:pPr>
        <w:autoSpaceDN w:val="0"/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received yesterday: ‘The maximum tempreature was 102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, and has now gone</w:t>
      </w:r>
    </w:p>
    <w:p>
      <w:pPr>
        <w:autoSpaceDN w:val="0"/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below 100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. The climate of Gorakhpur is very bad . . . ’ Bapu remarked that Devdas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referred to the climate in the expectation that we should try to get him transferred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Gorakhpur. The Sardar suggested that he should certainly be transferred  to some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place with a better climate. Bapu said, ‘Yes, but we must apply for the transfer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ourselves, if we want it, and I have no mind to do so. Harilal was in the worst prison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South Africa, but his transfer was arranged by him himself and not by me’.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Sardar said, ‘But we are not prisoners here. The circumstances in India are different.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 us apply by means.’ Bapu yielded after all and wired to Hailey. . . 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04" w:right="133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1090" w:val="left"/>
          <w:tab w:pos="1790" w:val="left"/>
          <w:tab w:pos="2270" w:val="left"/>
          <w:tab w:pos="3250" w:val="left"/>
          <w:tab w:pos="4770" w:val="left"/>
          <w:tab w:pos="5170" w:val="left"/>
          <w:tab w:pos="5770" w:val="left"/>
          <w:tab w:pos="629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MALARIAL.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REMOVAL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COMPANIONLESS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</w:p>
    <w:p>
      <w:pPr>
        <w:autoSpaceDN w:val="0"/>
        <w:tabs>
          <w:tab w:pos="610" w:val="left"/>
          <w:tab w:pos="1290" w:val="left"/>
          <w:tab w:pos="1930" w:val="left"/>
          <w:tab w:pos="3150" w:val="left"/>
          <w:tab w:pos="3670" w:val="left"/>
          <w:tab w:pos="4110" w:val="left"/>
          <w:tab w:pos="5270" w:val="left"/>
          <w:tab w:pos="60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JAIL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UNKNOWN.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SUFFERING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SIXTH </w:t>
      </w:r>
    </w:p>
    <w:p>
      <w:pPr>
        <w:autoSpaceDN w:val="0"/>
        <w:tabs>
          <w:tab w:pos="910" w:val="left"/>
          <w:tab w:pos="1550" w:val="left"/>
          <w:tab w:pos="2650" w:val="left"/>
          <w:tab w:pos="3290" w:val="left"/>
          <w:tab w:pos="4190" w:val="left"/>
          <w:tab w:pos="5110" w:val="left"/>
          <w:tab w:pos="5550" w:val="left"/>
          <w:tab w:pos="62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INSTANT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SUSPECTED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ENTERIC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SEEMS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</w:p>
    <w:p>
      <w:pPr>
        <w:autoSpaceDN w:val="0"/>
        <w:tabs>
          <w:tab w:pos="470" w:val="left"/>
          <w:tab w:pos="1810" w:val="left"/>
          <w:tab w:pos="2810" w:val="left"/>
          <w:tab w:pos="3350" w:val="left"/>
          <w:tab w:pos="4430" w:val="left"/>
          <w:tab w:pos="4930" w:val="left"/>
          <w:tab w:pos="61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RECOVERING.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REMOVAL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HEALTHIER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</w:p>
    <w:p>
      <w:pPr>
        <w:autoSpaceDN w:val="0"/>
        <w:tabs>
          <w:tab w:pos="730" w:val="left"/>
          <w:tab w:pos="1930" w:val="left"/>
          <w:tab w:pos="2690" w:val="left"/>
          <w:tab w:pos="3950" w:val="left"/>
          <w:tab w:pos="4430" w:val="left"/>
          <w:tab w:pos="5630" w:val="left"/>
          <w:tab w:pos="61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PLACE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PREFERABLY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DEHRADUN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JOIN </w:t>
      </w:r>
    </w:p>
    <w:p>
      <w:pPr>
        <w:autoSpaceDN w:val="0"/>
        <w:tabs>
          <w:tab w:pos="790" w:val="left"/>
          <w:tab w:pos="2270" w:val="left"/>
          <w:tab w:pos="2890" w:val="left"/>
          <w:tab w:pos="3610" w:val="left"/>
          <w:tab w:pos="4010" w:val="left"/>
          <w:tab w:pos="4330" w:val="left"/>
          <w:tab w:pos="5010" w:val="left"/>
          <w:tab w:pos="5850" w:val="left"/>
          <w:tab w:pos="62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PANDIT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JAWAHARLAL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FRIENDS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YERAVDA  TO   JOIN   ME   IF   REMOVAL   HERE   AT   ALL   POSSIBLE.</w:t>
      </w:r>
    </w:p>
    <w:p>
      <w:pPr>
        <w:autoSpaceDN w:val="0"/>
        <w:autoSpaceDE w:val="0"/>
        <w:widowControl/>
        <w:spacing w:line="266" w:lineRule="exact" w:before="46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RISONER</w:t>
      </w:r>
      <w:r>
        <w:rPr>
          <w:rFonts w:ascii="Times" w:hAnsi="Times" w:eastAsia="Times"/>
          <w:b w:val="0"/>
          <w:i w:val="0"/>
          <w:color w:val="000000"/>
          <w:sz w:val="18"/>
        </w:rPr>
        <w:t>, 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RISON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(40)(3) Pt. I, p 283</w:t>
      </w:r>
    </w:p>
    <w:p>
      <w:pPr>
        <w:autoSpaceDN w:val="0"/>
        <w:autoSpaceDE w:val="0"/>
        <w:widowControl/>
        <w:spacing w:line="292" w:lineRule="exact" w:before="362" w:after="0"/>
        <w:ind w:left="0" w:right="188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18. LETTER TO E.E. DOYLE</w:t>
      </w:r>
    </w:p>
    <w:p>
      <w:pPr>
        <w:autoSpaceDN w:val="0"/>
        <w:autoSpaceDE w:val="0"/>
        <w:widowControl/>
        <w:spacing w:line="270" w:lineRule="exact" w:before="66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DOYLE,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continuation of my letter of the 9th instant regarding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Mirabai (Slade) I now enclose her original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Bombay, June 14, 1932 (placed below), just received in reply to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In my opinion, the  precise language of this full letter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conclusive answer to the statement that she was “actively engaged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furtherance of the civil disobedience movement”. I think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Government should be in possession of this emphatic denial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information before them in connection with her doings before 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incarceration. To save time I have marked the relevant portions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20" w:lineRule="exact" w:before="4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800(40)(2) Pt. I. p. 115</w:t>
      </w:r>
    </w:p>
    <w:p>
      <w:pPr>
        <w:autoSpaceDN w:val="0"/>
        <w:autoSpaceDE w:val="0"/>
        <w:widowControl/>
        <w:spacing w:line="240" w:lineRule="exact" w:before="1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Mirabehn”, 16-6-1932.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Mirabehn”, 8-6-1932.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 MAHATMA  GANDHI</w:t>
      </w:r>
    </w:p>
    <w:p>
      <w:pPr>
        <w:sectPr>
          <w:pgSz w:w="9360" w:h="12960"/>
          <w:pgMar w:top="516" w:right="136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19. LETTER TO KUSUMBEHN DESAI</w:t>
      </w:r>
    </w:p>
    <w:p>
      <w:pPr>
        <w:autoSpaceDN w:val="0"/>
        <w:autoSpaceDE w:val="0"/>
        <w:widowControl/>
        <w:spacing w:line="270" w:lineRule="exact" w:before="10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1932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KUSUM (SENIOR)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letters. You cannot come to see me till the </w:t>
      </w:r>
      <w:r>
        <w:rPr>
          <w:rFonts w:ascii="Times" w:hAnsi="Times" w:eastAsia="Times"/>
          <w:b w:val="0"/>
          <w:i w:val="0"/>
          <w:color w:val="000000"/>
          <w:sz w:val="22"/>
        </w:rPr>
        <w:t>restriction on Mirabehn is lifted. Isn’t that what self-denial means?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not do justice to Harilal if we do not publish his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Surely it was no fault of his that you could not live up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ideals. You should do so now. You ought not to withhold the letters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hide your weakness. But why should you despair and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weak? Or is it, rather, that you think you are too old? How can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hope at the age of twenty-four or twenty-five? In fact this is </w:t>
      </w:r>
      <w:r>
        <w:rPr>
          <w:rFonts w:ascii="Times" w:hAnsi="Times" w:eastAsia="Times"/>
          <w:b w:val="0"/>
          <w:i w:val="0"/>
          <w:color w:val="000000"/>
          <w:sz w:val="22"/>
        </w:rPr>
        <w:t>the time of life when you can strive and rise. Take Care!!!</w:t>
      </w:r>
    </w:p>
    <w:p>
      <w:pPr>
        <w:autoSpaceDN w:val="0"/>
        <w:autoSpaceDE w:val="0"/>
        <w:widowControl/>
        <w:spacing w:line="266" w:lineRule="exact" w:before="8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1840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LETTER TO SUSHILABEHN GANDHI</w:t>
      </w:r>
    </w:p>
    <w:p>
      <w:pPr>
        <w:autoSpaceDN w:val="0"/>
        <w:autoSpaceDE w:val="0"/>
        <w:widowControl/>
        <w:spacing w:line="270" w:lineRule="exact" w:before="10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my letter. When I wrote it, I believed that Manilal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left. It must indeed have been an ordeal for you all.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how we are really tested. I hope that no effects of illness are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Did  you have to call in a doctor, or did you try only common </w:t>
      </w:r>
      <w:r>
        <w:rPr>
          <w:rFonts w:ascii="Times" w:hAnsi="Times" w:eastAsia="Times"/>
          <w:b w:val="0"/>
          <w:i w:val="0"/>
          <w:color w:val="000000"/>
          <w:sz w:val="22"/>
        </w:rPr>
        <w:t>remedies? How do you help in the press?</w:t>
      </w:r>
    </w:p>
    <w:p>
      <w:pPr>
        <w:autoSpaceDN w:val="0"/>
        <w:autoSpaceDE w:val="0"/>
        <w:widowControl/>
        <w:spacing w:line="28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assume now that Manilal also will remain there. Do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about that. We should live as God ordains. Our wishes are </w:t>
      </w:r>
      <w:r>
        <w:rPr>
          <w:rFonts w:ascii="Times" w:hAnsi="Times" w:eastAsia="Times"/>
          <w:b w:val="0"/>
          <w:i w:val="0"/>
          <w:color w:val="000000"/>
          <w:sz w:val="22"/>
        </w:rPr>
        <w:t>not always fulfilled.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Sita is now growing up. Do you teach her anything? Has your </w:t>
      </w:r>
      <w:r>
        <w:rPr>
          <w:rFonts w:ascii="Times" w:hAnsi="Times" w:eastAsia="Times"/>
          <w:b w:val="0"/>
          <w:i w:val="0"/>
          <w:color w:val="000000"/>
          <w:sz w:val="22"/>
        </w:rPr>
        <w:t>hearing improved?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 Pragji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and Parvati to write to me. All three of us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to get their letter. Will Pragji stay on there now?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if you cease being lazy in writing to me and make your letters </w:t>
      </w:r>
      <w:r>
        <w:rPr>
          <w:rFonts w:ascii="Times" w:hAnsi="Times" w:eastAsia="Times"/>
          <w:b w:val="0"/>
          <w:i w:val="0"/>
          <w:color w:val="000000"/>
          <w:sz w:val="22"/>
        </w:rPr>
        <w:t>full of news. But you are daughter of a big man and I can’t take you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2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Widow of Harilal Maneklal Desai , an Ashram inmate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Pragji Khandubhai Desai, a co-worker of Gandhiji during the South African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period, wrote regularly for the Gujarati secion of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7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task if you don’t do that. And, moreover, it was Jamnalalji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arranged the marriage. If you were daughter of an ordinary man,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forced you to write long and detailed letters !!!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LETTER TO MANILAL GANDHI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1932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sent with Medh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don’t think I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him. In the first place, as Mirabehn is not permitted to see 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stopped seeing any visitors. And, secondly, the name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intending visitors has to be sent to the Government and Medh’s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likely to be approved. Even if he is permitted to see me,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we would be allowed to discuss the affairs of South Africa.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asking for the permission, he should state as the reason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to discuss them. If I see him then, there would be no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 cable to you. But I did not have even a letter from Medh. He </w:t>
      </w:r>
      <w:r>
        <w:rPr>
          <w:rFonts w:ascii="Times" w:hAnsi="Times" w:eastAsia="Times"/>
          <w:b w:val="0"/>
          <w:i w:val="0"/>
          <w:color w:val="000000"/>
          <w:sz w:val="22"/>
        </w:rPr>
        <w:t>can at any rate write to 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were all attacked by the virulent fever. In the absence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news by cable, I assume that all of you are well. I approved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Sushila’s and Sita’s staying on there because I thought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to keep better health there. And so it seems God sent me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through your illness: ‘You are a fool. Who are you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keep better health where? I keep people healthy or make </w:t>
      </w:r>
      <w:r>
        <w:rPr>
          <w:rFonts w:ascii="Times" w:hAnsi="Times" w:eastAsia="Times"/>
          <w:b w:val="0"/>
          <w:i w:val="0"/>
          <w:color w:val="000000"/>
          <w:sz w:val="22"/>
        </w:rPr>
        <w:t>them ill as I choose. Why don’t you understand this simple thing?’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now learnt this wisdom, I still think that it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for them to remain in South Africa. But now it seems that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will have to remain there. I also think that, if Pragji is not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 the responsibility or if the responsibility is beyond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and if you cannot make any other arrangement,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It would not be proper to close the paper at this time.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 here  will take care of themselves. Stay there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worrying about things here, and don’t feel unhappy that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>come. After all, you live there for public service and not for your own</w:t>
      </w:r>
    </w:p>
    <w:p>
      <w:pPr>
        <w:autoSpaceDN w:val="0"/>
        <w:autoSpaceDE w:val="0"/>
        <w:widowControl/>
        <w:spacing w:line="240" w:lineRule="exact" w:before="3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Surendra Medh, a leading satyagrahi during the South African struggle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 MAHATMA 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happiness. Write to me regularly.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there of us are very well. We do plenty of spinning,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I now rotate the wheel with my foot and draw the thread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hand. Even otherwise, I wished to experiment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for the sake of Prabhudas. But now I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additional reason for spinning on it, namely, that my left elbow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rest. Mahadev spins yarn of 40 counts. Sardar makes envelopes from </w:t>
      </w:r>
      <w:r>
        <w:rPr>
          <w:rFonts w:ascii="Times" w:hAnsi="Times" w:eastAsia="Times"/>
          <w:b w:val="0"/>
          <w:i w:val="0"/>
          <w:color w:val="000000"/>
          <w:sz w:val="22"/>
        </w:rPr>
        <w:t>useless paper. It is in one such envelope that I intend to seal this letter.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is in this jail. He sees me sometimes. His health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He is reading and studying at present. Nimu and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>are in the Ashram.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is far away in Gorakhpur. He has been having fever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days. But there is no cause for anxiety. The fever is now </w:t>
      </w:r>
      <w:r>
        <w:rPr>
          <w:rFonts w:ascii="Times" w:hAnsi="Times" w:eastAsia="Times"/>
          <w:b w:val="0"/>
          <w:i w:val="0"/>
          <w:color w:val="000000"/>
          <w:sz w:val="22"/>
        </w:rPr>
        <w:t>receding.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is in Sabarmati [jail] and Kanti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Visapur [jail].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others, too, in jail, but I need not mention them here. Did I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Devdas is engaged to Rajaji’s daughter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The engagement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result of the strong desire of them both.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struggle, they have put off the marriage.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good many reforms  are being introduced in the Ashram. By </w:t>
      </w:r>
      <w:r>
        <w:rPr>
          <w:rFonts w:ascii="Times" w:hAnsi="Times" w:eastAsia="Times"/>
          <w:b w:val="0"/>
          <w:i w:val="0"/>
          <w:color w:val="000000"/>
          <w:sz w:val="22"/>
        </w:rPr>
        <w:t>reforms I mean further measures of self-control.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never think as to when the struggle would end.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end when it will. For him who fights for Truth and with truthful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means, victory and defeat are the same. That is, he always wins, though </w:t>
      </w:r>
      <w:r>
        <w:rPr>
          <w:rFonts w:ascii="Times" w:hAnsi="Times" w:eastAsia="Times"/>
          <w:b w:val="0"/>
          <w:i w:val="0"/>
          <w:color w:val="000000"/>
          <w:sz w:val="22"/>
        </w:rPr>
        <w:t>the victory may come now or in future.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Sardar and Mahadev send their blesseings.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LETTER TO VANAMALA N. PARIKH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VANAMALA,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first attempt at writing a letter in Hindi was good. Did you </w:t>
      </w:r>
      <w:r>
        <w:rPr>
          <w:rFonts w:ascii="Times" w:hAnsi="Times" w:eastAsia="Times"/>
          <w:b w:val="0"/>
          <w:i w:val="0"/>
          <w:color w:val="000000"/>
          <w:sz w:val="22"/>
        </w:rPr>
        <w:t>write it without anybody’s help? Your handwriting can be still better.</w:t>
      </w:r>
    </w:p>
    <w:p>
      <w:pPr>
        <w:autoSpaceDN w:val="0"/>
        <w:autoSpaceDE w:val="0"/>
        <w:widowControl/>
        <w:spacing w:line="220" w:lineRule="exact" w:before="248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Harilal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you should do cleaning work in the Ashram with great care.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does not get peace everywhere. Alteration of head and cold is the </w:t>
      </w:r>
      <w:r>
        <w:rPr>
          <w:rFonts w:ascii="Times" w:hAnsi="Times" w:eastAsia="Times"/>
          <w:b w:val="0"/>
          <w:i w:val="0"/>
          <w:color w:val="000000"/>
          <w:sz w:val="22"/>
        </w:rPr>
        <w:t>law of the world.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5774 Also C.W. 2997.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Vanamala M. Desai.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LETTER TO ASHRAM BOYS AND GIRLS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BOYS AND GIRLS,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never does evil, for He is Truth. Hence man himself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 evil that he does. Whatever good we do is inspired </w:t>
      </w:r>
      <w:r>
        <w:rPr>
          <w:rFonts w:ascii="Times" w:hAnsi="Times" w:eastAsia="Times"/>
          <w:b w:val="0"/>
          <w:i w:val="0"/>
          <w:color w:val="000000"/>
          <w:sz w:val="22"/>
        </w:rPr>
        <w:t>by Him, and, therefore, it may be said that He does it.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degree of proficiency in Sanskrit, you should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language well enough to be able to understand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 w:val="0"/>
          <w:color w:val="000000"/>
          <w:sz w:val="22"/>
        </w:rPr>
        <w:t>includes grammar.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find that the work has increased so much that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even half an hour every day completely free, you should reduce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period of study. Don’t think that you will learn less to that extent.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taking half an hour’s rest, you will in crease your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grasping to that extent and so on balance there will be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>gain. Scientists have proved this by experiments.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books on religion, there are plenty of books on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in the Ashram which you can read. Everybody may select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them and read the books which he likes. The books are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Gujarati, but also in Urdu, Hindi, even in Sanskrit, and of course in </w:t>
      </w:r>
      <w:r>
        <w:rPr>
          <w:rFonts w:ascii="Times" w:hAnsi="Times" w:eastAsia="Times"/>
          <w:b w:val="0"/>
          <w:i w:val="0"/>
          <w:color w:val="000000"/>
          <w:sz w:val="22"/>
        </w:rPr>
        <w:t>English.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assume that the new office-bearers elected will do their duty </w:t>
      </w:r>
      <w:r>
        <w:rPr>
          <w:rFonts w:ascii="Times" w:hAnsi="Times" w:eastAsia="Times"/>
          <w:b w:val="0"/>
          <w:i w:val="0"/>
          <w:color w:val="000000"/>
          <w:sz w:val="22"/>
        </w:rPr>
        <w:t>properly.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boys and girls are careless in using paper.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be. And they should never tear out sheets from exercise </w:t>
      </w:r>
      <w:r>
        <w:rPr>
          <w:rFonts w:ascii="Times" w:hAnsi="Times" w:eastAsia="Times"/>
          <w:b w:val="0"/>
          <w:i w:val="0"/>
          <w:color w:val="000000"/>
          <w:sz w:val="22"/>
        </w:rPr>
        <w:t>books and write on them.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1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 MAHATMA 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LETTER TO VIDYA R. PATEL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be afraid of anything you may see in a dream.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should you feel unhappy about it. If kitten sit in my lap, so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cat has no reason, whereas human beings have it.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in a cat’s life for which one may wish to be born a </w:t>
      </w:r>
      <w:r>
        <w:rPr>
          <w:rFonts w:ascii="Times" w:hAnsi="Times" w:eastAsia="Times"/>
          <w:b w:val="0"/>
          <w:i w:val="0"/>
          <w:color w:val="000000"/>
          <w:sz w:val="22"/>
        </w:rPr>
        <w:t>cat.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Form a photostat of the Gujarati: C.W. 9435. Courtesy: Ravindra R. Patel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LETTER TO BHAGWANJI P. PANDYA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1932</w:t>
      </w:r>
    </w:p>
    <w:p>
      <w:pPr>
        <w:autoSpaceDN w:val="0"/>
        <w:autoSpaceDE w:val="0"/>
        <w:widowControl/>
        <w:spacing w:line="260" w:lineRule="exact" w:before="42" w:after="4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surprised, but I would advise you just now to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even the works of Raychandbhai and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Reflect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understand from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verses and the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recited or sung during prayers. This self-restraint will be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exercise, but you will see its miraculous effect. At present,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has become your work. Whenever you are free, take up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work to do. Give up trying to understand things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This is the meaning of “one step enough for me”. One </w:t>
      </w:r>
      <w:r>
        <w:rPr>
          <w:rFonts w:ascii="Times" w:hAnsi="Times" w:eastAsia="Times"/>
          <w:b w:val="0"/>
          <w:i w:val="0"/>
          <w:color w:val="000000"/>
          <w:sz w:val="22"/>
        </w:rPr>
        <w:t>should give up any aid which becomes a bond.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3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There is no harm in your reading newspapers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348. Courtesy: Bhagwanji P. Pandya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9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written: “You play a lot with the kitten and let them sit in </w:t>
      </w:r>
      <w:r>
        <w:rPr>
          <w:rFonts w:ascii="Times" w:hAnsi="Times" w:eastAsia="Times"/>
          <w:b w:val="0"/>
          <w:i w:val="0"/>
          <w:color w:val="000000"/>
          <w:sz w:val="18"/>
        </w:rPr>
        <w:t>your lap. How I wish I were born a cat too!” (</w:t>
      </w: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1, p. 233)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read too many books on religion and brooded too much.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LETTER TO MATHURADAS TRIKUMJI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1932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lettter. I think it would be better not to write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Lothian 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though I see nothing wrong in principle in doing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would not even wish to write about it. I would always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didn’t have sufficient data for the purpose. Why, then, waste </w:t>
      </w:r>
      <w:r>
        <w:rPr>
          <w:rFonts w:ascii="Times" w:hAnsi="Times" w:eastAsia="Times"/>
          <w:b w:val="0"/>
          <w:i w:val="0"/>
          <w:color w:val="000000"/>
          <w:sz w:val="22"/>
        </w:rPr>
        <w:t>mental energy and also time in trying to write about it?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has taken ill. The fever is receding now and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for anxiety. Manilal, Sushila, Sita, Pragji and his daughter,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had caught virulent fever in Natal, but the latest news about them </w:t>
      </w:r>
      <w:r>
        <w:rPr>
          <w:rFonts w:ascii="Times" w:hAnsi="Times" w:eastAsia="Times"/>
          <w:b w:val="0"/>
          <w:i w:val="0"/>
          <w:color w:val="000000"/>
          <w:sz w:val="22"/>
        </w:rPr>
        <w:t>was reassuring.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never thought that you would write a play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Your thoughts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turning toward ultra-modern reforms. I do believe that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limits divorce should be permitted, but I would not at all care </w:t>
      </w:r>
      <w:r>
        <w:rPr>
          <w:rFonts w:ascii="Times" w:hAnsi="Times" w:eastAsia="Times"/>
          <w:b w:val="0"/>
          <w:i w:val="0"/>
          <w:color w:val="000000"/>
          <w:sz w:val="22"/>
        </w:rPr>
        <w:t>to propagate that idea. Generally we are such slaves of the psycholo-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gical forces in us that no one will wager that his mind will be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state tomorrow in which it is today. I, therefore, feel even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marriage tie voluntarily entered into ought not to be 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very strong reason. If I had divorced Ba on the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untouchability, surely we would never have known the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 between us which exists today. Who can say in what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would be living and with whom I would have rushed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marriage? But the idea that there can be no divorce was ingrainedin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and so the crisis passed and only its memory is left now. I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you have not advocated in your play unfettered </w:t>
      </w:r>
      <w:r>
        <w:rPr>
          <w:rFonts w:ascii="Times" w:hAnsi="Times" w:eastAsia="Times"/>
          <w:b w:val="0"/>
          <w:i w:val="0"/>
          <w:color w:val="000000"/>
          <w:sz w:val="22"/>
        </w:rPr>
        <w:t>freedom for a husband or a wife to divorce either party at will.</w:t>
      </w:r>
    </w:p>
    <w:p>
      <w:pPr>
        <w:autoSpaceDN w:val="0"/>
        <w:autoSpaceDE w:val="0"/>
        <w:widowControl/>
        <w:spacing w:line="218" w:lineRule="exact" w:before="21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Franchise Committee under Lord Lothian had published its report on June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3, 1932 in which it had proposed an increase in the total number of voters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electorates from 7 millions to over 30 millions, or nearly 30 per cent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total about population, and for the due representation of all classes and sections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community. Regarding its recommendations, according to Mahadev Desai,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said: “The Committee has done well in so far as it has come forward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definition of untouchability and calculated the number of ‘untouchables’ so called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crores and a half instead of the usual seven crores. For this Lothian is perhaps </w:t>
      </w:r>
      <w:r>
        <w:rPr>
          <w:rFonts w:ascii="Times" w:hAnsi="Times" w:eastAsia="Times"/>
          <w:b w:val="0"/>
          <w:i w:val="0"/>
          <w:color w:val="000000"/>
          <w:sz w:val="18"/>
        </w:rPr>
        <w:t>entitled to credit. Thanks to this definition, Hindus, if they wish, can incorporate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‘untouchables’ into Hindu society in one moment and at a stroke satisfy all the </w:t>
      </w:r>
      <w:r>
        <w:rPr>
          <w:rFonts w:ascii="Times" w:hAnsi="Times" w:eastAsia="Times"/>
          <w:b w:val="0"/>
          <w:i w:val="0"/>
          <w:color w:val="000000"/>
          <w:sz w:val="18"/>
        </w:rPr>
        <w:t>demands ostensibly made on their behalf.” (</w:t>
      </w: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Vol. III, p. 197; </w:t>
      </w:r>
      <w:r>
        <w:rPr>
          <w:rFonts w:ascii="Times" w:hAnsi="Times" w:eastAsia="Times"/>
          <w:b w:val="0"/>
          <w:i/>
          <w:color w:val="000000"/>
          <w:sz w:val="18"/>
        </w:rPr>
        <w:t>India in 1931-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32.,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pp. 50-1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Diary of Mahadev Desai, </w:t>
      </w:r>
      <w:r>
        <w:rPr>
          <w:rFonts w:ascii="Times" w:hAnsi="Times" w:eastAsia="Times"/>
          <w:b w:val="0"/>
          <w:i w:val="0"/>
          <w:color w:val="000000"/>
          <w:sz w:val="18"/>
        </w:rPr>
        <w:t>Vol. p. 147)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Advocating divorce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 MAHATMA 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were man’s duty to gratify his carnal passion,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understand the necessity of artificial means of birth control.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we regard gratification of passion without a desire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progeny as sin—and according to me it should be so regarded—it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putting a premium on sin to prevent progeny by artificial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It is Nature’s eternal law that one shall reap as one sows.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idulges his carnal passion, let him bear the burden of progeny.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why the woman should bear it does not arise, since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her as completely free. The adoption of artificial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birth-control in the West is already producing one result, namely,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sanctity of marriage is disappearing and men and women gratify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lust without any restraint. It is not many years since these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into vogue, and yet the bond which had been held as sacred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is losing its strength. Advanced thinkers in the West now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marriage as a superstition and see nothing evil even in a brother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sister feeling passion for each other and gratifying it, but,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regard it as completely normal. I don’t look upon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as the swinging of the pendulum to the other extreme.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the direct and natural result of the same attitude of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lies at the back of artificial birth-control. It is possible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bonds of marriage, etc., which we now regard as spiritually uplifting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actually be spiritually degrading. But I simply cannot go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conceding such a possibility for the sake of argument. All such talk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ethics and science seems extremely dangerous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new ideas are raining from the fountain of false compassion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impatience and of the thinkers’ experiences limited to the hour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pleasure. I wish that we do not get drenched by this rain.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regard also to the conditions in Îndia we have no use whatever,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these artificial methods. Millions are ruined in health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weak in minds. If they start gratifying their passion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aroused, there would be an end to all possibility of our progress.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men who have been using these means are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impotent. Cast a glance at the advertisements which appear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I am writing all this from wide observation. I wrote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Nitinashane Marge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reply to letters received every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enfeebled students and teachers. The youth of India need </w:t>
      </w:r>
      <w:r>
        <w:rPr>
          <w:rFonts w:ascii="Times" w:hAnsi="Times" w:eastAsia="Times"/>
          <w:b w:val="0"/>
          <w:i w:val="0"/>
          <w:color w:val="000000"/>
          <w:sz w:val="22"/>
        </w:rPr>
        <w:t>justnow to learn the lesson of self-control, however painfully it may</w:t>
      </w:r>
    </w:p>
    <w:p>
      <w:pPr>
        <w:autoSpaceDN w:val="0"/>
        <w:autoSpaceDE w:val="0"/>
        <w:widowControl/>
        <w:spacing w:line="220" w:lineRule="exact" w:before="42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argued in favour of birth-control.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“Towards Moral Bankruptcy”.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be. The condition of girls, too, is most extraordinary. How strange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girl like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brought up in the Ashram, only fifteen years old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in body, should express a desire to get married? How is it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of her age feels passion? But the whole atmosphere in our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unclean. From their very childhood boys and girls are fed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impure suggestions. I would never consent to teach such boys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that it was right and proper to yield to passion. But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 further on this subject. You will understand my views from what </w:t>
      </w:r>
      <w:r>
        <w:rPr>
          <w:rFonts w:ascii="Times" w:hAnsi="Times" w:eastAsia="Times"/>
          <w:b w:val="0"/>
          <w:i w:val="0"/>
          <w:color w:val="000000"/>
          <w:sz w:val="22"/>
        </w:rPr>
        <w:t>I have said.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is in Dhulia [jail] and Devdas in Gorakhpur [jail].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Dhulia jail, one may say that they have formed a society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, for Vinoba daily discourses on the work.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your health is good otherwise, I am not at all concerned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having lost 17 Ib. Weight is a factor in judging the state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only within certain limits. Jamnalalji has lost 25 lb. There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a difference between his condition and yours.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>afford to lose weight as liberally as he can.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from time to time from Taramati and Dilip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had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come and see me.  They were about to come, when I suddenly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seeing visitors. If the gates open again, I will repeat the </w:t>
      </w:r>
      <w:r>
        <w:rPr>
          <w:rFonts w:ascii="Times" w:hAnsi="Times" w:eastAsia="Times"/>
          <w:b w:val="0"/>
          <w:i w:val="0"/>
          <w:color w:val="000000"/>
          <w:sz w:val="22"/>
        </w:rPr>
        <w:t>invitation.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weekly gives every month a map of the stars visible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sky at the time. All of you should have look at it. I myself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watching the stars every night and enjoy the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immensely. I have woken up in old age. But what harm can there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waking up even on death-bed if watching the stars helps one to </w:t>
      </w:r>
      <w:r>
        <w:rPr>
          <w:rFonts w:ascii="Times" w:hAnsi="Times" w:eastAsia="Times"/>
          <w:b w:val="0"/>
          <w:i w:val="0"/>
          <w:color w:val="000000"/>
          <w:sz w:val="22"/>
        </w:rPr>
        <w:t>have a glimpse of the soul? My blessings to all who may see you.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envelope in which this letter will be sealed was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from the envelope in which your own letter was received.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envelopes has become his occupation. Any addition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country’s wealth is welcome.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[From Gujarati]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110-2</w:t>
      </w:r>
    </w:p>
    <w:p>
      <w:pPr>
        <w:autoSpaceDN w:val="0"/>
        <w:autoSpaceDE w:val="0"/>
        <w:widowControl/>
        <w:spacing w:line="220" w:lineRule="exact" w:before="90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name is omitted in the source.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son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 MAHATMA 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LETTER TO SHARDA  C. SHAH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bad thing to commit a mistake. That is why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of it. But having committed it, it is a good thing to ask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forgiven. Hence what is there to be ashamed of in asking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forgiven? It implies a determination not to repeat the mistake.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determination is there, why should one be ashamed? Have you </w:t>
      </w:r>
      <w:r>
        <w:rPr>
          <w:rFonts w:ascii="Times" w:hAnsi="Times" w:eastAsia="Times"/>
          <w:b w:val="0"/>
          <w:i w:val="0"/>
          <w:color w:val="000000"/>
          <w:sz w:val="22"/>
        </w:rPr>
        <w:t>understood this?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truth and non-violence be compared? But,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make the comparison, I would say that truth is superior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non-violence; for, falsehood too is violence. And he who loves truth is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turn to non-violence some day.</w:t>
      </w:r>
    </w:p>
    <w:p>
      <w:pPr>
        <w:autoSpaceDN w:val="0"/>
        <w:autoSpaceDE w:val="0"/>
        <w:widowControl/>
        <w:spacing w:line="266" w:lineRule="exact" w:before="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9950. Courtesy: Shardabehn G. 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LETTER TO DR. HIRALAL SHARMA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Behn Amtussalaam sent me some time ago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pamphlets and the two volumes of your book,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Light and Colour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Medical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grateful for your having treated Amtulbehn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 care and attention which she tells me you gave her. As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on Light and Colour I can express no opinion, as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experience, worth the name, of this treatment.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not much faith in drugs and as I believe in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healing power of the sun, naturally I would love to find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you are advocating are sound and can bear investigation.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restrictions in which I am living I can make any </w:t>
      </w:r>
      <w:r>
        <w:rPr>
          <w:rFonts w:ascii="Times" w:hAnsi="Times" w:eastAsia="Times"/>
          <w:b w:val="0"/>
          <w:i w:val="0"/>
          <w:color w:val="000000"/>
          <w:sz w:val="22"/>
        </w:rPr>
        <w:t>experiments, I shall do so.</w:t>
      </w:r>
    </w:p>
    <w:p>
      <w:pPr>
        <w:autoSpaceDN w:val="0"/>
        <w:autoSpaceDE w:val="0"/>
        <w:widowControl/>
        <w:spacing w:line="220" w:lineRule="exact" w:before="46" w:after="3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sectPr>
          <w:pgSz w:w="9360" w:h="12960"/>
          <w:pgMar w:top="7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sectPr>
          <w:type w:val="continuous"/>
          <w:pgSz w:w="9360" w:h="12960"/>
          <w:pgMar w:top="716" w:right="1402" w:bottom="458" w:left="1440" w:header="720" w:footer="720" w:gutter="0"/>
          <w:cols w:num="2" w:equalWidth="0">
            <w:col w:w="3482" w:space="0"/>
            <w:col w:w="303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3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16" w:right="1402" w:bottom="458" w:left="1440" w:header="720" w:footer="720" w:gutter="0"/>
          <w:cols w:num="2" w:equalWidth="0">
            <w:col w:w="3482" w:space="0"/>
            <w:col w:w="303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</w:t>
      </w:r>
      <w:r>
        <w:rPr>
          <w:rFonts w:ascii="Times" w:hAnsi="Times" w:eastAsia="Times"/>
          <w:b w:val="0"/>
          <w:i/>
          <w:color w:val="000000"/>
          <w:sz w:val="18"/>
        </w:rPr>
        <w:t>Chhayamen Mere Jivanke Solah Varsh</w:t>
      </w:r>
      <w:r>
        <w:rPr>
          <w:rFonts w:ascii="Times" w:hAnsi="Times" w:eastAsia="Times"/>
          <w:b w:val="0"/>
          <w:i w:val="0"/>
          <w:color w:val="000000"/>
          <w:sz w:val="18"/>
        </w:rPr>
        <w:t>, p. 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type w:val="continuous"/>
          <w:pgSz w:w="9360" w:h="12960"/>
          <w:pgMar w:top="7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29. PRAYER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1932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is the very foundation of the Ashram. We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clearly understand what it means. If it is not offered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heart, it is no prayer at all. We rarely see anybody dozing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eating. Paryer is a million times more important than food.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dozes at prayer time, his condition must be pitiable indeed.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miss the prayer, we should feel deeply pained.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if we miss a meal, but we should never miss a prayer. Missing a </w:t>
      </w:r>
      <w:r>
        <w:rPr>
          <w:rFonts w:ascii="Times" w:hAnsi="Times" w:eastAsia="Times"/>
          <w:b w:val="0"/>
          <w:i w:val="0"/>
          <w:color w:val="000000"/>
          <w:sz w:val="22"/>
        </w:rPr>
        <w:t>meal is sometimes beneficial for health. Omitting prayer never is.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person dozes at the time of prayer, feels lazy or talks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neighbours while the prayer is going on, does not fix his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 and lets his thoughts wander, he has as good as absented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it. His physical presence is mere show. he is, therefore doubly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guilty; he has absented himself from the prayer and has deceived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To deceive means to act untruthfully, and, therefore, to violate </w:t>
      </w:r>
      <w:r>
        <w:rPr>
          <w:rFonts w:ascii="Times" w:hAnsi="Times" w:eastAsia="Times"/>
          <w:b w:val="0"/>
          <w:i w:val="0"/>
          <w:color w:val="000000"/>
          <w:sz w:val="22"/>
        </w:rPr>
        <w:t>the vow of truth.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anybody feels sleepy or bored against his will,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he do? But this can never happen. If we run straight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 to the prayer meeting, we are bound to feel sleepy. Before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meeting, we should rouse ourselves fully and brush our teeth,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resolve to remain awake and alert. In the meeting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 close to one another, should sit erect like a walking stick, breathe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slowly and, if we can speak the words correctly, join in reciting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 or singing the </w:t>
      </w:r>
      <w:r>
        <w:rPr>
          <w:rFonts w:ascii="Times" w:hAnsi="Times" w:eastAsia="Times"/>
          <w:b w:val="0"/>
          <w:i/>
          <w:color w:val="000000"/>
          <w:sz w:val="22"/>
        </w:rPr>
        <w:t>bhajans,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silently to ourselves if not loudly.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not do even this, we may go on repeating Ramanama. If we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control our body, we should keep standing. No one, whether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grown-up person or a child, should feel shame in doing so. Grown-up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should occasionally keep standing, even if they do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sleepy, in order to create an atmosphere in which nobody would feel </w:t>
      </w:r>
      <w:r>
        <w:rPr>
          <w:rFonts w:ascii="Times" w:hAnsi="Times" w:eastAsia="Times"/>
          <w:b w:val="0"/>
          <w:i w:val="0"/>
          <w:color w:val="000000"/>
          <w:sz w:val="22"/>
        </w:rPr>
        <w:t>ashamed of standing.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Everyone should make an effort and understand as soon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possible the meaning of what is recited or sung for prayer. Even if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person does not know Sanskrit, he should learn the meaning of each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verse and meditate over it.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M.M.U./II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along with “letter to Narandas Gandhi”, 16/19-6-1932;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 MAHATMA  GANDHI</w:t>
      </w:r>
    </w:p>
    <w:p>
      <w:pPr>
        <w:sectPr>
          <w:pgSz w:w="9360" w:h="12960"/>
          <w:pgMar w:top="67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16/19,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packet on Tuesday. Read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Jethalal’s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have not received his report. Send it by registered post.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sent Hiralal Shastri’s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account of his “Jivankutir”, but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by any letter from him not do you mention anything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If you know, please tell me something about him.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written to you about Sitala Sahay. I hope you also got the </w:t>
      </w:r>
      <w:r>
        <w:rPr>
          <w:rFonts w:ascii="Times" w:hAnsi="Times" w:eastAsia="Times"/>
          <w:b w:val="0"/>
          <w:i w:val="0"/>
          <w:color w:val="000000"/>
          <w:sz w:val="22"/>
        </w:rPr>
        <w:t>postcard I wrote about Mahavir.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with this a letter for Medh. Manilal’s problem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very complicated. I think we should now give up the hope of </w:t>
      </w:r>
      <w:r>
        <w:rPr>
          <w:rFonts w:ascii="Times" w:hAnsi="Times" w:eastAsia="Times"/>
          <w:b w:val="0"/>
          <w:i w:val="0"/>
          <w:color w:val="000000"/>
          <w:sz w:val="22"/>
        </w:rPr>
        <w:t>his coming.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prayers, I intend to write a separate article, so that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useful to all. I, therefore, do not write anything about it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It will be enough if you are able to keep up the new rule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adopted.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labourers should wear khadi, send their children,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any, to the Ashram school, give up smoking, but only if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do so, should  be free from the vice of drinking and,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on the Ashram premises, attend the morning or the evening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prayer. It should not be enough if they wear khadi when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but not outside. If they like spinning, they may spin,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they need not. I think we should not lay down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besides these. However, we should have faith that if we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their lives, share their joys and sorrows, and care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they will observe the other rules voluntarily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spirit. Just now, we should only explain to them the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importance of those rules. If our company really has the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ofimproving them, Tulsidas’s assurance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be proved false.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tested, too. Up to now we have not looked upon labourers as </w:t>
      </w:r>
      <w:r>
        <w:rPr>
          <w:rFonts w:ascii="Times" w:hAnsi="Times" w:eastAsia="Times"/>
          <w:b w:val="0"/>
          <w:i w:val="0"/>
          <w:color w:val="000000"/>
          <w:sz w:val="22"/>
        </w:rPr>
        <w:t>our kith and kin. It is true that we have tried to be friendly with them,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Jethalal G. Sampat”, 19-6-1932.</w:t>
      </w:r>
    </w:p>
    <w:p>
      <w:pPr>
        <w:autoSpaceDN w:val="0"/>
        <w:tabs>
          <w:tab w:pos="550" w:val="left"/>
          <w:tab w:pos="3550" w:val="left"/>
          <w:tab w:pos="3970" w:val="left"/>
          <w:tab w:pos="4850" w:val="left"/>
          <w:tab w:pos="5190" w:val="left"/>
          <w:tab w:pos="56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 constructive worker of Rajasthan, founder of the Vanasthali Vidyapith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About five minutes’ silence during prayer time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wicked are reformed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righteous.”</w:t>
      </w:r>
      <w:r>
        <w:rPr>
          <w:rFonts w:ascii="Times" w:hAnsi="Times" w:eastAsia="Times"/>
          <w:b w:val="0"/>
          <w:i/>
          <w:color w:val="000000"/>
          <w:sz w:val="18"/>
        </w:rPr>
        <w:t>(Ramacharitamanasa—Balkanda)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716" w:right="140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have done so patronizingly. There has always been a feeling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that we are in some way superior to them. The more I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truth, the more I realize at nobody is superior or inferior to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cannot judge, we have no means at all of judging,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holy merit earned in past lives. Who can say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mustard seed or the mountain is superior? We don’t regard a thing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or inferior because of its size. Similarly, we cannot compare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relative worth of persons. I have, therefore, suggested the easiest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rule—I should say, rather, that I have extracted it from Shastras—that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should regard himself as a cipher. We shall then never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proud about ourselves. If you or anybody else, who has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experience of life than I, see any error in this reasoning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regarding labourers, please point it out to me. It will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difficult to act upon it. But there must be some difficulty in every </w:t>
      </w:r>
      <w:r>
        <w:rPr>
          <w:rFonts w:ascii="Times" w:hAnsi="Times" w:eastAsia="Times"/>
          <w:b w:val="0"/>
          <w:i w:val="0"/>
          <w:color w:val="000000"/>
          <w:sz w:val="22"/>
        </w:rPr>
        <w:t>attempt to do a good thing.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Dhiru and Kusum have returned much too quickly.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some reason why they did so. If you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it, tell me what it is. I had Dhiru’s letter from Ranavav last week,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he had said that both of them kept good health and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was improving. Hence I infer that they have returned so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something must have happened there which hurt them. I have </w:t>
      </w:r>
      <w:r>
        <w:rPr>
          <w:rFonts w:ascii="Times" w:hAnsi="Times" w:eastAsia="Times"/>
          <w:b w:val="0"/>
          <w:i w:val="0"/>
          <w:color w:val="000000"/>
          <w:sz w:val="22"/>
        </w:rPr>
        <w:t>already explained to you my reason for not writing “Blessings from”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signing the letters—it saves energy. My blessings must be </w:t>
      </w:r>
      <w:r>
        <w:rPr>
          <w:rFonts w:ascii="Times" w:hAnsi="Times" w:eastAsia="Times"/>
          <w:b w:val="0"/>
          <w:i w:val="0"/>
          <w:color w:val="000000"/>
          <w:sz w:val="22"/>
        </w:rPr>
        <w:t>assumed.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Ba’s reply that the illness was caused by mangoes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correct. Her attitude is that one should not eat mangoes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time like this, and she is right from her own point of view.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wishes in the depth of her heart that I also should feel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and the reason is her love for me. She has seen the fruit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self-control which I have exercised. In the past it used to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and she could not even understand its aim, but gradually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its value. However, this time I have not excluded mangoes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diet. Fresh fruit is essential in the diet experiment which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making. I have always found that mangoes benefit me. Hence,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mangoes were sent to me unasked, I did not object to 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fact that I had no objection to eating mangoes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and so parcels have been coming one after another. However, I </w:t>
      </w:r>
      <w:r>
        <w:rPr>
          <w:rFonts w:ascii="Times" w:hAnsi="Times" w:eastAsia="Times"/>
          <w:b w:val="0"/>
          <w:i w:val="0"/>
          <w:color w:val="000000"/>
          <w:sz w:val="22"/>
        </w:rPr>
        <w:t>don’t criticize Ba’s resolution not to eat mangoes.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begin mixing with the Chharas, do not give up the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 MAHATMA 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afterwards. If, however, you discover that the task is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strength, you may give up the attempt. None the less I do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our duty to mix with them even at some sacrifice to ourselves.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try to mix with them in the hope that thereby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ourselves from possible harassment by them. If we entertain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hope, we shall not save ourselves. God will save us, if He wills.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not, we will welcome the harassment as His loving gift.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regard it as our duty to mix with them because they are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neighbours. According to me, the person most qualified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is panditji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first time we go in their midst, we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singing </w:t>
      </w:r>
      <w:r>
        <w:rPr>
          <w:rFonts w:ascii="Times" w:hAnsi="Times" w:eastAsia="Times"/>
          <w:b w:val="0"/>
          <w:i/>
          <w:color w:val="000000"/>
          <w:sz w:val="22"/>
        </w:rPr>
        <w:t>Ramdhun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it is necessary that Panditji should have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for this purpose. He can also take with him a party of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lead the procession. We can take up the job of teaching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Chhara children. We can help the Chharas who may fall ill. If we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that work, one person should devote himself exclusively to it.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help them in two ways in illness. In ordinary cases, we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treat the patients. If a case is beyond our skill, we may ask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from doctors with whom the Ashram has connections, and I think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be glad to give it.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Chhakkaddas that I was so pleased with the slivers sent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I would not mind having more. I do not get here slivers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fine cotton. If, therefore, he would like to send more, as 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would, he may. I will not use them, for I don’t think I can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of 40 counts on the Magan spinning-wheel. I have not heard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else either, who could do so. And slivers like those are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for yarn of lower count. Mahadev requires at most 30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slivers every month, and there is no immediate need. he has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slivers from the lot sent by Chhakkaddas to last for thirty days.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finished, Mahadev will surely try to spin with the slivers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and see what count he can produce with them. I have stated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only in order that Chhakkaddas may not think it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very hard and send the slivers immediately. And he may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only if he can do so without any inconvenience. Chimanlal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andyou should consider independently whether Chhakkaddas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put to all this trouble, and, if you think that he had made the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through his goodness and that really it would be much trouble </w:t>
      </w:r>
      <w:r>
        <w:rPr>
          <w:rFonts w:ascii="Times" w:hAnsi="Times" w:eastAsia="Times"/>
          <w:b w:val="0"/>
          <w:i w:val="0"/>
          <w:color w:val="000000"/>
          <w:sz w:val="22"/>
        </w:rPr>
        <w:t>to him to send the slivers, do not convey my message to him. I send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Narayan M. Khare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Totaramji’s letter. Bhansali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really very strong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firmness. Where is Lilabehn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what does she do? Has she kept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connection with the Ashram? I did not get any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Ramnarayan Choudhari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And now that the Ashram has been shifted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Wardha, he may even have courted arrest. if you have heard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more about the matter, please let me know.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Lalji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working at present? Is there no yarn in Vijapur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Amreli? Does any person on behalf of the Government stay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Vidyapith? And does he use the buildings for any purpose?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Kanaiyalal has now completely recovered. You must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Damodardas is in serious difficulties.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second letter while I was writing this. I had got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wire, too, about Devdas. I have sent a wire in return asking for </w:t>
      </w:r>
      <w:r>
        <w:rPr>
          <w:rFonts w:ascii="Times" w:hAnsi="Times" w:eastAsia="Times"/>
          <w:b w:val="0"/>
          <w:i w:val="0"/>
          <w:color w:val="000000"/>
          <w:sz w:val="22"/>
        </w:rPr>
        <w:t>more details. I have not received any reply to it so far.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M.M.U./I. Also C.W. 8234.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31. LETTER TO LAURI SAWYER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1932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LAURI,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Horace Alexander reminds me of your existence and tells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how weak you are. Of course I remember you perfectly. Weak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you may be, but the very first time I met you I saw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strongyou were in will. And if God wants more service from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present existence, He will give you sufficient strength of body. </w:t>
      </w:r>
      <w:r>
        <w:rPr>
          <w:rFonts w:ascii="Times" w:hAnsi="Times" w:eastAsia="Times"/>
          <w:b w:val="0"/>
          <w:i w:val="0"/>
          <w:color w:val="000000"/>
          <w:sz w:val="22"/>
        </w:rPr>
        <w:t>For those who have faith in God, life and death are alike. Ours is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Professor Jaikrishnadas Prabhudas Bhansali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Bhansali’s sister-in-law, a widow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prominent Congress leader of Rajasthan who assisted in editing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Hindi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Lalji K.Parmar, a Harijan student from Panchmahals.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Prefacing this, Mahadev Desai writes: “Among our many women helpers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 was Lauri Sawyer. She had suffered from cancer first and then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tuberculosis, but I have seen few girls so cheerful and bright as she was. Horace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 that she was not likely to live very much longer Bapu should write her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letter. He therefore at once wrote to her. . . . 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Horace G. </w:t>
      </w:r>
      <w:r>
        <w:rPr>
          <w:rFonts w:ascii="Times" w:hAnsi="Times" w:eastAsia="Times"/>
          <w:b w:val="0"/>
          <w:i w:val="0"/>
          <w:color w:val="000000"/>
          <w:sz w:val="18"/>
        </w:rPr>
        <w:t>Alexander”, 23-6-1932.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 MAHATMA 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serve till the last breath. Do write to me when you can. Love from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Mahadeo.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tabs>
          <w:tab w:pos="5954" w:val="left"/>
        </w:tabs>
        <w:autoSpaceDE w:val="0"/>
        <w:widowControl/>
        <w:spacing w:line="246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PS.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write nothing about ourselves as you must know all there is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know.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 232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32. LETTER TO JETHALAL G. SAMPAT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1932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 yours to be a scientific experiment, and therefore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watching you all along and have desired to follow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full detail. You are a seasoned worker and will encounter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more difficulties in the future. This is the usual pattern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work: once in a while we feel that the line is now clear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able to make rapid progress. We then relax a little, but all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we notice a deep ditch in front of us. Therefore you must settle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permanently. The one thing needful is infinite patience with 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at the root of it. Self-confidence means an unflinching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one’s work. Once this faith is acquired, there is no need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about the numerous errors we are unconsciously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from time to time. We must not permit ourselves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paralysed by the fear that we are perhaps on the wrong path.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your experiment to be scientific, yet I think it is not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 now; but your work shares in all the characteristics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 experiment, and you have the patience needed in carrying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I had noticed one defect in you before, but I think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remedied it intelligently. Or perhaps your devotion to truth has helped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remedy it without being conscious of it. That defect was this: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satisfied with incomplete data and drew hasty conclusions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them. But this is no longer the case. A scientific experimenter </w:t>
      </w:r>
      <w:r>
        <w:rPr>
          <w:rFonts w:ascii="Times" w:hAnsi="Times" w:eastAsia="Times"/>
          <w:b w:val="0"/>
          <w:i w:val="0"/>
          <w:color w:val="000000"/>
          <w:sz w:val="22"/>
        </w:rPr>
        <w:t>has profound confidence in himself and is therefore never down-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hearted. At the same time he is so humble that he is never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own work, and is not guilty of drawing hasty conclusions.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hand he measures his progress off and on and declares </w:t>
      </w:r>
      <w:r>
        <w:rPr>
          <w:rFonts w:ascii="Times" w:hAnsi="Times" w:eastAsia="Times"/>
          <w:b w:val="0"/>
          <w:i w:val="0"/>
          <w:color w:val="000000"/>
          <w:sz w:val="22"/>
        </w:rPr>
        <w:t>emphatically that the result of ‘x’ can be ‘y’ only. Our workers are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sent a report of his work among the poor of Anantapur,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village in Madhya Pradesh where he had been engaged in constructive work for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last three years.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lacking in this humility of the real man of science.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not surprised when I found that you were not an exception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rule. But I do belive that you have the power of persevering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end. Ardently wishing that you may not suffer even from this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limitation, I gently drew your attention to it many years ago.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succeed you must first collect a band of fellow-workers around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They are bound to be gradually attracted to you in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you are doing. In order to attract them you must cultivate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of tolerance springing from generosity. Co-workers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that we are doing or we want them to do. But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well-intentioned and diligent, we should not despise their assistance.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thus can we hope to build up a team. In the absence of such an </w:t>
      </w:r>
      <w:r>
        <w:rPr>
          <w:rFonts w:ascii="Times" w:hAnsi="Times" w:eastAsia="Times"/>
          <w:b w:val="0"/>
          <w:i w:val="0"/>
          <w:color w:val="000000"/>
          <w:sz w:val="22"/>
        </w:rPr>
        <w:t>accommodating Spirit some of us have to plough a lonely furrow.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thing more about your work. You should cultivate a desire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take tips even from those who are working on other lines. It is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mistake to suppose that a scientific experiment can be performed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one particular manner, and those who fall into such error stand to lose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good deal. We for ourselves may follow a method which we think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right or perfect, but if others do not recognize its perfection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notice defects in it, we should let them go their own way. We thus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increase our power of comprehension.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cannot say anything about your present method of work. As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 partial to you, it seems to be all right from here. But if I am able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see you actually at work, it is possible that many ideas would occur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 and I would place them before you for consideration. I cannot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picture your work accurately from this distance. It would therefore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impertinence to offer any suggestions.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pp. 234-5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LETTER TO SHAMAL  R. RAVAL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SHAMAL,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will be well if the food which you eat suits you. The fact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suffer from constipation indicates that you should eat boiled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vegetables in good quantity.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3142. Also C.W.  2881. 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Shamal R. Raval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 MAHATMA 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LETTER TO NANABHAI I. MASHRUWALA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NANABHAI,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got as much of Manilal’s letter as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copied out and sent to me. If there is anything in the est of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>which may interest me, please make a copy and send it to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also feel that, since Pragji refuses to shoulder the 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sibility of </w:t>
      </w: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Manilal should stay on [in South Africa].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not abandon it as long as he has confidence that he can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His first duty is to that paper. After all, we wish to do public service,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where. We should be satisfied if all of them are happy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The fever which spread in Natal was of a deadly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They have survived the present attack at any rate.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at the news that Sushila and Sita were staying behind,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were bound to keep better health there. But does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he should rejoice at and what weep for? We should stop </w:t>
      </w:r>
      <w:r>
        <w:rPr>
          <w:rFonts w:ascii="Times" w:hAnsi="Times" w:eastAsia="Times"/>
          <w:b w:val="0"/>
          <w:i w:val="0"/>
          <w:color w:val="000000"/>
          <w:sz w:val="22"/>
        </w:rPr>
        <w:t>doing either.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my condolences to Dadasaheb Mahajani’s family.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Sardar and Mahadev send their regards.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does Tara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spend her time?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7520. Also C.W. 4996.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Kanubhai Mashruwala.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35. LETTER TO PUNJABHAI H. SHAH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1932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write well indeed. You have made the best use of your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whose aim in life is service and who remains in that state of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death may be said to have made the best use of one’s life. </w:t>
      </w:r>
      <w:r>
        <w:rPr>
          <w:rFonts w:ascii="Times" w:hAnsi="Times" w:eastAsia="Times"/>
          <w:b w:val="0"/>
          <w:i w:val="0"/>
          <w:color w:val="000000"/>
          <w:sz w:val="22"/>
        </w:rPr>
        <w:t>Narandas informs me that you fainted once again. One day you will</w:t>
      </w:r>
    </w:p>
    <w:p>
      <w:pPr>
        <w:autoSpaceDN w:val="0"/>
        <w:tabs>
          <w:tab w:pos="550" w:val="left"/>
        </w:tabs>
        <w:autoSpaceDE w:val="0"/>
        <w:widowControl/>
        <w:spacing w:line="214" w:lineRule="exact" w:before="2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co-worker, who had helped Gandhiji to acquire the land on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Sabarmati Ashram was subsequently built, was ill at this time and died in October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1932. For Gandhiji’s reminiscences of him,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“Long Live Punjabhai”, 23-10-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1932.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7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fall into eternal sleep as a result of such an attack. Welcome it when it </w:t>
      </w:r>
      <w:r>
        <w:rPr>
          <w:rFonts w:ascii="Times" w:hAnsi="Times" w:eastAsia="Times"/>
          <w:b w:val="0"/>
          <w:i w:val="0"/>
          <w:color w:val="000000"/>
          <w:sz w:val="22"/>
        </w:rPr>
        <w:t>comes.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I., p. 233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LETTER TO A CHILD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19,1932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people do not like to clean utensils or lavatories. We,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get such work done by members of certain communities.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wrong. Anybody, therefore, who does such work for the good </w:t>
      </w:r>
      <w:r>
        <w:rPr>
          <w:rFonts w:ascii="Times" w:hAnsi="Times" w:eastAsia="Times"/>
          <w:b w:val="0"/>
          <w:i w:val="0"/>
          <w:color w:val="000000"/>
          <w:sz w:val="22"/>
        </w:rPr>
        <w:t>of the world does service through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I, p. 233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1932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alone is a lover of truth who follows it in all conditions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Nobody is forced to tell lies in business or in service.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accept a job which does so, even if one starves in consequence.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pp. 231-2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LETTER TO ABBAS TYABJI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20, 1932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BHRRR,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can’t disappoint me even if you try.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allow such a thought to depress you. You have simply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dance when Raihana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sings. We are all glad you seem to be nearing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sought Gandhiji’s advice on an alternative to his job of a </w:t>
      </w:r>
      <w:r>
        <w:rPr>
          <w:rFonts w:ascii="Times" w:hAnsi="Times" w:eastAsia="Times"/>
          <w:b w:val="0"/>
          <w:i w:val="0"/>
          <w:color w:val="000000"/>
          <w:sz w:val="18"/>
        </w:rPr>
        <w:t>cloth merchant’s assistant which obliged him to tell lies.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 form of greeting between Gandhiji and the addressee.</w:t>
      </w:r>
    </w:p>
    <w:p>
      <w:pPr>
        <w:autoSpaceDN w:val="0"/>
        <w:autoSpaceDE w:val="0"/>
        <w:widowControl/>
        <w:spacing w:line="214" w:lineRule="exact" w:before="2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being unable to court imprisonment again, had written: “Need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say there is hardly a minute of my conscious hours when I am not thinking of you </w:t>
      </w:r>
      <w:r>
        <w:rPr>
          <w:rFonts w:ascii="Times" w:hAnsi="Times" w:eastAsia="Times"/>
          <w:b w:val="0"/>
          <w:i w:val="0"/>
          <w:color w:val="000000"/>
          <w:sz w:val="18"/>
        </w:rPr>
        <w:t>and your companions and wondering how much I am disappointing you.”</w:t>
      </w: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 MAHATMA 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end of earthly troubles.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send my salaams to the Hamid Alis. I am sure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you have spoilt their holiday by giving yourself well deserved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on that beautiful hill. You will be surprised to know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never been there.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Our love to you.</w:t>
      </w:r>
    </w:p>
    <w:p>
      <w:pPr>
        <w:autoSpaceDN w:val="0"/>
        <w:autoSpaceDE w:val="0"/>
        <w:widowControl/>
        <w:spacing w:line="220" w:lineRule="exact" w:before="46" w:after="0"/>
        <w:ind w:left="0" w:right="1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HRRR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9578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LETTER TO PRINCESS EFY ARISTARCHI</w:t>
      </w:r>
    </w:p>
    <w:p>
      <w:pPr>
        <w:autoSpaceDN w:val="0"/>
        <w:autoSpaceDE w:val="0"/>
        <w:widowControl/>
        <w:spacing w:line="270" w:lineRule="exact" w:before="10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continue to receive your kind messages. The latest brings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of your financial worries. My prayers are certainly with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walk in the fear of God do not fear financial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losses. They often come to the godfearing as blessings in disguise.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this trouble be so with you. Your faith and fortitude should cheer </w:t>
      </w:r>
      <w:r>
        <w:rPr>
          <w:rFonts w:ascii="Times" w:hAnsi="Times" w:eastAsia="Times"/>
          <w:b w:val="0"/>
          <w:i w:val="0"/>
          <w:color w:val="000000"/>
          <w:sz w:val="22"/>
        </w:rPr>
        <w:t>your aged mother.</w:t>
      </w:r>
    </w:p>
    <w:p>
      <w:pPr>
        <w:autoSpaceDN w:val="0"/>
        <w:autoSpaceDE w:val="0"/>
        <w:widowControl/>
        <w:spacing w:line="220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250" w:val="left"/>
        </w:tabs>
        <w:autoSpaceDE w:val="0"/>
        <w:widowControl/>
        <w:spacing w:line="292" w:lineRule="exact" w:before="36" w:after="0"/>
        <w:ind w:left="7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4"/>
        </w:rPr>
        <w:t>[PS.]</w:t>
      </w:r>
    </w:p>
    <w:p>
      <w:pPr>
        <w:autoSpaceDN w:val="0"/>
        <w:autoSpaceDE w:val="0"/>
        <w:widowControl/>
        <w:spacing w:line="260" w:lineRule="exact" w:before="34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the next part of the beautiful verse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quoted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 Upanishad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It means “Enjoy the world by renouncing it.”</w:t>
      </w:r>
      <w:r>
        <w:rPr>
          <w:rFonts w:ascii="Times" w:hAnsi="Times" w:eastAsia="Times"/>
          <w:b w:val="0"/>
          <w:i w:val="0"/>
          <w:color w:val="000000"/>
          <w:sz w:val="22"/>
        </w:rPr>
        <w:t>How apposite!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238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LETTER TO RAIHANA TYABJI</w:t>
      </w:r>
    </w:p>
    <w:p>
      <w:pPr>
        <w:autoSpaceDN w:val="0"/>
        <w:autoSpaceDE w:val="0"/>
        <w:widowControl/>
        <w:spacing w:line="270" w:lineRule="exact" w:before="10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20, 1932</w:t>
      </w:r>
    </w:p>
    <w:p>
      <w:pPr>
        <w:autoSpaceDN w:val="0"/>
        <w:autoSpaceDE w:val="0"/>
        <w:widowControl/>
        <w:spacing w:line="260" w:lineRule="exact" w:before="42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say whether it is better for him or her to remain ill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enjoy good health? Haven’t you heard the story of Nala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Damayanti? Nala was very handsome. To save him, God ordered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cobra named Karkotaka to bite him and make him ugly. As the cobra </w:t>
      </w:r>
      <w:r>
        <w:rPr>
          <w:rFonts w:ascii="Times" w:hAnsi="Times" w:eastAsia="Times"/>
          <w:b w:val="0"/>
          <w:i w:val="0"/>
          <w:color w:val="000000"/>
          <w:sz w:val="22"/>
        </w:rPr>
        <w:t>bit Nala, the latter became nervous. But in the end he realized that it</w:t>
      </w:r>
    </w:p>
    <w:p>
      <w:pPr>
        <w:autoSpaceDN w:val="0"/>
        <w:autoSpaceDE w:val="0"/>
        <w:widowControl/>
        <w:spacing w:line="200" w:lineRule="exact" w:before="22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“Everything in this universe is pervaded by God.”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Ishopanishad,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divine providence. I think that is exactly so in your case.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therefore, go on trying remedies to cure your illness, but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the illness is a misfortune. Whatever your state of health,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sing and dance and serve Mother.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sermon is over. You should keep smiling. No matter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happens. If you have surrendered your all to God, your body is 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yours. The disease, too, is suffered by Him, not by you. Why,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you feel unhappy? I shall have to try to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ghazal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you have translated into Gujarati.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you have got an intelligent pupil.  Your eyes will open in a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Why should an intelligent person become anybody’s pupil?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particularly a pupil of a teacher like you? It doesn’t matter,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therefore. I am what you deserve. Or, rather, you are what I deserve.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say whether you chose me as a pupil or I put you in the </w:t>
      </w:r>
      <w:r>
        <w:rPr>
          <w:rFonts w:ascii="Times" w:hAnsi="Times" w:eastAsia="Times"/>
          <w:b w:val="0"/>
          <w:i w:val="0"/>
          <w:color w:val="000000"/>
          <w:sz w:val="22"/>
        </w:rPr>
        <w:t>chair as my teacher?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I, pp. 239-40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LETTER TO ROHINIBEHN DESAI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20, 1932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ROHINI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and Surbala’s letters. What a coincidence that I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and Hamida’s letters almost at the same time! Next time you feel </w:t>
      </w:r>
      <w:r>
        <w:rPr>
          <w:rFonts w:ascii="Times" w:hAnsi="Times" w:eastAsia="Times"/>
          <w:b w:val="0"/>
          <w:i w:val="0"/>
          <w:color w:val="000000"/>
          <w:sz w:val="22"/>
        </w:rPr>
        <w:t>inspired to write, tell me how you spent your time in jail.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uncle’s health is all right now. Our blessings to both you </w:t>
      </w:r>
      <w:r>
        <w:rPr>
          <w:rFonts w:ascii="Times" w:hAnsi="Times" w:eastAsia="Times"/>
          <w:b w:val="0"/>
          <w:i w:val="0"/>
          <w:color w:val="000000"/>
          <w:sz w:val="22"/>
        </w:rPr>
        <w:t>sisters.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8"/>
        </w:rPr>
        <w:t>OHINIBEHN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ANJIBHAI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ESAI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OPIPURA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URAT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2657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wrote this paragraph in Urdu; the source has it transliterated into </w:t>
      </w:r>
      <w:r>
        <w:rPr>
          <w:rFonts w:ascii="Times" w:hAnsi="Times" w:eastAsia="Times"/>
          <w:b w:val="0"/>
          <w:i w:val="0"/>
          <w:color w:val="000000"/>
          <w:sz w:val="18"/>
        </w:rPr>
        <w:t>Gujarati.</w:t>
      </w:r>
    </w:p>
    <w:p>
      <w:pPr>
        <w:autoSpaceDN w:val="0"/>
        <w:autoSpaceDE w:val="0"/>
        <w:widowControl/>
        <w:spacing w:line="220" w:lineRule="exact" w:before="2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lyric in Urdu or Persian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Kanaiyalal Desai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 MAHATMA 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LETTER TO HANUMANPRASAD PODDAR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21, 1932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answering question on spiritual matters it is an advantage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in mind the particular inquirer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 write for newspapers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task for me. My mind has turned almost blank upon 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asked the questions with a view to publish them in </w:t>
      </w:r>
      <w:r>
        <w:rPr>
          <w:rFonts w:ascii="Times" w:hAnsi="Times" w:eastAsia="Times"/>
          <w:b w:val="0"/>
          <w:i/>
          <w:color w:val="000000"/>
          <w:sz w:val="22"/>
        </w:rPr>
        <w:t>Kalyan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does not mean that the public gains nothing from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for the papers. I am simply explaining my own point of view.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have reiterated many a time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journal for me but a weekly letter meant for friends.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matters discussed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invariably written with a certain individual in view.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areason behind it. I am not well-versed in the Shastras. Although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use of reasoning often enough the mainspring of my talks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is not the intellect but the heart. And the outpourings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>heart cannot be presented in the form of an essay . . . 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 no alternative expression I had used “Disciplined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is  does not express all I mean and at present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occurs to my mind. What is meant is that faith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ignorant, devoid of discrimination and blind. For example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where reasoning too applies someone asserts, “I take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and shall persist in doing so no matter what the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indicates.” There is no discipline in this kind of faith. To determine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earth is round or flat is a matter of intellect. Despite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may say that his faith suggests the earth to be flat.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>disciplined faith.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I, pp. 241-2</w:t>
      </w:r>
    </w:p>
    <w:p>
      <w:pPr>
        <w:autoSpaceDN w:val="0"/>
        <w:autoSpaceDE w:val="0"/>
        <w:widowControl/>
        <w:spacing w:line="214" w:lineRule="exact" w:before="5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in an earlier letter had asked Gandhiji to narrate some incidents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life which had awakened and strengthened his faith in God, to which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replied on May 23, 1932 and inquired if the question had been put with a view to using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answer in </w:t>
      </w:r>
      <w:r>
        <w:rPr>
          <w:rFonts w:ascii="Times" w:hAnsi="Times" w:eastAsia="Times"/>
          <w:b w:val="0"/>
          <w:i/>
          <w:color w:val="000000"/>
          <w:sz w:val="18"/>
        </w:rPr>
        <w:t>Kalyan</w:t>
      </w:r>
      <w:r>
        <w:rPr>
          <w:rFonts w:ascii="Times" w:hAnsi="Times" w:eastAsia="Times"/>
          <w:b w:val="0"/>
          <w:i w:val="0"/>
          <w:color w:val="000000"/>
          <w:sz w:val="18"/>
        </w:rPr>
        <w:t>, a Hindi journal on religious matters published by the addressee.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requested an explanation of the expression “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Sanyamamayi </w:t>
      </w:r>
      <w:r>
        <w:rPr>
          <w:rFonts w:ascii="Times" w:hAnsi="Times" w:eastAsia="Times"/>
          <w:b w:val="0"/>
          <w:i/>
          <w:color w:val="000000"/>
          <w:sz w:val="18"/>
        </w:rPr>
        <w:t>Shradda</w:t>
      </w:r>
      <w:r>
        <w:rPr>
          <w:rFonts w:ascii="Times" w:hAnsi="Times" w:eastAsia="Times"/>
          <w:b w:val="0"/>
          <w:i w:val="0"/>
          <w:color w:val="000000"/>
          <w:sz w:val="18"/>
        </w:rPr>
        <w:t>” used by Gandhiji in his letter May 23, 1932. Mahadev Desai in his diary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has reproduced the letter in Gujarati though the original must have been in Hindi.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expression “disciplined faith”, however, does not appear in the fragment of the text </w:t>
      </w:r>
      <w:r>
        <w:rPr>
          <w:rFonts w:ascii="Times" w:hAnsi="Times" w:eastAsia="Times"/>
          <w:b w:val="0"/>
          <w:i w:val="0"/>
          <w:color w:val="000000"/>
          <w:sz w:val="18"/>
        </w:rPr>
        <w:t>reproduced in the published diary.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716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21, 1932</w:t>
      </w:r>
    </w:p>
    <w:p>
      <w:pPr>
        <w:autoSpaceDN w:val="0"/>
        <w:autoSpaceDE w:val="0"/>
        <w:widowControl/>
        <w:spacing w:line="28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craving for things of beauty is perfectly natural. Only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absolute standard of beauty. I have therefore come to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craving is not to be satisfied, but that from the craving for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of us, we must learn to see beauty from within. And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that, a whole vista of beauty is opened out to us and the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appropriation vanishes. I have expressed myself clumsily, but I hope </w:t>
      </w:r>
      <w:r>
        <w:rPr>
          <w:rFonts w:ascii="Times" w:hAnsi="Times" w:eastAsia="Times"/>
          <w:b w:val="0"/>
          <w:i w:val="0"/>
          <w:color w:val="000000"/>
          <w:sz w:val="22"/>
        </w:rPr>
        <w:t>you follow what I mean. . 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of life is undoubtedly to know oneself.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it unless we learn to identify ourselves with all that lives. The sum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of that life is God. Hence the necessity of realizing God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every one of us. The instrument of this knowledge is boundless </w:t>
      </w:r>
      <w:r>
        <w:rPr>
          <w:rFonts w:ascii="Times" w:hAnsi="Times" w:eastAsia="Times"/>
          <w:b w:val="0"/>
          <w:i w:val="0"/>
          <w:color w:val="000000"/>
          <w:sz w:val="22"/>
        </w:rPr>
        <w:t>selfless service.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 I, pp. 242-3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LETTER  TO RAMESHWARDAS PODDAR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RAMESHWARDAS,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send a reply to your letter with this week’s post.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yield to your ignorant love and every harm the good of Shriram.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Kashi or Kangri from  time to time and see him. What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will Vinoba permit you? Remember to what distant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Kamalnayan wanders one after another. Parents have no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to harm the interests of their children. If you have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about Shivaji, Dattu, Shankarrao and others, let me know.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that is made between a diet of cereals and pulses and a fruit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has no value. From both physical and spiritual points of 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cereals and pulses may be more wholesome than fruit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certrain circumstances. Ground-nut, though it is classed as a fruit,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 in almost every disease, whereas rice, though a cereal,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 eaten in a limited quantity. Anybody who wishes to control </w:t>
      </w:r>
      <w:r>
        <w:rPr>
          <w:rFonts w:ascii="Times" w:hAnsi="Times" w:eastAsia="Times"/>
          <w:b w:val="0"/>
          <w:i w:val="0"/>
          <w:color w:val="000000"/>
          <w:sz w:val="22"/>
        </w:rPr>
        <w:t>his senses may keep himself alive on rice, but groundnut is likely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was a co-worker of Muriel Lester. She had asked why we crave </w:t>
      </w:r>
      <w:r>
        <w:rPr>
          <w:rFonts w:ascii="Times" w:hAnsi="Times" w:eastAsia="Times"/>
          <w:b w:val="0"/>
          <w:i w:val="0"/>
          <w:color w:val="000000"/>
          <w:sz w:val="18"/>
        </w:rPr>
        <w:t>to see and enjoy beautiful things and what the purpose of life was.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 MAHATMA 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harmful to him. You may be sure that, for your health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pendas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extremely harmful. Instead of eating a full meal in the evening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consisting of rice, dal, </w:t>
      </w:r>
      <w:r>
        <w:rPr>
          <w:rFonts w:ascii="Times" w:hAnsi="Times" w:eastAsia="Times"/>
          <w:b w:val="0"/>
          <w:i/>
          <w:color w:val="000000"/>
          <w:sz w:val="22"/>
        </w:rPr>
        <w:t>rotlis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vegetables, if you take a little fruit,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munakkas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oranges, pomegranates or any other juicy fruit,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certainly be much lighter. Considered as foods,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diffrence between cereals and fruit. The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them seems to have been invented by Vaishnavas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conquer the palate and wished to deceive themselves and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born in a Vaishnava family myself, I am writing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experience. Just as we make a poultice of linseed or wheat flour,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manner earth should be moistened and wrapped in a piece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cloth in the form of a bandage, which should then be bound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abdomen. This should always be done on an empty stomach.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Binding the pack in this manner when the stomach is full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harmand causes stomachache. Meditating on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</w:t>
      </w:r>
      <w:r>
        <w:rPr>
          <w:rFonts w:ascii="Times" w:hAnsi="Times" w:eastAsia="Times"/>
          <w:b w:val="0"/>
          <w:i w:val="0"/>
          <w:color w:val="000000"/>
          <w:sz w:val="22"/>
        </w:rPr>
        <w:t>meditating on the meaning of any verse or phrase from it.</w:t>
      </w:r>
    </w:p>
    <w:p>
      <w:pPr>
        <w:autoSpaceDN w:val="0"/>
        <w:tabs>
          <w:tab w:pos="6030" w:val="left"/>
        </w:tabs>
        <w:autoSpaceDE w:val="0"/>
        <w:widowControl/>
        <w:spacing w:line="214" w:lineRule="exact" w:before="5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LETTER TO BEHRAMJI KHAMBHATTA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 KHAMBHATTA,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had obtained permission for both of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and see me and was about to write to you, when an order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barring Mirabehn from seeing me. I thought it my duty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other visitors if I could not see her, and so I stopped the interviews.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 still  trying to get the order barring Mirabehn withdrawn.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write to you immediately. I assumed that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about the order against her. I think you know that last time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stopped seeing visitors our account of the Naoroji sisters, and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you would draw the necessary inference. I had obtained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for you to see me not in your capacity as a bone-setter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friend. Of course, if you had come you would have examined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elbow, and if you had then thought daily massaging of the 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 would have had to obtain special permission for that. How </w:t>
      </w:r>
      <w:r>
        <w:rPr>
          <w:rFonts w:ascii="Times" w:hAnsi="Times" w:eastAsia="Times"/>
          <w:b w:val="0"/>
          <w:i w:val="0"/>
          <w:color w:val="000000"/>
          <w:sz w:val="22"/>
        </w:rPr>
        <w:t>could I make it a principle not to let you do such service to me? I</w:t>
      </w:r>
    </w:p>
    <w:p>
      <w:pPr>
        <w:autoSpaceDN w:val="0"/>
        <w:autoSpaceDE w:val="0"/>
        <w:widowControl/>
        <w:spacing w:line="220" w:lineRule="exact" w:before="20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sweet made out of milk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large variety of dried grapes, dark brown in colour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Devotees of Vishnu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0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be happy if your touching my arm could cure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pain. But it is true that I would prefer, though not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principle, to leave the responsibility of calling in a doctor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to the Government. But such a necessity has not arisen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The condition of the arm has not become hopelessly bad.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does message the arm as well as he can with the help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book. Major Mehta has joined here as a doctor on special duty.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electric shocks. If these measures have no effect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here confess their failure, the question of calling in help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will naturally arise and then you will be able to come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as a bone-setter even though I may not be seeing any visitors.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fully understood your love for me and, therefore,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 the slightest hesitation in accepting any service from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even request  it if I need it. At which place is the hymn. “Lead,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Light”, to be sung? Or will you two sing it every Friday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home? If you sing it in your home and if no English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arepresent, I suppose you know that the </w:t>
      </w:r>
      <w:r>
        <w:rPr>
          <w:rFonts w:ascii="Times" w:hAnsi="Times" w:eastAsia="Times"/>
          <w:b w:val="0"/>
          <w:i/>
          <w:color w:val="000000"/>
          <w:sz w:val="22"/>
        </w:rPr>
        <w:t>Ashram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Bhajanavali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Gujarati translation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hymn in case you wish to use it.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 it if you like it. Here we sing that. Is Father Elwin with you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or is he still in the Ashram? You had mentioned a special oil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message. If, apart from the massage, the oil itself has an effect,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 little of it. I hope both of you are well. Are three of us are quite </w:t>
      </w:r>
      <w:r>
        <w:rPr>
          <w:rFonts w:ascii="Times" w:hAnsi="Times" w:eastAsia="Times"/>
          <w:b w:val="0"/>
          <w:i w:val="0"/>
          <w:color w:val="000000"/>
          <w:sz w:val="22"/>
        </w:rPr>
        <w:t>happy.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266" w:lineRule="exact" w:before="82" w:after="0"/>
        <w:ind w:left="0" w:right="7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7549. Also C.W. 5024.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Tehmina Khambhatta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LETTER TO MIRABEHN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1932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came in yesterday.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defeated. I have taken milk and baker’s bread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salt also. Major Bhandari will not let me make experiments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might endanger health. And he thought it was time for me to take </w:t>
      </w:r>
      <w:r>
        <w:rPr>
          <w:rFonts w:ascii="Times" w:hAnsi="Times" w:eastAsia="Times"/>
          <w:b w:val="0"/>
          <w:i w:val="0"/>
          <w:color w:val="000000"/>
          <w:sz w:val="22"/>
        </w:rPr>
        <w:t>milk and bread, also fruit. He is of opinion that absence of salt must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</w:t>
      </w:r>
      <w:r>
        <w:rPr>
          <w:rFonts w:ascii="Times" w:hAnsi="Times" w:eastAsia="Times"/>
          <w:b w:val="0"/>
          <w:i/>
          <w:color w:val="000000"/>
          <w:sz w:val="18"/>
        </w:rPr>
        <w:t>Premal Jyoti</w:t>
      </w:r>
      <w:r>
        <w:rPr>
          <w:rFonts w:ascii="Times" w:hAnsi="Times" w:eastAsia="Times"/>
          <w:b w:val="0"/>
          <w:i w:val="0"/>
          <w:color w:val="000000"/>
          <w:sz w:val="18"/>
        </w:rPr>
        <w:t>” by Narasinhrao Divetia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 MAHATMA 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 weight and that I cannot afford to lose. I succumbed.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saltless experiment I must reserve for future day. I am none the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brief experiment, if I am not better. I have made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observations. But they are of no value as they are based on much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short-lived an experiment. You will tell me of your experiment, if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made further discoveries.</w:t>
      </w:r>
    </w:p>
    <w:p>
      <w:pPr>
        <w:autoSpaceDN w:val="0"/>
        <w:tabs>
          <w:tab w:pos="550" w:val="left"/>
          <w:tab w:pos="2350" w:val="left"/>
          <w:tab w:pos="25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previous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sent to the Government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confirmation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 Let us see what happens.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asked what the electrical treatment was. It is called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frequency—it consists in rubbing with a flat glass bulb charged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violet rays. Exposure to the early morning sun should serve 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purpose except [for] this [that the] instrumental rays are hot.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asked about the Ashram history. I am trying to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every phase of the Ashram activities. But the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proceedingvery slowly. Somehow or other I do not give it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day. And as yet, I have not felt like giving it resolutely one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daily. However, if I am here long enough, the history will, God willing, </w:t>
      </w:r>
      <w:r>
        <w:rPr>
          <w:rFonts w:ascii="Times" w:hAnsi="Times" w:eastAsia="Times"/>
          <w:b w:val="0"/>
          <w:i w:val="0"/>
          <w:color w:val="000000"/>
          <w:sz w:val="22"/>
        </w:rPr>
        <w:t>be certainly finished.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Damodardas has written. He seems to have been hurt by that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you had under his roof. I have asked him to talk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But you will yourself ask him what hurt him. I know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no intention of hurting him. I have begged of him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speculation altogether and be satisfied with a humble life. Davdas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enteric though of a mild type. You should write to him. His </w:t>
      </w:r>
      <w:r>
        <w:rPr>
          <w:rFonts w:ascii="Times" w:hAnsi="Times" w:eastAsia="Times"/>
          <w:b w:val="0"/>
          <w:i w:val="0"/>
          <w:color w:val="000000"/>
          <w:sz w:val="22"/>
        </w:rPr>
        <w:t>address is District Jail, Gorakhpur, U.P.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suppose you have noticed that “The valiant only taste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death but once” has a deeper meaning conveying the perfect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Hindu conception of salvation.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means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wheel of birth and death. If the world‘valiant’ may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mean those who are strong in their search after God, they die but </w:t>
      </w:r>
      <w:r>
        <w:rPr>
          <w:rFonts w:ascii="Times" w:hAnsi="Times" w:eastAsia="Times"/>
          <w:b w:val="0"/>
          <w:i w:val="0"/>
          <w:color w:val="000000"/>
          <w:sz w:val="22"/>
        </w:rPr>
        <w:t>once, for they need not be reborn and put on the mortal coil.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weather here at this time of the year is always cool. We, too, </w:t>
      </w:r>
      <w:r>
        <w:rPr>
          <w:rFonts w:ascii="Times" w:hAnsi="Times" w:eastAsia="Times"/>
          <w:b w:val="0"/>
          <w:i w:val="0"/>
          <w:color w:val="000000"/>
          <w:sz w:val="22"/>
        </w:rPr>
        <w:t>had showers.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Mirabehn”, 16-6-1932.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E.E. Doyle”, 18-6-1932.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>The Diary of Mahadev Desai</w:t>
      </w:r>
      <w:r>
        <w:rPr>
          <w:rFonts w:ascii="Times" w:hAnsi="Times" w:eastAsia="Times"/>
          <w:b w:val="0"/>
          <w:i w:val="0"/>
          <w:color w:val="000000"/>
          <w:sz w:val="18"/>
        </w:rPr>
        <w:t>, the addressee “very much liked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Bapu’s description of life as preparation for death, and quoted Shakespeare: ‘Cowards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die many times before their deaths, / The valiant only taste of death but once.’ She </w:t>
      </w:r>
      <w:r>
        <w:rPr>
          <w:rFonts w:ascii="Times" w:hAnsi="Times" w:eastAsia="Times"/>
          <w:b w:val="0"/>
          <w:i w:val="0"/>
          <w:color w:val="000000"/>
          <w:sz w:val="18"/>
        </w:rPr>
        <w:t>thought these lines did not convey Bapu’s idea”.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congratulations to Shantabai on her taking up the wheel </w:t>
      </w:r>
      <w:r>
        <w:rPr>
          <w:rFonts w:ascii="Times" w:hAnsi="Times" w:eastAsia="Times"/>
          <w:b w:val="0"/>
          <w:i w:val="0"/>
          <w:color w:val="000000"/>
          <w:sz w:val="22"/>
        </w:rPr>
        <w:t>again.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mothering Tilak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needs it.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Noorbhanu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very good to him, But he does not speak enough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able to talk to her to his heart’s content. And Noorbanu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him what you can. Of course you will try to see her and Pyare </w:t>
      </w:r>
      <w:r>
        <w:rPr>
          <w:rFonts w:ascii="Times" w:hAnsi="Times" w:eastAsia="Times"/>
          <w:b w:val="0"/>
          <w:i w:val="0"/>
          <w:color w:val="000000"/>
          <w:sz w:val="22"/>
        </w:rPr>
        <w:t>Ali.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 wrote to Narandas suggesting five minutes’ silence.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 to write to you about it. I am not doing it here.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here and for you it is impracticable. The rapid repetition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Ramanama in a new assembly is undoubtedly good. For very rapid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repetition, mere Ram, Ram, Ram Ram . . . is often used. If it is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proper cadence, the effect is ecstatic. Yes, we get up at 3.40. The </w:t>
      </w:r>
      <w:r>
        <w:rPr>
          <w:rFonts w:ascii="Times" w:hAnsi="Times" w:eastAsia="Times"/>
          <w:b w:val="0"/>
          <w:i w:val="0"/>
          <w:color w:val="000000"/>
          <w:sz w:val="22"/>
        </w:rPr>
        <w:t>prayer at 4 and 7.30.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love to Nargis and Jal. I am glad the former has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improved. I do not remember the name Hilla Petit. I may have met </w:t>
      </w:r>
      <w:r>
        <w:rPr>
          <w:rFonts w:ascii="Times" w:hAnsi="Times" w:eastAsia="Times"/>
          <w:b w:val="0"/>
          <w:i w:val="0"/>
          <w:color w:val="000000"/>
          <w:sz w:val="22"/>
        </w:rPr>
        <w:t>her.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Gulab and Manilal have seen you. Tell them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me. I do not need the ghee now.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not overworking yourself.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the Quaker practice during silence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the closing of the eyes. In that case the difficulty about the me </w:t>
      </w:r>
      <w:r>
        <w:rPr>
          <w:rFonts w:ascii="Times" w:hAnsi="Times" w:eastAsia="Times"/>
          <w:b w:val="0"/>
          <w:i w:val="0"/>
          <w:color w:val="000000"/>
          <w:sz w:val="22"/>
        </w:rPr>
        <w:t>is overcome. But for you all this is needless.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6226. Courtesy: Mirabehn. Also G.N. 9692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LETTER TO TILAKAM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1932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pure soul with an infinite capacity for self-sacrifice.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I, p. 425</w:t>
      </w:r>
    </w:p>
    <w:p>
      <w:pPr>
        <w:autoSpaceDN w:val="0"/>
        <w:autoSpaceDE w:val="0"/>
        <w:widowControl/>
        <w:spacing w:line="220" w:lineRule="exact" w:before="54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student at the Ashram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Pyare Ali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Mirabehn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 MAHATMA 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LETTER TO SHANTABEHN G. PATEL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from Bhaktibehn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intend to come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Narasinhbhai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 the beginning to July. Whenever you come,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Bhaktibehn too. When you see Narasinhbhai give him my regards.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ask him just now to see me, and he controls his desire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 me as an example to others. I have read most of the books </w:t>
      </w:r>
      <w:r>
        <w:rPr>
          <w:rFonts w:ascii="Times" w:hAnsi="Times" w:eastAsia="Times"/>
          <w:b w:val="0"/>
          <w:i w:val="0"/>
          <w:color w:val="000000"/>
          <w:sz w:val="22"/>
        </w:rPr>
        <w:t>sent by you. Now they are being read by the women.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HANTABEHN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ARASINHBHAI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ORDHANDAS </w:t>
      </w:r>
      <w:r>
        <w:rPr>
          <w:rFonts w:ascii="Times" w:hAnsi="Times" w:eastAsia="Times"/>
          <w:b w:val="0"/>
          <w:i w:val="0"/>
          <w:color w:val="000000"/>
          <w:sz w:val="20"/>
        </w:rPr>
        <w:t>P. 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5229</w:t>
      </w:r>
    </w:p>
    <w:p>
      <w:pPr>
        <w:autoSpaceDN w:val="0"/>
        <w:tabs>
          <w:tab w:pos="5150" w:val="left"/>
        </w:tabs>
        <w:autoSpaceDE w:val="0"/>
        <w:widowControl/>
        <w:spacing w:line="256" w:lineRule="exact" w:before="298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49. LETTER TO HORACE G. ALEXANDER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June 23, 1932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HORACE,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It was just like you to remind 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Lauri. I remember her quite well. She appealed to me at once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character. And then it was Charlie who,  I think, brought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I wrote to her at once and sent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air mail. At least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the authorities to send it so and wrote it in time for the air mail.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she is brave enough to face all the illnesses that may be in </w:t>
      </w:r>
      <w:r>
        <w:rPr>
          <w:rFonts w:ascii="Times" w:hAnsi="Times" w:eastAsia="Times"/>
          <w:b w:val="0"/>
          <w:i w:val="0"/>
          <w:color w:val="000000"/>
          <w:sz w:val="22"/>
        </w:rPr>
        <w:t>store for her and death.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all three keeping well and quite fit. Mahadev and I pass </w:t>
      </w:r>
      <w:r>
        <w:rPr>
          <w:rFonts w:ascii="Times" w:hAnsi="Times" w:eastAsia="Times"/>
          <w:b w:val="0"/>
          <w:i w:val="0"/>
          <w:color w:val="000000"/>
          <w:sz w:val="22"/>
        </w:rPr>
        <w:t>the time spinning, reading, writing; Sardar in reading and envelope-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out of scraps of paper that come to us by chance. I call this </w:t>
      </w:r>
      <w:r>
        <w:rPr>
          <w:rFonts w:ascii="Times" w:hAnsi="Times" w:eastAsia="Times"/>
          <w:b w:val="0"/>
          <w:i w:val="0"/>
          <w:color w:val="000000"/>
          <w:sz w:val="22"/>
        </w:rPr>
        <w:t>healthy wealth-production in the name of and for the sake of all.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to write to you earlier, but somehow or other it escaped </w:t>
      </w:r>
      <w:r>
        <w:rPr>
          <w:rFonts w:ascii="Times" w:hAnsi="Times" w:eastAsia="Times"/>
          <w:b w:val="0"/>
          <w:i w:val="0"/>
          <w:color w:val="000000"/>
          <w:sz w:val="22"/>
        </w:rPr>
        <w:t>me. You will be pleased to learn that at the Ashram the minute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Darbar Gopaldas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father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addressed by Gandhiji to Patidar Karyalaya, Anand, from where </w:t>
      </w:r>
      <w:r>
        <w:rPr>
          <w:rFonts w:ascii="Times" w:hAnsi="Times" w:eastAsia="Times"/>
          <w:b w:val="0"/>
          <w:i w:val="0"/>
          <w:color w:val="000000"/>
          <w:sz w:val="18"/>
        </w:rPr>
        <w:t>it was redirected to this address.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Lauri Sawyer”, 19-6-1932.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716" w:right="140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 has been increased to five minutes. From the letters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from the Ashram I saw that the concentrated labours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 made them high-strung and therefore I felt that it was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were not used to such concentrated work might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follow the prayer with required serenity. If therefore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minutes’ unbreakable silence to compose themeselves and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themeselves in tune with the Infinite, the prayer would be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fruitful. This was introduced now nearly a month ago or a little </w:t>
      </w:r>
      <w:r>
        <w:rPr>
          <w:rFonts w:ascii="Times" w:hAnsi="Times" w:eastAsia="Times"/>
          <w:b w:val="0"/>
          <w:i w:val="0"/>
          <w:color w:val="000000"/>
          <w:sz w:val="22"/>
        </w:rPr>
        <w:t>longer. And Narandas tells me that the silence has done much good.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got Charlie’s book. I expect it every week.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think of you all at the Settlement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was happy time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me at Selly Oak. Olive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great reminder to us all in faithful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and utter cheerfulness in spite of frail condition. Mahadev </w:t>
      </w:r>
      <w:r>
        <w:rPr>
          <w:rFonts w:ascii="Times" w:hAnsi="Times" w:eastAsia="Times"/>
          <w:b w:val="0"/>
          <w:i w:val="0"/>
          <w:color w:val="000000"/>
          <w:sz w:val="22"/>
        </w:rPr>
        <w:t>says he does remember the conversation she had with him and many</w:t>
      </w:r>
    </w:p>
    <w:p>
      <w:pPr>
        <w:autoSpaceDN w:val="0"/>
        <w:autoSpaceDE w:val="0"/>
        <w:widowControl/>
        <w:spacing w:line="260" w:lineRule="exact" w:before="4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sweet things at Woodbrooke. We both wish her many more years </w:t>
      </w:r>
      <w:r>
        <w:rPr>
          <w:rFonts w:ascii="Times" w:hAnsi="Times" w:eastAsia="Times"/>
          <w:b w:val="0"/>
          <w:i w:val="0"/>
          <w:color w:val="000000"/>
          <w:sz w:val="22"/>
        </w:rPr>
        <w:t>of loving service.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1026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4" w:lineRule="exact" w:before="0" w:after="0"/>
              <w:ind w:left="29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With love from us all to the whole family,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G.N. 1413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56" w:after="0"/>
              <w:ind w:left="72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Yours,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LETTER TO VANAMALA N. PARIKH</w:t>
      </w:r>
    </w:p>
    <w:p>
      <w:pPr>
        <w:autoSpaceDN w:val="0"/>
        <w:autoSpaceDE w:val="0"/>
        <w:widowControl/>
        <w:spacing w:line="270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1932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VANAMALA,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is the first letter I see. The figure of four is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differently in Hindi  and in Gujarati—4 [in Gujarati] 4 and [in Hindi].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are learning verses from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 the words correctly. And also try to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>meanings of the verses.</w:t>
      </w:r>
    </w:p>
    <w:p>
      <w:pPr>
        <w:autoSpaceDN w:val="0"/>
        <w:autoSpaceDE w:val="0"/>
        <w:widowControl/>
        <w:spacing w:line="266" w:lineRule="exact" w:before="6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5775. Also C.W. 2998.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Vanamala M. Desai.</w:t>
      </w:r>
    </w:p>
    <w:p>
      <w:pPr>
        <w:autoSpaceDN w:val="0"/>
        <w:autoSpaceDE w:val="0"/>
        <w:widowControl/>
        <w:spacing w:line="220" w:lineRule="exact" w:before="118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Woodbrooke Settlement, the Quaker centre near Birmingham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who was an invalid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 MAHATMA 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LETTER TO PARASRAM MEHROTRA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PARASRAM,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 fear or anxiety about Kamal’s illness. Children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fever etc. If they do not fall into the clutches of illinformed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and if the parents do not, through ignorant love,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loading their stomachs with food, most of them recover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medicine. Children have the vitality to recover from illness and regain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sooner than grown-up people. You should ask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formely to attend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classes but do not do so now, </w:t>
      </w:r>
      <w:r>
        <w:rPr>
          <w:rFonts w:ascii="Times" w:hAnsi="Times" w:eastAsia="Times"/>
          <w:b w:val="0"/>
          <w:i w:val="0"/>
          <w:color w:val="000000"/>
          <w:sz w:val="22"/>
        </w:rPr>
        <w:t>the reason why they do not attend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them, not  with a view to pressing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attend but in order that, if they point out any defect in your </w:t>
      </w:r>
      <w:r>
        <w:rPr>
          <w:rFonts w:ascii="Times" w:hAnsi="Times" w:eastAsia="Times"/>
          <w:b w:val="0"/>
          <w:i w:val="0"/>
          <w:color w:val="000000"/>
          <w:sz w:val="22"/>
        </w:rPr>
        <w:t>manner of explaining, you may remove it. You may, if you wish, read</w:t>
      </w:r>
    </w:p>
    <w:p>
      <w:pPr>
        <w:autoSpaceDN w:val="0"/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Saket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all who attend . But my suggestion was not that. It was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teach selected portions from the work to those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made some advance in the study of Hindi, so that, when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was aroused in it, they might read the work by themselves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>bring their difficulties to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Anasakti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certainly means freedom from attachment to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oneself and one’s relations, but also such deep attachment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‘other’, that is, to Truth, to God, so much so that one must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 in Him, become one with Him. It is because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this that our enthusiasm wanes and other difficulties arise.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used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nirutsaha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 noun. Mahadev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out to me that it is an adjective. I told him that you  had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as a noun and that you were not likely to make such a mistake.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told me that you had made a mistake. So we consulted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dictionary which we have and found that it gives the word as an </w:t>
      </w:r>
      <w:r>
        <w:rPr>
          <w:rFonts w:ascii="Times" w:hAnsi="Times" w:eastAsia="Times"/>
          <w:b w:val="0"/>
          <w:i w:val="0"/>
          <w:color w:val="000000"/>
          <w:sz w:val="22"/>
        </w:rPr>
        <w:t>adjective. Solve this problem.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7503. Also C.W. 4980.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Parasram Mehrotra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epic in Hindi by Maithilisharan Gupta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Meaning ‘wanting in enthusiasm’; it is also an abstract noun meaning ‘want </w:t>
      </w:r>
      <w:r>
        <w:rPr>
          <w:rFonts w:ascii="Times" w:hAnsi="Times" w:eastAsia="Times"/>
          <w:b w:val="0"/>
          <w:i w:val="0"/>
          <w:color w:val="000000"/>
          <w:sz w:val="18"/>
        </w:rPr>
        <w:t>of enthusiasm’ but seldom used as such.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69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Urdu books, are there two volumes by Nadvi?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something in continuation of Shibli’s work. Perhaps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author’s name on the cover of the book will be Maulana Sulaiman </w:t>
      </w:r>
      <w:r>
        <w:rPr>
          <w:rFonts w:ascii="Times" w:hAnsi="Times" w:eastAsia="Times"/>
          <w:b w:val="0"/>
          <w:i w:val="0"/>
          <w:color w:val="000000"/>
          <w:sz w:val="22"/>
        </w:rPr>
        <w:t>Nadvi.</w:t>
      </w:r>
    </w:p>
    <w:p>
      <w:pPr>
        <w:autoSpaceDN w:val="0"/>
        <w:tabs>
          <w:tab w:pos="550" w:val="left"/>
          <w:tab w:pos="930" w:val="left"/>
          <w:tab w:pos="1470" w:val="left"/>
          <w:tab w:pos="1630" w:val="left"/>
          <w:tab w:pos="2710" w:val="left"/>
          <w:tab w:pos="3230" w:val="left"/>
          <w:tab w:pos="4230" w:val="left"/>
          <w:tab w:pos="4630" w:val="left"/>
          <w:tab w:pos="5770" w:val="left"/>
          <w:tab w:pos="62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fish, I have not made an exception in your favour.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cod-liver oil is forbidden for us, I have allowed it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Meat and fish are forbidden in the Ashram itself, but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 forbidden to individuals, cannot be. I at any rate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forbidden them to anyone. That is why Imam Saheb was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them outside the Ashram. Suppose it was Narandas and not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never touched meat, etc., in all his life. But suppose he fell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seriously ill and his life was in danger, and he wished to save 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meat. I would certainly not prevent him from eating it.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knows my views and also what dharma teaches. But the approachof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may change one’s ideas. If at such a time,  anyone wishes to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meat, it would be my dharma not to prevent him from doing so.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it is a child and I have to decide for it. I would let it die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 it meat.  Do you know that Ba once passed through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ordeal?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If you do not know about it, nor does anybody else, </w:t>
      </w:r>
      <w:r>
        <w:rPr>
          <w:rFonts w:ascii="Times" w:hAnsi="Times" w:eastAsia="Times"/>
          <w:b w:val="0"/>
          <w:i/>
          <w:color w:val="000000"/>
          <w:sz w:val="22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and I will narrate it. It was a blessed occasion for both 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me. Do you now understand my meaning? I don’t wish to urge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eat fish. If by not taking it you are likely to die and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for that, I am ready to let you die. Even if eating fish enables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live longer, will not the end be death? But, then, dharma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has faith in it and is ready to follow it. Do I follow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in my own life in regard to milk? I do not, though it is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as daylight that one should not drink the milk of any animal.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principles of dharma however are not meant to be enforced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lives of others. One should follow them in one’s own life. I think I </w:t>
      </w:r>
      <w:r>
        <w:rPr>
          <w:rFonts w:ascii="Times" w:hAnsi="Times" w:eastAsia="Times"/>
          <w:b w:val="0"/>
          <w:i w:val="0"/>
          <w:color w:val="000000"/>
          <w:sz w:val="22"/>
        </w:rPr>
        <w:t>have said enough.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what your present diet includes, with the quantity </w:t>
      </w:r>
      <w:r>
        <w:rPr>
          <w:rFonts w:ascii="Times" w:hAnsi="Times" w:eastAsia="Times"/>
          <w:b w:val="0"/>
          <w:i w:val="0"/>
          <w:color w:val="000000"/>
          <w:sz w:val="22"/>
        </w:rPr>
        <w:t>of each item. If I feel like suggesting a change, I will.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“An Autobiography”.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 MAHATMA 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questions about men and women are good.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explain to a child any matter about which it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curiosity, if we know the answer. Otherwise, we should admit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ignorance. If we think the child’s question should not be answered,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restrain it and also tell it not to ask others. In any case,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give an evasive reply. Children know more about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than we think they do. If  we refuse to tell them what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know, they learn to satisfy their curiosity in improper ways.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however, take that risk and not tell them what we think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to be told. There are, of course, very few such things.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want to know about the obscene act, we should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their curiosity. Don’t mind if they learn the facts in a </w:t>
      </w:r>
      <w:r>
        <w:rPr>
          <w:rFonts w:ascii="Times" w:hAnsi="Times" w:eastAsia="Times"/>
          <w:b w:val="0"/>
          <w:i w:val="0"/>
          <w:color w:val="000000"/>
          <w:sz w:val="22"/>
        </w:rPr>
        <w:t>clandestine manner despite our forbidding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children see birds engaged in the sex-act and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what it means, I would certainly satisfy their curiosity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 opportunity to teach them the lesson of </w:t>
      </w:r>
      <w:r>
        <w:rPr>
          <w:rFonts w:ascii="Times" w:hAnsi="Times" w:eastAsia="Times"/>
          <w:b w:val="0"/>
          <w:i/>
          <w:color w:val="000000"/>
          <w:sz w:val="22"/>
        </w:rPr>
        <w:t>brahmacharya.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teach them the distinction between man on the one hand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birds and beasts on the other. All the men and women who act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thesame manner are, despite their human form, like birds and beasts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particular respect. There is no condemnation of anyone in this;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a statement of fact. We have been granted the human form and </w:t>
      </w:r>
      <w:r>
        <w:rPr>
          <w:rFonts w:ascii="Times" w:hAnsi="Times" w:eastAsia="Times"/>
          <w:b w:val="0"/>
          <w:i w:val="0"/>
          <w:color w:val="000000"/>
          <w:sz w:val="22"/>
        </w:rPr>
        <w:t>our intelligence so that we may rise above our animal nature.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facts about menstruation should be explained to a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reached puberty; if a younger girl comes to know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phenomenon and asks you about it, you may explain to her, too, as </w:t>
      </w:r>
      <w:r>
        <w:rPr>
          <w:rFonts w:ascii="Times" w:hAnsi="Times" w:eastAsia="Times"/>
          <w:b w:val="0"/>
          <w:i w:val="0"/>
          <w:color w:val="000000"/>
          <w:sz w:val="22"/>
        </w:rPr>
        <w:t>many facts as she can understand.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all our precautions, children will not always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about these facts. Hence, it would be better to impart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to them at the proper time. If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so frail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that a person who know the facts about sex cannot observe it, we </w:t>
      </w:r>
      <w:r>
        <w:rPr>
          <w:rFonts w:ascii="Times" w:hAnsi="Times" w:eastAsia="Times"/>
          <w:b w:val="0"/>
          <w:i w:val="0"/>
          <w:color w:val="000000"/>
          <w:sz w:val="22"/>
        </w:rPr>
        <w:t>have no use for such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brahmacharya.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knowledge of these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strengthen one’s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is what happened in my </w:t>
      </w:r>
      <w:r>
        <w:rPr>
          <w:rFonts w:ascii="Times" w:hAnsi="Times" w:eastAsia="Times"/>
          <w:b w:val="0"/>
          <w:i w:val="0"/>
          <w:color w:val="000000"/>
          <w:sz w:val="22"/>
        </w:rPr>
        <w:t>case.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motives for seeking or imparting this knowledge differ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 person to person. One person may seek it in order to gratify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lust. Another may learn the facts without his showing any curiosity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subject. A third person may seek the knowledge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>calm his passions and to help others.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should impart this knowledge to others only if one is fit for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job. You should have that ability, and also the confidence that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imprating it to the girls you will not awaken sex-thoughts in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remember all the time that you impart this knowledge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girls in order that they may not be disturbed by such thoughts.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yourself are not free from them you should take care that they do </w:t>
      </w:r>
      <w:r>
        <w:rPr>
          <w:rFonts w:ascii="Times" w:hAnsi="Times" w:eastAsia="Times"/>
          <w:b w:val="0"/>
          <w:i w:val="0"/>
          <w:color w:val="000000"/>
          <w:sz w:val="22"/>
        </w:rPr>
        <w:t>not disturb you while you are imparting this knowledge to the girls.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primany aim behind the partnership in life of 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as husband and wife is physical enjoyment. Hinduism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to teach in its place the practice of self control, or say, rather that </w:t>
      </w:r>
      <w:r>
        <w:rPr>
          <w:rFonts w:ascii="Times" w:hAnsi="Times" w:eastAsia="Times"/>
          <w:b w:val="0"/>
          <w:i w:val="0"/>
          <w:color w:val="000000"/>
          <w:sz w:val="22"/>
        </w:rPr>
        <w:t>all religions have done so.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husband is Brahma, Vishnu and Maheshwar, so is the wife.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wife is not a servant; she is a friend with equal rights, a partner in </w:t>
      </w:r>
      <w:r>
        <w:rPr>
          <w:rFonts w:ascii="Times" w:hAnsi="Times" w:eastAsia="Times"/>
          <w:b w:val="0"/>
          <w:i w:val="0"/>
          <w:color w:val="000000"/>
          <w:sz w:val="22"/>
        </w:rPr>
        <w:t>dharma. Each is the guru of the other.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daughter’s share should be equal to a son’s.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husband and a wife have equal rights in what either earns.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earns with the wife’s help, even if she does no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>cook for the family. She is not a servant, but is an equal partner.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wife has the right to live separately from her husband if he </w:t>
      </w:r>
      <w:r>
        <w:rPr>
          <w:rFonts w:ascii="Times" w:hAnsi="Times" w:eastAsia="Times"/>
          <w:b w:val="0"/>
          <w:i w:val="0"/>
          <w:color w:val="000000"/>
          <w:sz w:val="22"/>
        </w:rPr>
        <w:t>ill-treats her.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have equal rights over the children. After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grown up, neither of them has any. If the wife is unfit to exercise </w:t>
      </w:r>
      <w:r>
        <w:rPr>
          <w:rFonts w:ascii="Times" w:hAnsi="Times" w:eastAsia="Times"/>
          <w:b w:val="0"/>
          <w:i w:val="0"/>
          <w:color w:val="000000"/>
          <w:sz w:val="22"/>
        </w:rPr>
        <w:t>her right, she loses it. And so does the husband.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sum, I do not admit any differences between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those created by Nature which all of us can see. I don’t think </w:t>
      </w:r>
      <w:r>
        <w:rPr>
          <w:rFonts w:ascii="Times" w:hAnsi="Times" w:eastAsia="Times"/>
          <w:b w:val="0"/>
          <w:i w:val="0"/>
          <w:color w:val="000000"/>
          <w:sz w:val="22"/>
        </w:rPr>
        <w:t>now that I have left any of your questions on this subject unanswered.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fullest trust in Narandas. When he says that his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at peace, I would not believe  that it is not so. I have cautioned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and again. I will harass him no more from this distance.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capacity for working in a spirit of non-attachment.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always works much more than another who is attached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and yet seems to be doing no work. He is the last person to tire.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Realy speaking, he should never feel tired, but that is only an ideal.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are on the spot, your duty will be different from mine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observe that his mind is not at peace and that he is deceiving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In that case you ought to caution him. I, too, would do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were there and found that the evidence of my eyes contradicted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said. If he disagrees with you and rejects your advice,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what he says, so long as you believe that he is a truthful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often our eyes, too, deceive us. If I think that you feel depressed </w:t>
      </w:r>
      <w:r>
        <w:rPr>
          <w:rFonts w:ascii="Times" w:hAnsi="Times" w:eastAsia="Times"/>
          <w:b w:val="0"/>
          <w:i w:val="0"/>
          <w:color w:val="000000"/>
          <w:sz w:val="22"/>
        </w:rPr>
        <w:t>but you contradict me, I must believe you. If I have reason to fear or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 MAHATMA 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suspect that you are trying to hide the fact from me, then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matter. In that case, I should not ask you. I would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other means of discovering the truth. The Ashram life,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connot go on thus. Truth is the very foundation of that life. There </w:t>
      </w:r>
      <w:r>
        <w:rPr>
          <w:rFonts w:ascii="Times" w:hAnsi="Times" w:eastAsia="Times"/>
          <w:b w:val="0"/>
          <w:i w:val="0"/>
          <w:color w:val="000000"/>
          <w:sz w:val="22"/>
        </w:rPr>
        <w:t>even with a good motive one cannot deceive others.</w:t>
      </w:r>
    </w:p>
    <w:p>
      <w:pPr>
        <w:autoSpaceDN w:val="0"/>
        <w:tabs>
          <w:tab w:pos="550" w:val="left"/>
          <w:tab w:pos="46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read about khadi either 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Narandas or in </w:t>
      </w:r>
      <w:r>
        <w:rPr>
          <w:rFonts w:ascii="Times" w:hAnsi="Times" w:eastAsia="Times"/>
          <w:b w:val="0"/>
          <w:i w:val="0"/>
          <w:color w:val="000000"/>
          <w:sz w:val="22"/>
        </w:rPr>
        <w:t>the letter to children.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Narandas and know from him why he does not try an oil </w:t>
      </w:r>
      <w:r>
        <w:rPr>
          <w:rFonts w:ascii="Times" w:hAnsi="Times" w:eastAsia="Times"/>
          <w:b w:val="0"/>
          <w:i w:val="0"/>
          <w:color w:val="000000"/>
          <w:sz w:val="22"/>
        </w:rPr>
        <w:t>massage.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means wait for 4th July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But, then, 4th July of which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matter for speculation. It doesn’t matter which year, though.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even if only the month and the date are known for certain.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have to wait, then, for some other month or date. After 4th July </w:t>
      </w:r>
      <w:r>
        <w:rPr>
          <w:rFonts w:ascii="Times" w:hAnsi="Times" w:eastAsia="Times"/>
          <w:b w:val="0"/>
          <w:i w:val="0"/>
          <w:color w:val="000000"/>
          <w:sz w:val="22"/>
        </w:rPr>
        <w:t>has passed, we shall wait in patience for the July of 1933.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320" w:lineRule="exact" w:before="0" w:after="0"/>
        <w:ind w:left="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[PS.]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Vidya seems to require attention. I think she is dull. She does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even know how to ask questions. Look into this.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10291. Also C.W. 6739.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LETTER TO VIDYA R. PATEL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learn how to write a letter. Your questions make no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sense. you should show your letters to Premabehn.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9431. Courtesy: Ravindra R.Patel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LETTER TO DEVDAS GANDHI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1932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Harilal’s glass is always red. He goes about drunk and begs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people. He holds out threats to Bali and Manu. Even in this,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 is to force Bali to give him money. To me also he has written </w:t>
      </w:r>
      <w:r>
        <w:rPr>
          <w:rFonts w:ascii="Times" w:hAnsi="Times" w:eastAsia="Times"/>
          <w:b w:val="0"/>
          <w:i w:val="0"/>
          <w:color w:val="000000"/>
          <w:sz w:val="22"/>
        </w:rPr>
        <w:t>letters holding out very insolent threats. He has threatened that he will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Narandas Gandhi”, 22/26-6-1932.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It had been predicted at that time that Gandhiji would be released on this date.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file a suit against Bali for control of Manu. I don’t feel hurt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I only feel pity for him, and smile too. There are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like him. What about them? shouldn’t I feel for them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do for Harilal? They all obey their nature. What else can they do?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behave in the right manner towards Harilal, he will come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end. I think I am not a little responsible for what he is.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conceived, I lived in ignorance. The years when he grew up were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self-indulgence. I certainly did not drink, but Harilal has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for that. I sought my pleasure only with one woman. Harilal seeks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with many. It is only a difference of degree, not of kind.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atone for my sinful life, and that means self-purifiction.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extremely slow process.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here, I get certain reform introduced in the Ashram. I 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taking advantage of Narandas’s unquestioning faith, his purity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heart, his firmness, his habits of hard work and his competence.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I, pp. 245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LETTER TO ASHRAM BOYS AND GIRLS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1932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BOYS AND GIRLS,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or most of you write to me on sheets taken out from exercise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books. That is not right. It means waste of paper and slovenliness.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should use other writing paper.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permitting Premabehn to eat fish if she wants to do so,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regard for non-violence. I have discussed this is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Premabehn. Read it. She will come to feel love for fish only if she 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think independently. I have observed this in many persons with whom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came into contact. If you are not convinced even after reading this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well as my letter to Premabehn, you may ask me again.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Those of you who still feel sleepy during prayer should stand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 without feeling shy. Even if they do a few pranayamas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sitting,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sleepiness would go. One cannot sleep while doing </w:t>
      </w:r>
      <w:r>
        <w:rPr>
          <w:rFonts w:ascii="Times" w:hAnsi="Times" w:eastAsia="Times"/>
          <w:b w:val="0"/>
          <w:i/>
          <w:color w:val="000000"/>
          <w:sz w:val="22"/>
        </w:rPr>
        <w:t>pranayama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already told you that I cannot write anything from here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also informed the addressee about the telegram sent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 of U.P.;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“Telegram to Sir Malcom Hailey”, 18-6-1932.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Premabehn Kantak”, 23-6-1932.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Breating exercises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 MAHATMA 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Madhpudo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cherish the ideal of service for the Ashram children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 up. God will give suitable field of service to all who have fatih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and will also give sufficient strength to each to shine in the work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given to him. God looks after the material and spiritual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of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IX. 22, X. 10). You are making slow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steady progress in reading and writing. Those of you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keen can improve their knowledge still further. But your intelligence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grow in proportion as you do all physical work with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attention. A child may learn to read and write and still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mentallydull. If you do not understand this fully, ask me to explain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Do not feel dissatisfied even in your hearts with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arrangement. Do this. Use your intelligence in doing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are asked to do. Even cleaning a lavatory requires great </w:t>
      </w:r>
      <w:r>
        <w:rPr>
          <w:rFonts w:ascii="Times" w:hAnsi="Times" w:eastAsia="Times"/>
          <w:b w:val="0"/>
          <w:i w:val="0"/>
          <w:color w:val="000000"/>
          <w:sz w:val="22"/>
        </w:rPr>
        <w:t>intelligence. If you do not know how, ask me.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LETTER TO MAHENDRA V. DESAI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1932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Your handwriting is improving now.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your weight, you should do exercise in open air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sufficient milk and ghee in your diet. How much  milk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get? If I can say everything I wish to in a short letter,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>I write a long one?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5759. Courtesy: Valji G. Desai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LETTER TO SHARDA C. SHAH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1932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know that what is true about the peacock is also true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us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 Even men and women who have been beautiful are not a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‘beehive’; a handwritten magazine brought out by the Ashram boys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girls.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Devotees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Valji G. Desai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stated in her letter that a peacock which had died in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Ashram looked as ugly in death as it had been beautiful in life.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pleasant sight after death, and we cremate them without delay. Hence,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not be attached to bodies.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hartred in complaining about anyone’s lapses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discharging the duties laid down by one’s superior. But the person at </w:t>
      </w:r>
      <w:r>
        <w:rPr>
          <w:rFonts w:ascii="Times" w:hAnsi="Times" w:eastAsia="Times"/>
          <w:b w:val="0"/>
          <w:i w:val="0"/>
          <w:color w:val="000000"/>
          <w:sz w:val="22"/>
        </w:rPr>
        <w:t>fault should be tenderly warned.</w:t>
      </w:r>
    </w:p>
    <w:p>
      <w:pPr>
        <w:autoSpaceDN w:val="0"/>
        <w:tabs>
          <w:tab w:pos="550" w:val="left"/>
          <w:tab w:pos="38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expression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sahadharmacharini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basically does mean what </w:t>
      </w:r>
      <w:r>
        <w:rPr>
          <w:rFonts w:ascii="Times" w:hAnsi="Times" w:eastAsia="Times"/>
          <w:b w:val="0"/>
          <w:i w:val="0"/>
          <w:color w:val="000000"/>
          <w:sz w:val="22"/>
        </w:rPr>
        <w:t>you say. But in ordianary language it is used only for a wife.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sister gets married , she does not stay with her brother.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charini has the implication of life-long adherence.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particular meaning comes to be attached to a word,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difficulat to change it. Nor is it necessary. You are comfortable </w:t>
      </w:r>
      <w:r>
        <w:rPr>
          <w:rFonts w:ascii="Times" w:hAnsi="Times" w:eastAsia="Times"/>
          <w:b w:val="0"/>
          <w:i w:val="0"/>
          <w:color w:val="000000"/>
          <w:sz w:val="22"/>
        </w:rPr>
        <w:t>remaining alone. Look after your health.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9950. Courtesy: Shardabehn G.  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TO MANGALA S. PATEL</w:t>
      </w:r>
    </w:p>
    <w:p>
      <w:pPr>
        <w:autoSpaceDN w:val="0"/>
        <w:autoSpaceDE w:val="0"/>
        <w:widowControl/>
        <w:spacing w:line="244" w:lineRule="exact" w:before="148" w:after="0"/>
        <w:ind w:left="5150" w:right="0" w:hanging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24,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MANGALA,</w:t>
      </w:r>
    </w:p>
    <w:p>
      <w:pPr>
        <w:autoSpaceDN w:val="0"/>
        <w:autoSpaceDE w:val="0"/>
        <w:widowControl/>
        <w:spacing w:line="28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feel ashamed to carry pen and inkpot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class. You should feel proud. But if you do not like to do that, you </w:t>
      </w:r>
      <w:r>
        <w:rPr>
          <w:rFonts w:ascii="Times" w:hAnsi="Times" w:eastAsia="Times"/>
          <w:b w:val="0"/>
          <w:i w:val="0"/>
          <w:color w:val="000000"/>
          <w:sz w:val="22"/>
        </w:rPr>
        <w:t>can certainly carry a pencil.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intentionally selected sandy land for the Ashram because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land can be considered good for health. If one works hard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intelligently, one can grow any fruit or flower in the rockiest soil.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soil we can grow any fruit that the climate of the place permits. 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11098. Courtesy: Pushpa Naik</w:t>
      </w:r>
    </w:p>
    <w:p>
      <w:pPr>
        <w:autoSpaceDN w:val="0"/>
        <w:autoSpaceDE w:val="0"/>
        <w:widowControl/>
        <w:spacing w:line="220" w:lineRule="exact" w:before="17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‘partner in dharma’; the addressee had asked why the expression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be applied to a sister also, if she joined her brother in the practice of </w:t>
      </w:r>
      <w:r>
        <w:rPr>
          <w:rFonts w:ascii="Times" w:hAnsi="Times" w:eastAsia="Times"/>
          <w:b w:val="0"/>
          <w:i w:val="0"/>
          <w:color w:val="000000"/>
          <w:sz w:val="18"/>
        </w:rPr>
        <w:t>dharma.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 MAHATMA 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59. LETTER TO NIRMALA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5150" w:right="0" w:hanging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24,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boil a clove of garlic in the oil which you drop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Babu’s ears, probably it will be more efficacious. Tell Jethalal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making lime-water is given in Moore’s book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Family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Medicine.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look it up for you. The important thing is to keep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 over diet. I do not find your name at all in the account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of the work done by the people there. Can you not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work which you may do at home? Can’t you go and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[spinning]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>for an hour daily?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Mrs. Sumitra Kulkarni Papers. courtesy 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60.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1932</w:t>
      </w:r>
    </w:p>
    <w:p>
      <w:pPr>
        <w:autoSpaceDN w:val="0"/>
        <w:tabs>
          <w:tab w:pos="550" w:val="left"/>
          <w:tab w:pos="3130" w:val="left"/>
        </w:tabs>
        <w:autoSpaceDE w:val="0"/>
        <w:widowControl/>
        <w:spacing w:line="244" w:lineRule="exact" w:before="20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long letter. According to me, the idea of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possessed by a ghost is nothing but superstition. The countless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don’t feel thus. We don’t find such a thing everywhere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But whether we find it or not, you should trust entirely in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the magic and the mantra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everything else for us.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therefore, go on repeating Ramanama. Whatever is decreed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happen. You should cultivate the strength to bear it. Then let </w:t>
      </w:r>
      <w:r>
        <w:rPr>
          <w:rFonts w:ascii="Times" w:hAnsi="Times" w:eastAsia="Times"/>
          <w:b w:val="0"/>
          <w:i w:val="0"/>
          <w:color w:val="000000"/>
          <w:sz w:val="22"/>
        </w:rPr>
        <w:t>events take what course they will.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0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Bhavnagar Samachar</w:t>
      </w:r>
      <w:r>
        <w:rPr>
          <w:rFonts w:ascii="Times" w:hAnsi="Times" w:eastAsia="Times"/>
          <w:b w:val="0"/>
          <w:i w:val="0"/>
          <w:color w:val="000000"/>
          <w:sz w:val="18"/>
        </w:rPr>
        <w:t>, 17-12-1955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part of the letter is already reproduced in, though under the date June 25, </w:t>
      </w:r>
      <w:r>
        <w:rPr>
          <w:rFonts w:ascii="Times" w:hAnsi="Times" w:eastAsia="Times"/>
          <w:b w:val="0"/>
          <w:i w:val="0"/>
          <w:color w:val="000000"/>
          <w:sz w:val="18"/>
        </w:rPr>
        <w:t>1932.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 the letter was addressed to a member of Dr. Pranjivan </w:t>
      </w:r>
      <w:r>
        <w:rPr>
          <w:rFonts w:ascii="Times" w:hAnsi="Times" w:eastAsia="Times"/>
          <w:b w:val="0"/>
          <w:i w:val="0"/>
          <w:color w:val="000000"/>
          <w:sz w:val="18"/>
        </w:rPr>
        <w:t>Mehta’s familuy.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Incantation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61. HOW TO OBSERVE AHIMSA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1932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kill a snake? Can we use violence against a ruffian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attempting to rape a woman? Can we plough a field, though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kill germs thereby? A votary of ahimsa need not concern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with such problems. Let them solve themselves when they will. </w:t>
      </w:r>
      <w:r>
        <w:rPr>
          <w:rFonts w:ascii="Times" w:hAnsi="Times" w:eastAsia="Times"/>
          <w:b w:val="0"/>
          <w:i w:val="0"/>
          <w:color w:val="000000"/>
          <w:sz w:val="22"/>
        </w:rPr>
        <w:t>If we lose  ourselves in this labyrinth, we shall forget ahimsa.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sincere in their desire to follow ahimsa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their own hearts and look at their neighbours. If one finds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and hatred in one’s heart, one may know that one has not climbed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step towards the goal of ahimsa. If a person does not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in his relations with his neighbours and his associates, he is </w:t>
      </w:r>
      <w:r>
        <w:rPr>
          <w:rFonts w:ascii="Times" w:hAnsi="Times" w:eastAsia="Times"/>
          <w:b w:val="0"/>
          <w:i w:val="0"/>
          <w:color w:val="000000"/>
          <w:sz w:val="22"/>
        </w:rPr>
        <w:t>thousands of miles away from ahimsa.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votary of ahimsa, therefore, should ask himself every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retiring: “Did I speak harshly today to any co-worker? Did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him inferior khadi  for myself? Did I give him imperfectly baked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roti and reserve for myself a fully baked one? Did I shirk my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throw the burden on my co-worker? Did I neglect serving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 who was ill today? Did I refuse water to a thirsty passer-by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asked for it? Did I not care even to greet the guest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arrived? Did I scold a labourer? Did I go on exacting work from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thinking that he might be tired? Did I goad bullocks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spiked sticks? Did I get angry in the kitchen because the rice was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cooked?” All these are forms of intense violence. If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ahimsa spontaneously in such daily acts, we shall never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observe it in  other fields and, if at all we seem to observe it,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will be of little or no value. Ahimsa is a great force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every moment of our lives. It is felt in our every action and </w:t>
      </w:r>
      <w:r>
        <w:rPr>
          <w:rFonts w:ascii="Times" w:hAnsi="Times" w:eastAsia="Times"/>
          <w:b w:val="0"/>
          <w:i w:val="0"/>
          <w:color w:val="000000"/>
          <w:sz w:val="22"/>
        </w:rPr>
        <w:t>thought. He who takes care of his pennies may rest assured that his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pound is safe. But he who does not take care of pennies will lose them, </w:t>
      </w:r>
      <w:r>
        <w:rPr>
          <w:rFonts w:ascii="Times" w:hAnsi="Times" w:eastAsia="Times"/>
          <w:b w:val="0"/>
          <w:i w:val="0"/>
          <w:color w:val="000000"/>
          <w:sz w:val="22"/>
        </w:rPr>
        <w:t>and as for the pound he never had it.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40" w:lineRule="exact" w:before="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along with “Letter to Narandas Gandhi”, 22/26-6/1932;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22/26-6-1932.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 MAHATMA  GANDHI</w:t>
      </w:r>
    </w:p>
    <w:p>
      <w:pPr>
        <w:sectPr>
          <w:pgSz w:w="9360" w:h="12960"/>
          <w:pgMar w:top="716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LETTER TO NATHURAM TRIKAMDAS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1932</w:t>
      </w:r>
    </w:p>
    <w:p>
      <w:pPr>
        <w:autoSpaceDN w:val="0"/>
        <w:tabs>
          <w:tab w:pos="550" w:val="left"/>
          <w:tab w:pos="3670" w:val="left"/>
        </w:tabs>
        <w:autoSpaceDE w:val="0"/>
        <w:widowControl/>
        <w:spacing w:line="25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NATHURAM,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temples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choras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well known.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assemble in these places, sing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hold meetings, etc.,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was the purpose which they were intended to serve.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whether image-worship is necessary does not arise,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it has always existed and will continue to exist. Every human </w:t>
      </w:r>
      <w:r>
        <w:rPr>
          <w:rFonts w:ascii="Times" w:hAnsi="Times" w:eastAsia="Times"/>
          <w:b w:val="0"/>
          <w:i w:val="0"/>
          <w:color w:val="000000"/>
          <w:sz w:val="22"/>
        </w:rPr>
        <w:t>being is not an image-worshipper, of course.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desirable to make changes in the Vaishnava rituals of </w:t>
      </w:r>
      <w:r>
        <w:rPr>
          <w:rFonts w:ascii="Times" w:hAnsi="Times" w:eastAsia="Times"/>
          <w:b w:val="0"/>
          <w:i w:val="0"/>
          <w:color w:val="000000"/>
          <w:sz w:val="22"/>
        </w:rPr>
        <w:t>worship.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exists everywhere, and therefore, He exists in the image too. </w:t>
      </w:r>
      <w:r>
        <w:rPr>
          <w:rFonts w:ascii="Times" w:hAnsi="Times" w:eastAsia="Times"/>
          <w:b w:val="0"/>
          <w:i w:val="0"/>
          <w:color w:val="000000"/>
          <w:sz w:val="22"/>
        </w:rPr>
        <w:t>I believe that destruction of image-worship is impossible.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LETTER TO BHAU PANSE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hundred and ninety-eight rounds in half an hour is great </w:t>
      </w:r>
      <w:r>
        <w:rPr>
          <w:rFonts w:ascii="Times" w:hAnsi="Times" w:eastAsia="Times"/>
          <w:b w:val="0"/>
          <w:i w:val="0"/>
          <w:color w:val="000000"/>
          <w:sz w:val="22"/>
        </w:rPr>
        <w:t>speed indeed. The sight must be worth watching.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who aspires to do service must possess truthfulness,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humility, single-minded devotion, etc., and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question, however is what things he must learn to do, it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difficult to answer. One cannot know too many things.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rule is that one must become totally absorbed in any duty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falls to one’s share, or that one should acquire proficiency in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field of service. It is difficult to say more than this.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is, what type of work is the best form of service 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the country, it is easy to answer and I have often </w:t>
      </w:r>
      <w:r>
        <w:rPr>
          <w:rFonts w:ascii="Times" w:hAnsi="Times" w:eastAsia="Times"/>
          <w:b w:val="0"/>
          <w:i w:val="0"/>
          <w:color w:val="000000"/>
          <w:sz w:val="22"/>
        </w:rPr>
        <w:t>answered it in the past.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Also C.W. 4471 Courtesy: Bhau Panse</w:t>
      </w:r>
    </w:p>
    <w:p>
      <w:pPr>
        <w:autoSpaceDN w:val="0"/>
        <w:autoSpaceDE w:val="0"/>
        <w:widowControl/>
        <w:spacing w:line="24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Public meeting-places in villages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64. LETTER TO NIRMALABEHN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1932</w:t>
      </w:r>
    </w:p>
    <w:p>
      <w:pPr>
        <w:autoSpaceDN w:val="0"/>
        <w:tabs>
          <w:tab w:pos="550" w:val="left"/>
          <w:tab w:pos="52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oil from which you put drops into Babu’s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ears is first </w:t>
      </w:r>
      <w:r>
        <w:rPr>
          <w:rFonts w:ascii="Times" w:hAnsi="Times" w:eastAsia="Times"/>
          <w:b w:val="0"/>
          <w:i w:val="0"/>
          <w:color w:val="000000"/>
          <w:sz w:val="22"/>
        </w:rPr>
        <w:t>boiled with garlic, it will probably be more beneficial.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255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LETTER TO CHHAGANLAL GANDHI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Prabhudas’s good lies in allowing him to stay where he is.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anything about his going to Almora but it will be best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Talwalkar goes and sees the place. If he likes it, we can see whether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use it. I do not even know how big it is. But Dr. Talwalkar, if he </w:t>
      </w:r>
      <w:r>
        <w:rPr>
          <w:rFonts w:ascii="Times" w:hAnsi="Times" w:eastAsia="Times"/>
          <w:b w:val="0"/>
          <w:i w:val="0"/>
          <w:color w:val="000000"/>
          <w:sz w:val="22"/>
        </w:rPr>
        <w:t>goes there, can see other places too, and then make his plans.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to Hirji Mistri. Did Vijapur suit Chimanlal? Tell </w:t>
      </w:r>
      <w:r>
        <w:rPr>
          <w:rFonts w:ascii="Times" w:hAnsi="Times" w:eastAsia="Times"/>
          <w:b w:val="0"/>
          <w:i w:val="0"/>
          <w:color w:val="000000"/>
          <w:sz w:val="22"/>
        </w:rPr>
        <w:t>him to write to me.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S.N. 32865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LETTER TO LAKSHMINARAYAN GADODIA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1932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LAKSHMINARAYANJI,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very glad to receive your letter.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Interviews are not allowed at present. There is little hope of the </w:t>
      </w:r>
      <w:r>
        <w:rPr>
          <w:rFonts w:ascii="Times" w:hAnsi="Times" w:eastAsia="Times"/>
          <w:b w:val="0"/>
          <w:i w:val="0"/>
          <w:color w:val="000000"/>
          <w:sz w:val="22"/>
        </w:rPr>
        <w:t>restriction being relaxed.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 both are in good spirits. Your love ever recurs to </w:t>
      </w:r>
      <w:r>
        <w:rPr>
          <w:rFonts w:ascii="Times" w:hAnsi="Times" w:eastAsia="Times"/>
          <w:b w:val="0"/>
          <w:i w:val="0"/>
          <w:color w:val="000000"/>
          <w:sz w:val="22"/>
        </w:rPr>
        <w:t>my mind.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 three are doing well. The time is spent in reading and spin-</w:t>
      </w:r>
      <w:r>
        <w:rPr>
          <w:rFonts w:ascii="Times" w:hAnsi="Times" w:eastAsia="Times"/>
          <w:b w:val="0"/>
          <w:i w:val="0"/>
          <w:color w:val="000000"/>
          <w:sz w:val="22"/>
        </w:rPr>
        <w:t>ning.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5623</w:t>
      </w:r>
    </w:p>
    <w:p>
      <w:pPr>
        <w:autoSpaceDN w:val="0"/>
        <w:autoSpaceDE w:val="0"/>
        <w:widowControl/>
        <w:spacing w:line="220" w:lineRule="exact" w:before="28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Ramdas Ghandi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67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22/26, 1932</w:t>
      </w:r>
    </w:p>
    <w:p>
      <w:pPr>
        <w:autoSpaceDN w:val="0"/>
        <w:tabs>
          <w:tab w:pos="550" w:val="left"/>
        </w:tabs>
        <w:autoSpaceDE w:val="0"/>
        <w:widowControl/>
        <w:spacing w:line="242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NARANDAS,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packet. I examined the account sent by you. 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all right. Only, it does not include the information about the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hours given to each type of work. Do you wish to keep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 of that? The slips received from the inmates will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 the information. If you intend to paste them in a book,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able to get any information we want and whenever we want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only one person enters all the information, I think he will take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one hour. Though such an arrangement would make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easy, I do think that, if one person dictated  and another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down, that would save time, even taking into account the time spent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both. But I can see even from the record  of three days that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in this work will not be wasted. If anybody has shown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nine hours in his slip, it would be better if he also explains in 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A slip will be a mine of information for us. Let this suffice for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what I feel about the Giri family: This responsibility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us unsought. Dalbahadurgiri’s sacrifice was very great.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died, he asked Krishnamaiyadevi to go and live in the Ashram;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was the trust that he put in us. Nobody else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supported her. The Congress there did nothing, or could do nothing.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had begged from friends on her behalf, I would have got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But I did not think it necessary. The affairs of the Ashram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planned on the assumption that every inmate who works for nine </w:t>
      </w:r>
      <w:r>
        <w:rPr>
          <w:rFonts w:ascii="Times" w:hAnsi="Times" w:eastAsia="Times"/>
          <w:b w:val="0"/>
          <w:i w:val="0"/>
          <w:color w:val="000000"/>
          <w:sz w:val="22"/>
        </w:rPr>
        <w:t>hours a day would earn his food and clothes. If, therefore, Krishna-</w:t>
      </w:r>
      <w:r>
        <w:rPr>
          <w:rFonts w:ascii="Times" w:hAnsi="Times" w:eastAsia="Times"/>
          <w:b w:val="0"/>
          <w:i w:val="0"/>
          <w:color w:val="000000"/>
          <w:sz w:val="22"/>
        </w:rPr>
        <w:t>maiyadevi lived in the Ashram, I calculated that it would not be nece-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ssary to beg for help specially on her account. We regard it 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support her only so long as she lives in the Ashram. After all </w:t>
      </w:r>
      <w:r>
        <w:rPr>
          <w:rFonts w:ascii="Times" w:hAnsi="Times" w:eastAsia="Times"/>
          <w:b w:val="0"/>
          <w:i w:val="0"/>
          <w:color w:val="000000"/>
          <w:sz w:val="22"/>
        </w:rPr>
        <w:t>these years, she expressed a desire to leave. Krishnamaiyadevi, Maha-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vir, and Dharmakumar, all of them kept bad health. Maitri, too,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very strong either. Krishnamaiyadevi. therefore, had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wishing to leave. In deciding whether or not we should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expenses of the family, it would be irrelevant and unfair to thinkof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many shortcomings. Persons who have nothing in them besides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shortcomings would not live in the Ashram or would not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 even if they wished. We may give credit to the Ashram for </w:t>
      </w:r>
      <w:r>
        <w:rPr>
          <w:rFonts w:ascii="Times" w:hAnsi="Times" w:eastAsia="Times"/>
          <w:b w:val="0"/>
          <w:i w:val="0"/>
          <w:color w:val="000000"/>
          <w:sz w:val="22"/>
        </w:rPr>
        <w:t>tolerance for the fact that all those who lived in it could do so, but it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small degree of endurance on their part too. You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many who would prefer to starve rather than endure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severity of the Ashram life. But this family bore the difference of </w:t>
      </w:r>
      <w:r>
        <w:rPr>
          <w:rFonts w:ascii="Times" w:hAnsi="Times" w:eastAsia="Times"/>
          <w:b w:val="0"/>
          <w:i w:val="0"/>
          <w:color w:val="000000"/>
          <w:sz w:val="22"/>
        </w:rPr>
        <w:t>language, of the general mode of life and the absence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 food and endured living in what was to them a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land. I think we ought not to forget all this. That means that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in leaving the Ashram. If so, we should pay them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expenses. In Darjeeling, if they maintain a separate establishment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would easily come to Rs. 15 per head. Since they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 uncle, most probably the latter is saving  something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given to them. If, however, she emphatically states that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so, I would certainly believe her. He must be incurring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because of them. I had asked her for accounts and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of their daily routine. As for the accounts, she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they were living with her uncle she simply paid him the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rate of Rs. 15 per head. And it is understandable that,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with the uncle, they cannot keep a separate account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expenses. Probably she keeps something for miscellaneous expenses,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did not ask her about that. I had assumed that you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detailed letters from her. The last letter which I got from her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ago was after an interval of 20 to 25 days and that, too, was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complaining that she had not received the money. I had asked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me a description of their daily routine, but so far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it. Whether or not she keeps such a diary and sends it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we must pay the money. Their living in Darjeeling will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test for them. I don’t think they will want to stay there for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two or three  months. I have not fixed any limit in my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desire that they should stay as long as they wish.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her whether they would like to settle down in Darjeeling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permanently. Mahavir was emphatic in his reply: “We belong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and wish to live there. We have not come here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of taking up an occupation. If you want us to go back,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do so immediately. We wish to stay on here for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only because we have come here after many years and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our health has improved a little. I am however fully conscious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responsibility. We will not do anything to tar the good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Ashram”. This was the substance of his reply. In future, if I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letters from him I will remember to send them to you. Maitri’s </w:t>
      </w:r>
      <w:r>
        <w:rPr>
          <w:rFonts w:ascii="Times" w:hAnsi="Times" w:eastAsia="Times"/>
          <w:b w:val="0"/>
          <w:i w:val="0"/>
          <w:color w:val="000000"/>
          <w:sz w:val="22"/>
        </w:rPr>
        <w:t>reply in regard to the question of her marriage was equally emphatic.</w:t>
      </w:r>
      <w:r>
        <w:rPr>
          <w:rFonts w:ascii="Times" w:hAnsi="Times" w:eastAsia="Times"/>
          <w:b w:val="0"/>
          <w:i w:val="0"/>
          <w:color w:val="000000"/>
          <w:sz w:val="22"/>
        </w:rPr>
        <w:t>“How can you ask me such a question just now? How can I think of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50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marriage at a time like this? I have not the least desire to get married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now, and, even when I wish later to get married, you will have to fix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marriage,”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Finally, so long as we bear the expenditure of Rs. 100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Radha, we must bear this expenditure of Rs. 90 too. We cannot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here take into account the fact that Radha is the daughter of Maganlal,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was the very soul of the Ashram. if we pay attention to such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considerations, we would sink deep into the well of discrimination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between person and person. If at all we take that fact into account,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be to expect Radha to bear more than others do. But I don't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the courage yet to ask Radha or Santok to do so. I believe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mother and daughter are doing what seems right to them and console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mind with that thought. If you see any error in this whole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reasoning, please do point it out to me. I have explained the matter 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such length in order that my attitude may be clear to you.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also say here what I think about Dudhibehn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Nimu. Dudhibehn probably runs her own kitchen. If so, she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spending all the money she gets. Valji’s mode of life is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simple. Dudhibehn has lived in such atmosphere that she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for any help even when she is ill. I would not, therefore, like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anything. Nimu’s case, I admit, is in a different category,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even raise the matter with her. If you wish, I also may write to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I write from here that may give her pain. Ramdas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 and sincere resolutions to live in a simple style. But he grew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in South Africa and always spent freely. After all, how simple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make his life? Moreover, Nimu is but a child and she must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spent freely when she lived under the parental  roof. I am certain,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she makes the Ashram pay for some unnecessary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expenses. Mahadev tells me that she takes her meals in the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kitchen. That only means that she eats food worth six or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rupees—she probably pays for milk and curds from the sixty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she gets. The food for the two children cannot be supplied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kitchen. The expenditure for their milk and curds isprobably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from the sum of sixty rupees which is paid to her. If so, that sum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so shockingly large as I feel it is. However, that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judged only by a  person who knows how she spends the sum.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get  the information from her.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left the letter incomplete with the last paragraph and busied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reply to Maitri on this subject,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Maitri Giri”,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14-6-1932.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Valji G. Desai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with the meal. Meanwhile I got another letter from you,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have replied to my question regarding the hours of 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each type of work. Your explanation helps me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 clearly. The word“Experiments” at the top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refers to Keshu’s experiments. I observe that the largest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is for the spinning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seems very fitting.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when a whole group of people do work, the maximum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time will be devoted to it and yet it will not be a hardship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anyone. If, therefore, all people live in a spirit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 would disappear. I knew intuitively this value of public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yajna, </w:t>
      </w:r>
      <w:r>
        <w:rPr>
          <w:rFonts w:ascii="Times" w:hAnsi="Times" w:eastAsia="Times"/>
          <w:b w:val="0"/>
          <w:i w:val="0"/>
          <w:color w:val="000000"/>
          <w:sz w:val="22"/>
        </w:rPr>
        <w:t>but I had never tested my belief with figures.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Records are like the sixth finger. As things are, without that sixth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 everything would come to a  standstill. But where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observes truth in thought, word and deed, there would be no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for a department  of records, or, if, there was such a department, </w:t>
      </w:r>
      <w:r>
        <w:rPr>
          <w:rFonts w:ascii="Times" w:hAnsi="Times" w:eastAsia="Times"/>
          <w:b w:val="0"/>
          <w:i w:val="0"/>
          <w:color w:val="000000"/>
          <w:sz w:val="22"/>
        </w:rPr>
        <w:t>it would require a minimum of time.</w:t>
      </w:r>
    </w:p>
    <w:p>
      <w:pPr>
        <w:autoSpaceDN w:val="0"/>
        <w:autoSpaceDE w:val="0"/>
        <w:widowControl/>
        <w:spacing w:line="240" w:lineRule="exact" w:before="54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column 14, the entry is “ill” and in column 20 it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“nursing”. What does “ill” mean? With whom does Sharda live </w:t>
      </w:r>
      <w:r>
        <w:rPr>
          <w:rFonts w:ascii="Times" w:hAnsi="Times" w:eastAsia="Times"/>
          <w:b w:val="0"/>
          <w:i w:val="0"/>
          <w:color w:val="000000"/>
          <w:sz w:val="22"/>
        </w:rPr>
        <w:t>now? That is, who is chiefly responsible for her support?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certainly a fine thing that the spinning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dehla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would be very good if the practice is kept up.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 doubt  that people will form many useful habits through this pract-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ice. I am certainly glad that you are able to give two hours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and I can also understand very well that it must be a time of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you. In the same way that prayer should give rest to a person, such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should. Only those who feel it to be a burden will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 it or do it perfunctorily. I had only one consideration in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suggesting to you to limit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to only one hour.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you had to do your other work under excessive pressure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might also not be getting enough time for sleep. If so,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look upon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as rest. But since you enjoy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and don’t feel the work to be a burden in any way,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nothing to say about the matter.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Bhau had suggested that, as they do in Wardha, at Sabarmati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use only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spinning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yajna.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 replied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I would write to you, but I forgot  in my last letter.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 in this matter. I have not weighed the pros and cons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suggestion. But you may listen to what Bhau has to say and do what </w:t>
      </w:r>
      <w:r>
        <w:rPr>
          <w:rFonts w:ascii="Times" w:hAnsi="Times" w:eastAsia="Times"/>
          <w:b w:val="0"/>
          <w:i w:val="0"/>
          <w:color w:val="000000"/>
          <w:sz w:val="22"/>
        </w:rPr>
        <w:t>seems best to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arm is not bad, nor can I say that there is distinct improv-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Front part of a house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ement. I admitted defeat and started taking milk from today.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 detailed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Mirabehn about this, which she will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get this. It will of course be shown to you, and so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 everything here. I remained on saltless diet for eleven days.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say positively that the result was good, as is clear enough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I was forced to start taking  milk. But I cannot say, either,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absence of salt was responsible for the ill effects which follo-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wed. I can guess many other causes. But I cannot make here,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make, any experiment which has the slightest risk in it.  If I try </w:t>
      </w:r>
      <w:r>
        <w:rPr>
          <w:rFonts w:ascii="Times" w:hAnsi="Times" w:eastAsia="Times"/>
          <w:b w:val="0"/>
          <w:i w:val="0"/>
          <w:color w:val="000000"/>
          <w:sz w:val="22"/>
        </w:rPr>
        <w:t>to take any such step, I would put the officials too in a difficult posi-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They would not desire to put any restraint on me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Hence, If any ill consequence followed,  they would be put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 difficult situation. That is why I started taking milk from today,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decided to eat bread from tomorrow. That means the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saltless diet is over. But such diet has one effect, and, if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try it, the experiment is certainly worth making. I can state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proved beyond doubt in my case that vegetables dressed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have a laxative effect. Saltless diet may, therefore, prove beneficial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anybody who suffers from constipation. When we were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such diet was a rule. There should be no doubt, moreover,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saltless diet for a period is very useful for acquiring self-control.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that Parnerkar’s aim has not been fulfilled. Has he calmed </w:t>
      </w:r>
      <w:r>
        <w:rPr>
          <w:rFonts w:ascii="Times" w:hAnsi="Times" w:eastAsia="Times"/>
          <w:b w:val="0"/>
          <w:i w:val="0"/>
          <w:color w:val="000000"/>
          <w:sz w:val="22"/>
        </w:rPr>
        <w:t>down a little now?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Did you post the letter to Savitribehn which I had sent to you?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had in fact opposed the suggestion that a Muslim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recited on a fixed day. And now I have a letter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Chhaganlal, too, opposing it. Their argument is that Muslim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included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Bhajanavali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should be enough if they 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recited occasionally. To fix one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recited on a fixed day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does not seem right. I appreciate the argument But I still feel in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depth of my heart  that there is much force in the suggestion to fix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one day for a Muslim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bhajan </w:t>
      </w:r>
      <w:r>
        <w:rPr>
          <w:rFonts w:ascii="Times" w:hAnsi="Times" w:eastAsia="Times"/>
          <w:b w:val="0"/>
          <w:i w:val="0"/>
          <w:color w:val="000000"/>
          <w:sz w:val="22"/>
        </w:rPr>
        <w:t>which should be the same every week.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great difference between our singing such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>occasi-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onally when we feel inclined to do so and fixing a certain day for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purpose. Why do we recite certain verses every day? For that very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reason it seems to me that the feeling that one day in the week at least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establish a bond of unity with Muslims is not altogether meanin-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gless. Now do what seems best to all of you there. I have put before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my real conviction in this matter, but I don’t press you to accept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Mirabehn”, 22-6-1932.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suggestion. And if you decide to select a </w:t>
      </w:r>
      <w:r>
        <w:rPr>
          <w:rFonts w:ascii="Times" w:hAnsi="Times" w:eastAsia="Times"/>
          <w:b w:val="0"/>
          <w:i/>
          <w:color w:val="000000"/>
          <w:sz w:val="22"/>
        </w:rPr>
        <w:t>bhajan, “Hai bahare</w:t>
      </w:r>
    </w:p>
    <w:p>
      <w:pPr>
        <w:autoSpaceDN w:val="0"/>
        <w:tabs>
          <w:tab w:pos="610" w:val="left"/>
          <w:tab w:pos="5250" w:val="left"/>
          <w:tab w:pos="5910" w:val="left"/>
        </w:tabs>
        <w:autoSpaceDE w:val="0"/>
        <w:widowControl/>
        <w:spacing w:line="26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bagh”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certainly the best, for not only was it dear to Maganlal but </w:t>
      </w:r>
      <w:r>
        <w:rPr>
          <w:rFonts w:ascii="Times" w:hAnsi="Times" w:eastAsia="Times"/>
          <w:b w:val="0"/>
          <w:i w:val="0"/>
          <w:color w:val="000000"/>
          <w:sz w:val="22"/>
        </w:rPr>
        <w:t>we have been singing it from our days in South Africa. It was introd-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uced there at the suggestion of a pure-hearted Muslim youth.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 then passed away, so that for us the song has more in it than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 meaning. The song was so dear to that youth that, when he </w:t>
      </w:r>
      <w:r>
        <w:rPr>
          <w:rFonts w:ascii="Times" w:hAnsi="Times" w:eastAsia="Times"/>
          <w:b w:val="0"/>
          <w:i w:val="0"/>
          <w:color w:val="000000"/>
          <w:sz w:val="22"/>
        </w:rPr>
        <w:t>came to the line “</w:t>
      </w:r>
      <w:r>
        <w:rPr>
          <w:rFonts w:ascii="Times" w:hAnsi="Times" w:eastAsia="Times"/>
          <w:b w:val="0"/>
          <w:i/>
          <w:color w:val="000000"/>
          <w:sz w:val="22"/>
        </w:rPr>
        <w:t>Yad kar tu ay Nazir kabronke roz”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 his name, Hasan, for Nazir’s Hasan was a frequent visitor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Phoenix. To me he was another son, and we sang that song not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several times in Phoenix. Hasan played on the piano too,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sang it alone to the accompaniment of the piano while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listened. The choice of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therefore excellent. Its meaning </w:t>
      </w:r>
      <w:r>
        <w:rPr>
          <w:rFonts w:ascii="Times" w:hAnsi="Times" w:eastAsia="Times"/>
          <w:b w:val="0"/>
          <w:i w:val="0"/>
          <w:color w:val="000000"/>
          <w:sz w:val="22"/>
        </w:rPr>
        <w:t>also is excellent.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Father Elwin being properly looked after? I feel anxious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has rather delicate health. There is no need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Aluvihari about the suitcase. He will send it at his leisure. I had his </w:t>
      </w:r>
      <w:r>
        <w:rPr>
          <w:rFonts w:ascii="Times" w:hAnsi="Times" w:eastAsia="Times"/>
          <w:b w:val="0"/>
          <w:i w:val="0"/>
          <w:color w:val="000000"/>
          <w:sz w:val="22"/>
        </w:rPr>
        <w:t>address, but I do not seem to have preserved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Puratan is in Bhavnagar. The letter will most probably reach him </w:t>
      </w:r>
      <w:r>
        <w:rPr>
          <w:rFonts w:ascii="Times" w:hAnsi="Times" w:eastAsia="Times"/>
          <w:b w:val="0"/>
          <w:i w:val="0"/>
          <w:color w:val="000000"/>
          <w:sz w:val="22"/>
        </w:rPr>
        <w:t>if addressed c/o “Dakshinamurti”.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draws my attention to the printed words on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corner of the Ashram envelope, “Satyagraha Ashram, Udyog Mandir,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Sabarmati”. Why both “Satya” and “Udyog”? When I looked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my eyes fell on the letters “B.B.C.I” printed below. Why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in English? And why at all are they necessary? Assuming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necessary, why should we not print “B.B.C.I. Railway”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Hindi? This criticism is too late for the envelopes we have in stock. It </w:t>
      </w:r>
      <w:r>
        <w:rPr>
          <w:rFonts w:ascii="Times" w:hAnsi="Times" w:eastAsia="Times"/>
          <w:b w:val="0"/>
          <w:i w:val="0"/>
          <w:color w:val="000000"/>
          <w:sz w:val="22"/>
        </w:rPr>
        <w:t>is meant only for future guidance.</w:t>
      </w:r>
    </w:p>
    <w:p>
      <w:pPr>
        <w:autoSpaceDN w:val="0"/>
        <w:autoSpaceDE w:val="0"/>
        <w:widowControl/>
        <w:spacing w:line="270" w:lineRule="exact" w:before="28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1932</w:t>
      </w:r>
    </w:p>
    <w:p>
      <w:pPr>
        <w:autoSpaceDN w:val="0"/>
        <w:autoSpaceDE w:val="0"/>
        <w:widowControl/>
        <w:spacing w:line="260" w:lineRule="exact" w:before="4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Narayanappa has referred to the difficulty experienced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supplying milk to outside customers. In my reply to him, I have asked </w:t>
      </w:r>
      <w:r>
        <w:rPr>
          <w:rFonts w:ascii="Times" w:hAnsi="Times" w:eastAsia="Times"/>
          <w:b w:val="0"/>
          <w:i w:val="0"/>
          <w:color w:val="000000"/>
          <w:sz w:val="22"/>
        </w:rPr>
        <w:t>him to discuss the problem with you. Read that letter.</w:t>
      </w:r>
    </w:p>
    <w:p>
      <w:pPr>
        <w:autoSpaceDN w:val="0"/>
        <w:autoSpaceDE w:val="0"/>
        <w:widowControl/>
        <w:spacing w:line="270" w:lineRule="exact" w:before="28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1932</w:t>
      </w:r>
    </w:p>
    <w:p>
      <w:pPr>
        <w:autoSpaceDN w:val="0"/>
        <w:autoSpaceDE w:val="0"/>
        <w:widowControl/>
        <w:spacing w:line="260" w:lineRule="exact" w:before="4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argued that, if one is not permitted to get one’s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 into cloth for one’s use, khadi will be costly. Other doubts, too,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raised. This is how I feel in the matter: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“Ashram Bhajanavali”.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“Haji Hussain Dawad Mahomed”, 1-10-1913.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“Nazir! remember the day of death.”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best thing of course is that one should hand over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all the yarn spun by oneself  and be satisfied with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>that one gets as one's share from the stock in the Ashram.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Those who are not ready to do this may hand over the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during the hour set apart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spinning and keep for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the quantity spun at other times.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khadi supplied to the inmates of the Ashram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charged for at the lowest possible rates.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 Ashram should always have a stock of khadi which </w:t>
      </w:r>
      <w:r>
        <w:rPr>
          <w:rFonts w:ascii="Times" w:hAnsi="Times" w:eastAsia="Times"/>
          <w:b w:val="0"/>
          <w:i w:val="0"/>
          <w:color w:val="000000"/>
          <w:sz w:val="22"/>
        </w:rPr>
        <w:t>would suit everybody’s requirements.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The khadi woven from the best yarn spun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>should always be sent out.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The inmates of the Ashram should do with as coarse khadi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accept and be happy with it. Our idea is that we wear clothes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protecting our bodies. We will, therefore, use the cheapest </w:t>
      </w:r>
      <w:r>
        <w:rPr>
          <w:rFonts w:ascii="Times" w:hAnsi="Times" w:eastAsia="Times"/>
          <w:b w:val="0"/>
          <w:i w:val="0"/>
          <w:color w:val="000000"/>
          <w:sz w:val="22"/>
        </w:rPr>
        <w:t>quality and the minimum possible quantity.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If anybody fears that handing over all the yarn spun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as his contribution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spinning will probably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enthusiasm for spinning yarn of fine count, let it be killed.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has the terrible implication that the person concerned does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task. Dharma on the contrary tells us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howsoever indifferently we may spin or cook for ourselves,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our best when spinning or cooking for others. Those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that do not really offer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merely work.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and may be described as hypocrisy. If, therefore,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for </w:t>
      </w:r>
      <w:r>
        <w:rPr>
          <w:rFonts w:ascii="Times" w:hAnsi="Times" w:eastAsia="Times"/>
          <w:b w:val="0"/>
          <w:i/>
          <w:color w:val="000000"/>
          <w:sz w:val="22"/>
        </w:rPr>
        <w:t>yajan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better than or at least as good as our spinn-</w:t>
      </w:r>
      <w:r>
        <w:rPr>
          <w:rFonts w:ascii="Times" w:hAnsi="Times" w:eastAsia="Times"/>
          <w:b w:val="0"/>
          <w:i w:val="0"/>
          <w:color w:val="000000"/>
          <w:sz w:val="22"/>
        </w:rPr>
        <w:t>ing previously, we shall have failed in the test.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everybody think over this and then express his or her desire.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person will act as he wishes. There is no doubt  at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lies in what  I have pointed out. If a person is convinced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said, it is his duty to act accordingly. If, however,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so, simply because he has acted differently up to now,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do as he wishes. I don’t wish to create any new difficulty for you, </w:t>
      </w:r>
      <w:r>
        <w:rPr>
          <w:rFonts w:ascii="Times" w:hAnsi="Times" w:eastAsia="Times"/>
          <w:b w:val="0"/>
          <w:i w:val="0"/>
          <w:color w:val="000000"/>
          <w:sz w:val="22"/>
        </w:rPr>
        <w:t>I think I have nothing more to explain,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arm is all right more or less. I am continuing milk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bread. It is too early yet to say anything about their effect.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cause for worry.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 you do understand that although I write these letters, I </w:t>
      </w:r>
      <w:r>
        <w:rPr>
          <w:rFonts w:ascii="Times" w:hAnsi="Times" w:eastAsia="Times"/>
          <w:b w:val="0"/>
          <w:i w:val="0"/>
          <w:color w:val="000000"/>
          <w:sz w:val="22"/>
        </w:rPr>
        <w:t>am not certain how long I shall be able to go on, I would not be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if, like the visits, they too are stopped  suddenly.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quite ready for that too. Of course there is no such possibility just </w:t>
      </w:r>
      <w:r>
        <w:rPr>
          <w:rFonts w:ascii="Times" w:hAnsi="Times" w:eastAsia="Times"/>
          <w:b w:val="0"/>
          <w:i w:val="0"/>
          <w:color w:val="000000"/>
          <w:sz w:val="22"/>
        </w:rPr>
        <w:t>now, but one cannot say when the necessity may arise.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think I have inflicted a fairly long letter on you this time.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 I. Also C.W. 8235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LETTER TO KRISHNABEHN M. KAPADIA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and Madhavdas’s letters. I hope you keep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 now. I wish Madhavdas had said something in his letter about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financial condition. He can write even now. I give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to my arm these days. There is no cause for worry at all.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you know that Manilal, Sushila and Sita, all three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caught in the epidemic of virulent fever in Natal. But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Sushila after they had recovered, and that means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on their feet again. I get news about Ramdas’s health from </w:t>
      </w:r>
      <w:r>
        <w:rPr>
          <w:rFonts w:ascii="Times" w:hAnsi="Times" w:eastAsia="Times"/>
          <w:b w:val="0"/>
          <w:i w:val="0"/>
          <w:color w:val="000000"/>
          <w:sz w:val="22"/>
        </w:rPr>
        <w:t>time to time that it is all right.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does Madhavdas remain worried? One never knows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lose one’s wealth. One should not rejoice when one has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grieve over its loss. One need not feel ashamed of having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and remaining so. Really speaking, poverty is man's natural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condition. There only a few in the world who are rich.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ADHAVDAS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OKALDAS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APADIA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ANORDAS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 XXII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0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article  “How to Observe Ahimsa”, which was sent along with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“How to observe ahimsa”, 25-6-1932.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50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LETTER TO BEHRAMJI KHAMBHATTA</w:t>
      </w:r>
    </w:p>
    <w:p>
      <w:pPr>
        <w:autoSpaceDN w:val="0"/>
        <w:autoSpaceDE w:val="0"/>
        <w:widowControl/>
        <w:spacing w:line="270" w:lineRule="exact" w:before="1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KHAMBHATTA,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was informed about the arrival of the bottle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medicine, but Major Bhandari hesitates to let me use it. He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camphor liniment described in British Pharmacopoeia and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smells very strong and may, therefore, injure the skin. If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 effect, he would be held responsible. If he knows the composition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solution and thinks that the strength of the ingredients is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enough, he may let me use it. That being the position, if you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oil please let him know its composition and also describe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experience of its effects. He may then let me use it. I 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permit me to use it, but as he mentioned his responsibility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kept quiet. The pain in the elbow has not increased. I give it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rest, of course.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266" w:lineRule="exact" w:before="22" w:after="0"/>
        <w:ind w:left="0" w:right="7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7550. Also C.W. 5025.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Tehmina  Khambhatta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LETTER TO NIRMALA GANDHI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Ramdas in which he says that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for you to have given up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ghee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corresponding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He also wishes that I should write to you in the matter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to you your duty. He says, too, that he had not ordered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cinnamon and clove. At any rate, after seeing me he had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idea altogether. He says moreover, that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also, you ought not to give up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ghee.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with all this.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your duty to have asked Ramdas what was the right thing to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not in the least wish to order you. He has never believed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his subjects. Surely you ought to have ascertained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from the person on whose account you wished to take a vow.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Also, under the Ashram rules, you must obtainthe Manager’s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 to undertake anything by way of expiation. You have not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7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that either. Looking at the matter from every point of 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feel that you should give up your resolve not to take </w:t>
      </w:r>
      <w:r>
        <w:rPr>
          <w:rFonts w:ascii="Times" w:hAnsi="Times" w:eastAsia="Times"/>
          <w:b w:val="0"/>
          <w:i/>
          <w:color w:val="000000"/>
          <w:sz w:val="22"/>
        </w:rPr>
        <w:t>ghee.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children are all right now. Narandas says in 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their illness had somewhat frightened you. Illness comes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goes. Why should it frighten one? It is certainly no easy matter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mother. A mother may look after her children as well as she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whether the children keep good health or bad, live or die,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of God. And this applies to all living beings alike.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why grieve? On the contrary, giving way to grief interferes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nursing of the ill.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regular in writing to me. Start taking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ghee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that you have done so. You know well enough how Ramdas </w:t>
      </w:r>
      <w:r>
        <w:rPr>
          <w:rFonts w:ascii="Times" w:hAnsi="Times" w:eastAsia="Times"/>
          <w:b w:val="0"/>
          <w:i w:val="0"/>
          <w:color w:val="000000"/>
          <w:sz w:val="22"/>
        </w:rPr>
        <w:t>worries about you.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LETTER TO RAIHANA TYABJI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1932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RAIHANA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long letter.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ghazal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fine. I have preserved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your letters to read them again. I wish to prepare a dictionary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help. The work which you have got in the Oriental Research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Institute is very good indeed. Raihana  will be called a scholar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now fly in the air and all of us will watch her. Tell Pashabhai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of us were sorry to learn about his misfortune. I hope the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all right now. Uncle Sardar has been reading Amir Ali’s book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interest. Sincere greetings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vandemataram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us all to </w:t>
      </w:r>
      <w:r>
        <w:rPr>
          <w:rFonts w:ascii="Times" w:hAnsi="Times" w:eastAsia="Times"/>
          <w:b w:val="0"/>
          <w:i w:val="0"/>
          <w:color w:val="000000"/>
          <w:sz w:val="22"/>
        </w:rPr>
        <w:t>Mother and Father.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Bhai Purohit is all right now. Tell him that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inquires after him. Shardabehn also had informed me that Dr. Sumant </w:t>
      </w:r>
      <w:r>
        <w:rPr>
          <w:rFonts w:ascii="Times" w:hAnsi="Times" w:eastAsia="Times"/>
          <w:b w:val="0"/>
          <w:i w:val="0"/>
          <w:color w:val="000000"/>
          <w:sz w:val="22"/>
        </w:rPr>
        <w:t>was putting on weight.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write further today in Gujarati. I have said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everything I wished to say, I am waiting for Hamida’s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vandemataram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Sardar and Mahadev.</w:t>
      </w:r>
    </w:p>
    <w:p>
      <w:pPr>
        <w:autoSpaceDN w:val="0"/>
        <w:autoSpaceDE w:val="0"/>
        <w:widowControl/>
        <w:spacing w:line="220" w:lineRule="exact" w:before="6" w:after="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and a slap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1112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64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.0" w:type="dxa"/>
            </w:tblPr>
            <w:tblGrid>
              <w:gridCol w:w="3060"/>
              <w:gridCol w:w="3060"/>
            </w:tblGrid>
            <w:tr>
              <w:trPr>
                <w:trHeight w:hRule="exact" w:val="560"/>
              </w:trPr>
              <w:tc>
                <w:tcPr>
                  <w:tcW w:type="dxa" w:w="4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260" w:after="0"/>
                    <w:ind w:left="9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8"/>
                    </w:rPr>
                    <w:t>From a photostat of the Urdu/ Gujarati: S.N. 9646</w:t>
                  </w:r>
                </w:p>
              </w:tc>
              <w:tc>
                <w:tcPr>
                  <w:tcW w:type="dxa" w:w="1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0" w:right="364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B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8"/>
                    </w:rPr>
                    <w:t>APU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0" w:lineRule="exact" w:before="32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39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LETTER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the khaddar, but no letter has been received.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Behenji (sister) that I shall lovingly be using the khaddar.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wrote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have been studying books on economy. I have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two pamphlets. I can understand (the subject) better than before.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yet the picture of the whole subject (lit. all things)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before me. But I am pursuing it and so I hope to be sufficiently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acquainted with the subject. So far I have been reading (Prof.) Shah’s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on Banking and Exchange. In this connection any books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considered worth reading  may be sent. It would be very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Reports of the Herschel Committee, Fowler Committee,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Babington Smith, Chamberlain and Hilton Young Committees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in book form. If they are not so printed they may be sent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available. Dissenting minutes should also be with them.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have these Reports  over and above the literature you 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If you send also the books our experts have written,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sufficient acquaintance with the subject.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(40)(3), Pt. I. p. 319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here just now. This is just to entrust you with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for Damodardas and his wife. They might feel comforted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letters.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G.D.Birla”, 7-6-1932.</w:t>
      </w:r>
    </w:p>
    <w:p>
      <w:pPr>
        <w:autoSpaceDN w:val="0"/>
        <w:autoSpaceDE w:val="0"/>
        <w:widowControl/>
        <w:spacing w:line="20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some other letters, reproduced from Bombay Secret Abs-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tracts, are official transaltions of Gujarati or Hindi originals which are not </w:t>
      </w:r>
      <w:r>
        <w:rPr>
          <w:rFonts w:ascii="Times" w:hAnsi="Times" w:eastAsia="Times"/>
          <w:b w:val="0"/>
          <w:i w:val="0"/>
          <w:color w:val="000000"/>
          <w:sz w:val="18"/>
        </w:rPr>
        <w:t>available.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8" w:lineRule="exact" w:before="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well. The milk, bread and fruit are progressing.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later.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6227. Courtesy Mirabehn. Also G.N. 9693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74. LETTER TO KANHAIYALAL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1932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74" w:lineRule="exact" w:before="0" w:after="0"/>
        <w:ind w:left="1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KANHAIYALAL,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One who believes in ‘I’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Freedom from likes  and dislikes.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Untruth.</w:t>
      </w:r>
    </w:p>
    <w:p>
      <w:pPr>
        <w:autoSpaceDN w:val="0"/>
        <w:tabs>
          <w:tab w:pos="1090" w:val="left"/>
        </w:tabs>
        <w:autoSpaceDE w:val="0"/>
        <w:widowControl/>
        <w:spacing w:line="280" w:lineRule="exact" w:before="14" w:after="0"/>
        <w:ind w:left="550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for ever from likes and dislikes.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Untruthful conduct.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Non-violence.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p. 271. Also Bombay Secret Abstracts, Home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 Branch, File No. 800 (40)(3), Pt. II, p. 65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LETTER TO DEVDAS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1932</w:t>
      </w:r>
    </w:p>
    <w:p>
      <w:pPr>
        <w:autoSpaceDN w:val="0"/>
        <w:autoSpaceDE w:val="0"/>
        <w:widowControl/>
        <w:spacing w:line="28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here have boundless  patience, and do not mind if a couple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more years pass [before our effort  is crowned with success].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only claim so much more interest.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. . 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Rajaji seems to be rather prejudiced against American writers.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>have read nothing of Hardy or Zola. And I have always felt the loss of</w:t>
      </w:r>
    </w:p>
    <w:p>
      <w:pPr>
        <w:autoSpaceDN w:val="0"/>
        <w:autoSpaceDE w:val="0"/>
        <w:widowControl/>
        <w:spacing w:line="220" w:lineRule="exact" w:before="3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 the following questions: 1. Who could be said 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bondage? 2. What is liberation? 3. What is Hell? 4. What brings about liberation?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What is state of liberaton? 6. Which is the main gate to Hell? Mahadev Desai did </w:t>
      </w:r>
      <w:r>
        <w:rPr>
          <w:rFonts w:ascii="Times" w:hAnsi="Times" w:eastAsia="Times"/>
          <w:b w:val="0"/>
          <w:i w:val="0"/>
          <w:color w:val="000000"/>
          <w:sz w:val="18"/>
        </w:rPr>
        <w:t>not remember the seventh question.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is referring to Samuel Hoare’s speech; he had said that no peace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Congress was possible so long as it challenged the Government.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reading </w:t>
      </w:r>
      <w:r>
        <w:rPr>
          <w:rFonts w:ascii="Times" w:hAnsi="Times" w:eastAsia="Times"/>
          <w:b w:val="0"/>
          <w:i/>
          <w:color w:val="000000"/>
          <w:sz w:val="18"/>
        </w:rPr>
        <w:t>The Wet Parade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Rajagopalachari had expressed his views to </w:t>
      </w:r>
      <w:r>
        <w:rPr>
          <w:rFonts w:ascii="Times" w:hAnsi="Times" w:eastAsia="Times"/>
          <w:b w:val="0"/>
          <w:i w:val="0"/>
          <w:color w:val="000000"/>
          <w:sz w:val="18"/>
        </w:rPr>
        <w:t>Devdas Gandhi.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52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reading the latter. But Upton Sinclair is not a writer to be despised.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propagandist novel cannot be dismissed from an idea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as such is a fault in it. A propagandist devotes all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to the production of his work. He makes no secret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purpose, and still does not let the interest flag in his story.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Uncle </w:t>
      </w:r>
      <w:r>
        <w:rPr>
          <w:rFonts w:ascii="Times" w:hAnsi="Times" w:eastAsia="Times"/>
          <w:b w:val="0"/>
          <w:i/>
          <w:color w:val="000000"/>
          <w:sz w:val="22"/>
        </w:rPr>
        <w:t>Tom’s Cabin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propaganda pure and simple, but its art is inimitable.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Sinclair is a great reformer and writes with a view to promoting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reforms; yet it is said, all his works are interesting. I propose to read </w:t>
      </w:r>
      <w:r>
        <w:rPr>
          <w:rFonts w:ascii="Times" w:hAnsi="Times" w:eastAsia="Times"/>
          <w:b w:val="0"/>
          <w:i w:val="0"/>
          <w:color w:val="000000"/>
          <w:sz w:val="22"/>
        </w:rPr>
        <w:t>them if I have the time.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pp. 258-60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LETTER TO SUMANGAL PRAKASH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SUMANGAL,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Your argument with regard to rape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convincing. In circumstances similar to those in which you believe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for a woman to take her life, it may be right for a trustee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life when somebody tries to rob the property under his care.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woman and the trustee themselves should think that it is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to do so. You or I have no right  to accuse a woman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failingin her dharma if she does not kill herself to prevent herself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being raped. If, unlike her, the trustee dies while defending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under his care, we cannot assume, either, that he has done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thing. We can judge in either case only if  we know the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the person concerned at the time. Though I say this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 of view of justice, personally I believe that a woman,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courage, would be ready to die to save her honour. In discussing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 with women, I would, therefore, certainly advise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 themselves in such circumstances and explain to them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to take one’s life if one wished to do so. I would do this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women believe that, if there is no man present to protect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if they have not learnt to use a dagger or a gun, they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but  to submit to the  evil-doer. I would certainly tell a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believes so, that she need not depend upon anybody’s weapons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protect her and that her own virtue will protect her. Even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happen, instead of using a dagger or any other weapon she </w:t>
      </w:r>
      <w:r>
        <w:rPr>
          <w:rFonts w:ascii="Times" w:hAnsi="Times" w:eastAsia="Times"/>
          <w:b w:val="0"/>
          <w:i w:val="0"/>
          <w:color w:val="000000"/>
          <w:sz w:val="22"/>
        </w:rPr>
        <w:t>can kill herself. She need not consider herself  weak or helpless.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concerning hypothetical questions. I had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purpose in asking the questions to  be exactly  what you explain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be, but I would describe such questions as hypothetical.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questions of this nature may be asked, but it would be better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ask any. In any case, you should not make it a  habit of asking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questions. Anybody who does that commits the same error which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of geometry who asks his professor to solve riders does.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student will never learn geometry well. That will also be the fate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seeks the solutions of problems arising out of a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other people. Apart from this, however, there is a great flaw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nature of questions raised on the basis of ethical principles,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we never come across in life an instance exactly similar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we had imagined. If there is ever so slight a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hypothetical case and the actual one, the answers in the two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likely to be entirely different. That is why I have cautioned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you are not confronted with a problem  relating to an actual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which you have come  across, you should not make it a habit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seek from me solutions of  hypothetical problems  in order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for such eventualities. If you do that, my answers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hypothetical questions will, instead of helping you in an emergency,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you from finding the right solution.  The mind of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becomes incapable of original thinking. The better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to grasp the basic principle thoroughly and to assimilate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to mind if, in applying it in solving your problems or those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members in your family, you make mistakes. You will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such mistakes, But you should not approach others, even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understand the principle  better than you do, to seek solutions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hypothetical problems in order to prepare yourself to meet them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arise. Such a procedure destroys one’s self-confidence.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have written verse 10 of Chapter 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knew this from experience. Doesn’t the Lord tell us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 that “to these, ever in tune with Me, worshipping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affectionate devotion. I give the power of selfless action, whereby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Me.” If you substitute “Truth”  for “God” in this sentence,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will be perfectly clear. I hope you now understand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to say. I do not mind your hypothetical  questions, but I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may do you harm by encouraging you to put such questions.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at any rate that I would not be helping you. Take,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your question regarding rape. Though I may give a definite </w:t>
      </w:r>
      <w:r>
        <w:rPr>
          <w:rFonts w:ascii="Times" w:hAnsi="Times" w:eastAsia="Times"/>
          <w:b w:val="0"/>
          <w:i w:val="0"/>
          <w:color w:val="000000"/>
          <w:sz w:val="22"/>
        </w:rPr>
        <w:t>reply now to your question regarding a  hypothetical instance, I would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504" w:right="1398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give quite a different reply if an instance like that actually occurred,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support it with convincing reasons. It is also very possible that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be able to point out a difference between the hypothetical case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the actual incident. I write all this from experience about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coworkers. I will stop here now.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to learn that your health has improved.</w:t>
      </w:r>
    </w:p>
    <w:p>
      <w:pPr>
        <w:autoSpaceDN w:val="0"/>
        <w:autoSpaceDE w:val="0"/>
        <w:widowControl/>
        <w:spacing w:line="220" w:lineRule="exact" w:before="46" w:after="2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68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I, pp. 268-70, and Bombay Secret Abstracts,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 Department, Special Branch, File No. 800 (40) (3), Pt. II, pp. 75-9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77. A LETTER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1932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wish to commit suicide? So far as I know,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deceived anyone. And since you have resolved never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speculate in future, that chapter is closed. Even if you have deceived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anybody, that is no reason for committing suicide. A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confesses that he has deceived people is better than other who deceive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who are not found out or than those who have not been put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in which they would feel tempted to deceive. You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no reason for committing  suicide. And now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of debt. If you hand over everything you have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creditors, your responsibility will be over. If the creditors declare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insolvent, let them do so. There is nothing to be ashamed of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Manliness lies in facing whatever happens. I have already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and told you how you may live now. Both of you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live in the Ashram. Do not feel the slightest  hesitation in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Do not be proud and think that,  now that you are a poor man,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go to a place where you often used to go in the days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prosperity. The Ashram exists for good people. Write to me from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time. Seek Mirabehn’s company for what comfort it can give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good company is like a philosopher's stone and be near </w:t>
      </w:r>
      <w:r>
        <w:rPr>
          <w:rFonts w:ascii="Times" w:hAnsi="Times" w:eastAsia="Times"/>
          <w:b w:val="0"/>
          <w:i w:val="0"/>
          <w:color w:val="000000"/>
          <w:sz w:val="22"/>
        </w:rPr>
        <w:t>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I, p. 258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is likely that this was addressed to Damodardas and his wife;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following item and “Letter to Mirabehn”, 29-6-1932.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anxious to send to Damodardas and his wife a comforting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I wrote at once yesterday so as to catch the post. I hope you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letters and gave them to the friends. It is sad that loss of wealth </w:t>
      </w:r>
      <w:r>
        <w:rPr>
          <w:rFonts w:ascii="Times" w:hAnsi="Times" w:eastAsia="Times"/>
          <w:b w:val="0"/>
          <w:i w:val="0"/>
          <w:color w:val="000000"/>
          <w:sz w:val="22"/>
        </w:rPr>
        <w:t>should so affect people.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are your Urdu-English and English-Urdu dictionaries?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them badly. My Urdu studies are growing. I am reading fairly </w:t>
      </w:r>
      <w:r>
        <w:rPr>
          <w:rFonts w:ascii="Times" w:hAnsi="Times" w:eastAsia="Times"/>
          <w:b w:val="0"/>
          <w:i w:val="0"/>
          <w:color w:val="000000"/>
          <w:sz w:val="22"/>
        </w:rPr>
        <w:t>extensively. I must, therefore, enrich my Urdu collection of books.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several books at the Ashram. I propose to send for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nothing to report just now about my health.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improvement you notice in your system is certainly very </w:t>
      </w:r>
      <w:r>
        <w:rPr>
          <w:rFonts w:ascii="Times" w:hAnsi="Times" w:eastAsia="Times"/>
          <w:b w:val="0"/>
          <w:i w:val="0"/>
          <w:color w:val="000000"/>
          <w:sz w:val="22"/>
        </w:rPr>
        <w:t>encouraging. The increase in milk and fruit was necessary.</w:t>
      </w:r>
    </w:p>
    <w:p>
      <w:pPr>
        <w:autoSpaceDN w:val="0"/>
        <w:autoSpaceDE w:val="0"/>
        <w:widowControl/>
        <w:spacing w:line="260" w:lineRule="exact" w:before="40" w:after="2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Verrier was able to go to England after all. The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renew his shattered body. And his mother and sister will be </w:t>
      </w:r>
      <w:r>
        <w:rPr>
          <w:rFonts w:ascii="Times" w:hAnsi="Times" w:eastAsia="Times"/>
          <w:b w:val="0"/>
          <w:i w:val="0"/>
          <w:color w:val="000000"/>
          <w:sz w:val="22"/>
        </w:rPr>
        <w:t>overjoyed to have him in their midst.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6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reply!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There is no reply to my  letter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about you. There may be no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thing Shantabai is giving some time regularly to </w:t>
      </w:r>
      <w:r>
        <w:rPr>
          <w:rFonts w:ascii="Times" w:hAnsi="Times" w:eastAsia="Times"/>
          <w:b w:val="0"/>
          <w:i w:val="0"/>
          <w:color w:val="000000"/>
          <w:sz w:val="22"/>
        </w:rPr>
        <w:t>spinning.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2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body.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Tilak should take all the rest he may need. He must build up his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Noorbanu does not take enough exercise. Do coax her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walks. And if you can persuade her to go without  salt and ghee </w:t>
      </w:r>
      <w:r>
        <w:rPr>
          <w:rFonts w:ascii="Times" w:hAnsi="Times" w:eastAsia="Times"/>
          <w:b w:val="0"/>
          <w:i w:val="0"/>
          <w:color w:val="000000"/>
          <w:sz w:val="22"/>
        </w:rPr>
        <w:t>for a month, she will lose much of her superfluous fat.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cadence of Ramanama, you should get hold of Panditji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passes through  Bombay. I think he could recommend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fellow-teachers  of  the Gandharva Mahavidyalaya if you wrote </w:t>
      </w:r>
      <w:r>
        <w:rPr>
          <w:rFonts w:ascii="Times" w:hAnsi="Times" w:eastAsia="Times"/>
          <w:b w:val="0"/>
          <w:i w:val="0"/>
          <w:color w:val="000000"/>
          <w:sz w:val="22"/>
        </w:rPr>
        <w:t>to him. You would learn it in half an hour’s time.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now?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Who are the principal members of the International Fellowship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send my love to all the friends in Europe, and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“Letter to E.E. Doyle”, 18-6-1932.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71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Mahadev's too, and to the Oxford uncle and his wife, and kisses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 baby. I can never forget that visit, the quiet home and the </w:t>
      </w:r>
      <w:r>
        <w:rPr>
          <w:rFonts w:ascii="Times" w:hAnsi="Times" w:eastAsia="Times"/>
          <w:b w:val="0"/>
          <w:i w:val="0"/>
          <w:color w:val="000000"/>
          <w:sz w:val="22"/>
        </w:rPr>
        <w:t>very beautiful chapel attached to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6228. Courtesy: Mirabehn. Also G.N. 9694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79. LETTER TO MRS. LINDSAY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1932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beaten me. For the past four weeks or more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thinking of writing to you and I could not. And now your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letter giving me a budget of family news has come. Thank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for it. What I wanted to say to you was that in everything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I have asked myself  how you would take it. Such was the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appealing eyes had on me when you spoke to me at that meeting </w:t>
      </w:r>
      <w:r>
        <w:rPr>
          <w:rFonts w:ascii="Times" w:hAnsi="Times" w:eastAsia="Times"/>
          <w:b w:val="0"/>
          <w:i w:val="0"/>
          <w:color w:val="000000"/>
          <w:sz w:val="22"/>
        </w:rPr>
        <w:t>under Prof. Thomson’s roof. And then came those never-to-be-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talks under your own roof when you had received 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family. Mahadev is with me. We often talk of all the friends </w:t>
      </w:r>
      <w:r>
        <w:rPr>
          <w:rFonts w:ascii="Times" w:hAnsi="Times" w:eastAsia="Times"/>
          <w:b w:val="0"/>
          <w:i w:val="0"/>
          <w:color w:val="000000"/>
          <w:sz w:val="22"/>
        </w:rPr>
        <w:t>we met in Oxford. Our love to all of you.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263</w:t>
      </w:r>
    </w:p>
    <w:p>
      <w:pPr>
        <w:autoSpaceDN w:val="0"/>
        <w:autoSpaceDE w:val="0"/>
        <w:widowControl/>
        <w:spacing w:line="292" w:lineRule="exact" w:before="382" w:after="36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80. LETTER TO THE PRIVATS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dear bhakti and anand,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 w:num="2" w:equalWidth="0">
            <w:col w:w="3817" w:space="0"/>
            <w:col w:w="269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88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1932</w:t>
      </w:r>
    </w:p>
    <w:p>
      <w:pPr>
        <w:sectPr>
          <w:type w:val="nextColumn"/>
          <w:pgSz w:w="9360" w:h="12960"/>
          <w:pgMar w:top="504" w:right="1404" w:bottom="468" w:left="1440" w:header="720" w:footer="720" w:gutter="0"/>
          <w:cols w:num="2" w:equalWidth="0">
            <w:col w:w="3817" w:space="0"/>
            <w:col w:w="269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great delight to hear from you both and to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doing so well. I had one postcard from Anand whilst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travelling. Nothing beyond it. Of course you remember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Vallabhbhai. He and Mahadev are with me. We are all keeping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made ourselves useful. Mahadev and I give fair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studying. Sardar produces wealth by making envelopes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waste brown paper and the like. This will be enclosed in one </w:t>
      </w:r>
      <w:r>
        <w:rPr>
          <w:rFonts w:ascii="Times" w:hAnsi="Times" w:eastAsia="Times"/>
          <w:b w:val="0"/>
          <w:i w:val="0"/>
          <w:color w:val="000000"/>
          <w:sz w:val="22"/>
        </w:rPr>
        <w:t>such envelope.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you did not find the Indian climate too trying for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20" w:lineRule="exact" w:before="24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Dr. A.D. Lindsay, Master of Balliol College, Oxford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Swiss couple; Gandhiji called them Anand and Bhakti.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if you often see the Rollands. When you do please give </w:t>
      </w:r>
      <w:r>
        <w:rPr>
          <w:rFonts w:ascii="Times" w:hAnsi="Times" w:eastAsia="Times"/>
          <w:b w:val="0"/>
          <w:i w:val="0"/>
          <w:color w:val="000000"/>
          <w:sz w:val="22"/>
        </w:rPr>
        <w:t>our love to them and accept it for yourselves.</w:t>
      </w:r>
    </w:p>
    <w:p>
      <w:pPr>
        <w:autoSpaceDN w:val="0"/>
        <w:autoSpaceDE w:val="0"/>
        <w:widowControl/>
        <w:spacing w:line="220" w:lineRule="exact" w:before="6" w:after="2"/>
        <w:ind w:left="0" w:right="2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75"/>
        <w:gridCol w:w="3375"/>
      </w:tblGrid>
      <w:tr>
        <w:trPr>
          <w:trHeight w:hRule="exact" w:val="1280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6" w:after="0"/>
              <w:ind w:left="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E.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RIVAT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HAUMIERE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VENUE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WITZERLAND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G.N. 8792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197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81. LETTER TO BHAU PANSE</w:t>
      </w:r>
    </w:p>
    <w:p>
      <w:pPr>
        <w:autoSpaceDN w:val="0"/>
        <w:autoSpaceDE w:val="0"/>
        <w:widowControl/>
        <w:spacing w:line="270" w:lineRule="exact" w:before="106" w:after="0"/>
        <w:ind w:left="0" w:right="2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BHAU,</w:t>
      </w:r>
    </w:p>
    <w:p>
      <w:pPr>
        <w:autoSpaceDN w:val="0"/>
        <w:tabs>
          <w:tab w:pos="550" w:val="left"/>
          <w:tab w:pos="4390" w:val="left"/>
          <w:tab w:pos="5330" w:val="left"/>
          <w:tab w:pos="6370" w:val="left"/>
        </w:tabs>
        <w:autoSpaceDE w:val="0"/>
        <w:widowControl/>
        <w:spacing w:line="260" w:lineRule="exact" w:before="78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has already sent me three copies of Vinoba’s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constipation must be cured. If necessary, consult Dr. Talwalkar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Its effect may not be felt much now, but it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serious in future. I will suggest one remedy which has helped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You may try it for two or three days and, if it does not work,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up. Eat twice or thrice a day cooked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tandalja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palak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leaves—eat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else. This is likely to help  you. As soon as you pass stools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normally, resume your normal food. The immediate, and unfailing,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for migraine is the application of a mud-pack. Bind it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retiring. If the headache still occurs on the next day, apply the pack </w:t>
      </w:r>
      <w:r>
        <w:rPr>
          <w:rFonts w:ascii="Times" w:hAnsi="Times" w:eastAsia="Times"/>
          <w:b w:val="0"/>
          <w:i w:val="0"/>
          <w:color w:val="000000"/>
          <w:sz w:val="22"/>
        </w:rPr>
        <w:t>again and lie down.</w:t>
      </w:r>
    </w:p>
    <w:p>
      <w:pPr>
        <w:autoSpaceDN w:val="0"/>
        <w:autoSpaceDE w:val="0"/>
        <w:widowControl/>
        <w:spacing w:line="260" w:lineRule="exact" w:before="40" w:after="0"/>
        <w:ind w:left="10" w:right="2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the image of the Lord reclining on the Shesha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mystic significance and does not contradict the idea of his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ceaselessly active. The word </w:t>
      </w:r>
      <w:r>
        <w:rPr>
          <w:rFonts w:ascii="Times" w:hAnsi="Times" w:eastAsia="Times"/>
          <w:b w:val="0"/>
          <w:i/>
          <w:color w:val="000000"/>
          <w:sz w:val="22"/>
        </w:rPr>
        <w:t>atandrita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that verse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only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everything with perfect  vigilance and without lethargy.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working all the twenty-four hours of the day. This can be </w:t>
      </w:r>
      <w:r>
        <w:rPr>
          <w:rFonts w:ascii="Times" w:hAnsi="Times" w:eastAsia="Times"/>
          <w:b w:val="0"/>
          <w:i w:val="0"/>
          <w:color w:val="000000"/>
          <w:sz w:val="22"/>
        </w:rPr>
        <w:t>said about God’s manner of working as contrasted with that of unenli-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ghtened human beings, and the verse only draws such a contrast.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however, God is neither awake nor asleep. He neither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nor does nothing. It is therefore, not possible to compare 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Literally, ‘Mother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’, Vinoba Bhave’s metrical Marathi rendering of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Amaranth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Spinach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serpent with a thousand heads which is the couch and canopy of Lord </w:t>
      </w:r>
      <w:r>
        <w:rPr>
          <w:rFonts w:ascii="Times" w:hAnsi="Times" w:eastAsia="Times"/>
          <w:b w:val="0"/>
          <w:i w:val="0"/>
          <w:color w:val="000000"/>
          <w:sz w:val="18"/>
        </w:rPr>
        <w:t>Vishnu.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Probably </w:t>
      </w:r>
      <w:r>
        <w:rPr>
          <w:rFonts w:ascii="Times" w:hAnsi="Times" w:eastAsia="Times"/>
          <w:b w:val="0"/>
          <w:i/>
          <w:color w:val="000000"/>
          <w:sz w:val="18"/>
        </w:rPr>
        <w:t>Bhagavad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18"/>
        </w:rPr>
        <w:t>, III. 23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504" w:right="117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 with anything. After saying this, I may add that this is how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 the image of the Lord reclining on Shesha: that God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free from fear that He can sleep soundly even with His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body of a snake. I interpret it thus for my own satisfaction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gives me strength. That is, if we are filled with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ahimsa, we  would not feel the slightest  fear even in the presence of a </w:t>
      </w:r>
      <w:r>
        <w:rPr>
          <w:rFonts w:ascii="Times" w:hAnsi="Times" w:eastAsia="Times"/>
          <w:b w:val="0"/>
          <w:i w:val="0"/>
          <w:color w:val="000000"/>
          <w:sz w:val="22"/>
        </w:rPr>
        <w:t>snake and, more than that, the snake would have no fear of us.</w:t>
      </w:r>
    </w:p>
    <w:p>
      <w:pPr>
        <w:autoSpaceDN w:val="0"/>
        <w:autoSpaceDE w:val="0"/>
        <w:widowControl/>
        <w:spacing w:line="236" w:lineRule="exact" w:before="3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Gujarati: G.N. 6732. Also C.W. 4475. Courtesy: Bhau </w:t>
      </w:r>
      <w:r>
        <w:rPr>
          <w:rFonts w:ascii="Times" w:hAnsi="Times" w:eastAsia="Times"/>
          <w:b w:val="0"/>
          <w:i w:val="0"/>
          <w:color w:val="000000"/>
          <w:sz w:val="18"/>
        </w:rPr>
        <w:t>Panse.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LETTER TO PARASRAM MEHROTRA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PARASRAM,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do not see any harm in your encouraging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to write to me in Hindi and correcting their language. Only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instead of constructing the sentences themselves,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them down as you speak them. They themselves should write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first. Otherwise, only  their handwriting will improve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will not improve. The questions also should be their 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rule that they must ask questions. They should describe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new things they have learnt during the week, what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observed, what made them happy or unhappy, or things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during the week or have left an impression on their minds.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mean more work for you, but you can teach them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these things even during their Hindi lessons. I also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Pushpa has begun to take interest in her work and is eager to make </w:t>
      </w:r>
      <w:r>
        <w:rPr>
          <w:rFonts w:ascii="Times" w:hAnsi="Times" w:eastAsia="Times"/>
          <w:b w:val="0"/>
          <w:i w:val="0"/>
          <w:color w:val="000000"/>
          <w:sz w:val="22"/>
        </w:rPr>
        <w:t>progress.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7504. Also C.W. 4981.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Parasram Mehrotra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you as being three years old.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you say is correct.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brought you along with me from Bombay, I was doubtful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would continue in the Ashram, though not a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believe I was. For you had kept your promise, and I do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doubtful about anyone who keeps his or her promise.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sarcasm in my words, but I was not sure that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as long as you have done. I recollect this to be the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then. I certainly wish that you should spend your whole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as you have spent three years and that through deliberate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resolution, not aimlessly, with the firm conviction that you belong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and the Ashram belongs to you. But, of course,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you to do this. I may only wish that you should do so.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make up your mind to stay on unless you sincerely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 belongs to you. I have merely expressed my wish.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refers to your second birth in the Ashram.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birthday falls on July 13 and you should get this letter about the 8th.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my blessings, of course. May your highest aspirations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fulfilled! I have  no doubt that they will be, since you are alert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striving with that aim. You should also have sufficiently long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health for that purpose. I am sure you will have them too.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ultimately, none of these things depends on you or me. We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 to Him. He may do as He wills. And whatever He does will </w:t>
      </w:r>
      <w:r>
        <w:rPr>
          <w:rFonts w:ascii="Times" w:hAnsi="Times" w:eastAsia="Times"/>
          <w:b w:val="0"/>
          <w:i w:val="0"/>
          <w:color w:val="000000"/>
          <w:sz w:val="22"/>
        </w:rPr>
        <w:t>be for the best.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to me your account for the 13th. Tell me what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make on that day. I suppose you know  that  I advise everyone to </w:t>
      </w:r>
      <w:r>
        <w:rPr>
          <w:rFonts w:ascii="Times" w:hAnsi="Times" w:eastAsia="Times"/>
          <w:b w:val="0"/>
          <w:i w:val="0"/>
          <w:color w:val="000000"/>
          <w:sz w:val="22"/>
        </w:rPr>
        <w:t>make a good resolution on his or her birthday.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Put no trust in the predictions of astrologers. Do not take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the matter at all. Even if such predictions come true,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benefit in knowing them. The harm is plain.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hot there. But here it is very cool. There has not been much </w:t>
      </w:r>
      <w:r>
        <w:rPr>
          <w:rFonts w:ascii="Times" w:hAnsi="Times" w:eastAsia="Times"/>
          <w:b w:val="0"/>
          <w:i w:val="0"/>
          <w:color w:val="000000"/>
          <w:sz w:val="22"/>
        </w:rPr>
        <w:t>rain, though.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wanted to be regarded as only three years old since she </w:t>
      </w:r>
      <w:r>
        <w:rPr>
          <w:rFonts w:ascii="Times" w:hAnsi="Times" w:eastAsia="Times"/>
          <w:b w:val="0"/>
          <w:i w:val="0"/>
          <w:color w:val="000000"/>
          <w:sz w:val="18"/>
        </w:rPr>
        <w:t>considered her coming to the Ashram as her new birth.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716" w:right="140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to me soon the following Urdu books—as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biographies of the Prophet as you can find, the two parts of </w:t>
      </w:r>
      <w:r>
        <w:rPr>
          <w:rFonts w:ascii="Times" w:hAnsi="Times" w:eastAsia="Times"/>
          <w:b w:val="0"/>
          <w:i/>
          <w:color w:val="000000"/>
          <w:sz w:val="22"/>
        </w:rPr>
        <w:t>Asva-e-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Saheba, Khulfa-e-Rashdin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English-Urdu and Urdu-English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dictionary. If you can send them to Dahyabhai in Bombay, he will </w:t>
      </w:r>
      <w:r>
        <w:rPr>
          <w:rFonts w:ascii="Times" w:hAnsi="Times" w:eastAsia="Times"/>
          <w:b w:val="0"/>
          <w:i w:val="0"/>
          <w:color w:val="000000"/>
          <w:sz w:val="22"/>
        </w:rPr>
        <w:t>bring them here on Saturday.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buildings should be cleaned regularly on fixed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luggage should be lifted and the spot cleaned. You must find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time for this.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our duty to try to raise to perfection whatever we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imperfect, whether a person or a society or an institution. If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we find more shortcomings than good points, our duty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person or the thing, non-co-operate with him or it.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principle and I asked you to follow it. In doing so,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advise you to leave the Ashram, or anything else. I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to you what is accepted as everyone’s moral duty in certain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Bengal, hundreds of sheep and goats are slaughtered in broad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daylight every day and offered as sacrifice to the Goddess Durga in </w:t>
      </w:r>
      <w:r>
        <w:rPr>
          <w:rFonts w:ascii="Times" w:hAnsi="Times" w:eastAsia="Times"/>
          <w:b w:val="0"/>
          <w:i w:val="0"/>
          <w:color w:val="000000"/>
          <w:sz w:val="22"/>
        </w:rPr>
        <w:t>Calcutta. I pray to God to make me a fit instrument for stopping this.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Didn’t you know this?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that men often describe themselves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gopis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purely through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see nothing wrong in it. Before God all </w:t>
      </w:r>
      <w:r>
        <w:rPr>
          <w:rFonts w:ascii="Times" w:hAnsi="Times" w:eastAsia="Times"/>
          <w:b w:val="0"/>
          <w:i w:val="0"/>
          <w:color w:val="000000"/>
          <w:sz w:val="22"/>
        </w:rPr>
        <w:t>of us are the weaker sex.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have swaraj, men will certainly come forward to climb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top of the Himalayas or discover the North Pole. I do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of the physical sciences is useful.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experiments in diet have done me no harm.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lasted for periods ranging between seven days and eight years.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Dhurandhar has gone to Nasik.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“Monodiet” is certainly beneficial.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10292. Also C.W. 6740.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 which particular prayer Gandhiji addresed to God </w:t>
      </w:r>
      <w:r>
        <w:rPr>
          <w:rFonts w:ascii="Times" w:hAnsi="Times" w:eastAsia="Times"/>
          <w:b w:val="0"/>
          <w:i w:val="0"/>
          <w:color w:val="000000"/>
          <w:sz w:val="18"/>
        </w:rPr>
        <w:t>every day.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cowherd maidens with whom Krishna sported in his boyhood.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LETTER TO  SHAMAL R. RAVAL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SHAMAL,</w:t>
      </w:r>
    </w:p>
    <w:p>
      <w:pPr>
        <w:autoSpaceDN w:val="0"/>
        <w:autoSpaceDE w:val="0"/>
        <w:widowControl/>
        <w:spacing w:line="260" w:lineRule="exact" w:before="38" w:after="4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Anasuyabehn meets everybody who wants to see her. Ask 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you and guide you. You do right in asking my advice.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fun of you? You can meditate on God by going on repeating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name. The best way of worshipping God is to see Him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creatures and serve them lovingly. Why are you unhappy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Ashram? Explain the cause, whatever it is, to Narandasbhai. In any </w:t>
      </w:r>
      <w:r>
        <w:rPr>
          <w:rFonts w:ascii="Times" w:hAnsi="Times" w:eastAsia="Times"/>
          <w:b w:val="0"/>
          <w:i w:val="0"/>
          <w:color w:val="000000"/>
          <w:sz w:val="22"/>
        </w:rPr>
        <w:t>case write to me and tell me everything fully.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S. R.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AVAL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3143. Also C.W. 2878.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Shamal R. Raval.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LETTER TO KUSUMBEHN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 ( SENIOR),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your letters are no letters at all. For instance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letter. If you cannot think of anything to write about,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better not to write at all. It is a weakness in you that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anything to write about, but writing a letter which is almost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blank sheet of paper does not make up for that weakness but confirms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1841.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LETTER TO VANAMALA N. PARIKH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VANAMALA,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your handwriting was bad. You should always make </w:t>
      </w:r>
      <w:r>
        <w:rPr>
          <w:rFonts w:ascii="Times" w:hAnsi="Times" w:eastAsia="Times"/>
          <w:b w:val="0"/>
          <w:i w:val="0"/>
          <w:color w:val="000000"/>
          <w:sz w:val="22"/>
        </w:rPr>
        <w:t>each letter as distinct as in print.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the selection of land, see what I had written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either to Mangala or Sharda, and then if there is anything you </w:t>
      </w:r>
      <w:r>
        <w:rPr>
          <w:rFonts w:ascii="Times" w:hAnsi="Times" w:eastAsia="Times"/>
          <w:b w:val="0"/>
          <w:i w:val="0"/>
          <w:color w:val="000000"/>
          <w:sz w:val="22"/>
        </w:rPr>
        <w:t>wish to ask me, you may do so.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71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does Mohan not write to me regularly?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5776. Also C.W. 2999.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Vanamala M. Desai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LETTER TO ASHRAM BOYS AND GIRLS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BOYS AND GIRLS,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right that Premabehn should suggest the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ask. The questions must be of interest to you,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eager to know their answers. They should be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there can answer. Questions  should not be asked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asking them. Your letters should contain a report of the work done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week. Work includes study also.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the questions :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past many years my life has come to be exclusively </w:t>
      </w:r>
      <w:r>
        <w:rPr>
          <w:rFonts w:ascii="Times" w:hAnsi="Times" w:eastAsia="Times"/>
          <w:b w:val="0"/>
          <w:i w:val="0"/>
          <w:color w:val="000000"/>
          <w:sz w:val="22"/>
        </w:rPr>
        <w:t>devoted to public work.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food is that which involves the minimum destruction of life </w:t>
      </w:r>
      <w:r>
        <w:rPr>
          <w:rFonts w:ascii="Times" w:hAnsi="Times" w:eastAsia="Times"/>
          <w:b w:val="0"/>
          <w:i w:val="0"/>
          <w:color w:val="000000"/>
          <w:sz w:val="22"/>
        </w:rPr>
        <w:t>and which is taken merely for the sustenance  of the body.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motive behind pilgrimage should always be religious. But </w:t>
      </w:r>
      <w:r>
        <w:rPr>
          <w:rFonts w:ascii="Times" w:hAnsi="Times" w:eastAsia="Times"/>
          <w:b w:val="0"/>
          <w:i w:val="0"/>
          <w:color w:val="000000"/>
          <w:sz w:val="22"/>
        </w:rPr>
        <w:t>religious actions also serve practical ends. Religion ought not to be—</w:t>
      </w:r>
      <w:r>
        <w:rPr>
          <w:rFonts w:ascii="Times" w:hAnsi="Times" w:eastAsia="Times"/>
          <w:b w:val="0"/>
          <w:i w:val="0"/>
          <w:color w:val="000000"/>
          <w:sz w:val="22"/>
        </w:rPr>
        <w:t>cannot be—antagonistic to true practical ends.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characteristic of virtuous life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sat, </w:t>
      </w:r>
      <w:r>
        <w:rPr>
          <w:rFonts w:ascii="Times" w:hAnsi="Times" w:eastAsia="Times"/>
          <w:b w:val="0"/>
          <w:i w:val="0"/>
          <w:color w:val="000000"/>
          <w:sz w:val="22"/>
        </w:rPr>
        <w:t>i.e., truth.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your letters your grammar and spellings  must be correct.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 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LETTER TO BABALBHAI MEHTA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BABALBHAI,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silent [and continuous] repetition of God’s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one’s heart. God means the One Essence manifested as all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creatures. Hence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person who serves all living creatures </w:t>
      </w:r>
      <w:r>
        <w:rPr>
          <w:rFonts w:ascii="Times" w:hAnsi="Times" w:eastAsia="Times"/>
          <w:b w:val="0"/>
          <w:i w:val="0"/>
          <w:color w:val="000000"/>
          <w:sz w:val="22"/>
        </w:rPr>
        <w:t>through love of God. You have correctly interpreted the meaning of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injunction: “Do everything as sacrifice to me”.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interpretation of the other verse, too, is correct. For stilling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chitta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observance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yamaniyamas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thing. The same idea is expressed in two different  ways: “Do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as sacrifice to me” and “Renounce the fruits of action.”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a certain nature will understand the first easily and people </w:t>
      </w:r>
      <w:r>
        <w:rPr>
          <w:rFonts w:ascii="Times" w:hAnsi="Times" w:eastAsia="Times"/>
          <w:b w:val="0"/>
          <w:i w:val="0"/>
          <w:color w:val="000000"/>
          <w:sz w:val="22"/>
        </w:rPr>
        <w:t>of another type will understand  the second easily.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of my elbow is not as serious as you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is. The only thing is that it pains when I use the arm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manner. Kakasaheb’s  health is definitely improving.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worry if you feel when reading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life is contrary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teaching of every verse. Instead, you should try to overcome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shortcomings patiently but with determination, no matter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whole heap of them, as big as a hill. As you go on trying,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will come when all of them will disappear together. If,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at the hill you get discouraged and stop trying, the hill will </w:t>
      </w:r>
      <w:r>
        <w:rPr>
          <w:rFonts w:ascii="Times" w:hAnsi="Times" w:eastAsia="Times"/>
          <w:b w:val="0"/>
          <w:i w:val="0"/>
          <w:color w:val="000000"/>
          <w:sz w:val="22"/>
        </w:rPr>
        <w:t>become bigger and bigger.</w:t>
      </w:r>
    </w:p>
    <w:p>
      <w:pPr>
        <w:autoSpaceDN w:val="0"/>
        <w:autoSpaceDE w:val="0"/>
        <w:widowControl/>
        <w:spacing w:line="266" w:lineRule="exact" w:before="0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LETTER TO NARAYAN M. KHARE</w:t>
      </w:r>
    </w:p>
    <w:p>
      <w:pPr>
        <w:autoSpaceDN w:val="0"/>
        <w:autoSpaceDE w:val="0"/>
        <w:widowControl/>
        <w:spacing w:line="27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1932</w:t>
      </w:r>
    </w:p>
    <w:p>
      <w:pPr>
        <w:autoSpaceDN w:val="0"/>
        <w:tabs>
          <w:tab w:pos="550" w:val="left"/>
          <w:tab w:pos="3850" w:val="left"/>
        </w:tabs>
        <w:autoSpaceDE w:val="0"/>
        <w:widowControl/>
        <w:spacing w:line="25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PANDITJI,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never heard the name Yoga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before. What is her age? </w:t>
      </w:r>
      <w:r>
        <w:rPr>
          <w:rFonts w:ascii="Times" w:hAnsi="Times" w:eastAsia="Times"/>
          <w:b w:val="0"/>
          <w:i w:val="0"/>
          <w:color w:val="000000"/>
          <w:sz w:val="22"/>
        </w:rPr>
        <w:t>How far has she studied? The supervision of the Vidyapith books has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our hands in time.  Now take good care of them. 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spins more than 200 rounds of yarn of 45 counts per hour.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children's problem is our own. I will discuss it in my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Read it. I have written to Narandas in regard to silent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 in the morning.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 silent prayers in the morning are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intelligently it would be  advantageous. Though I had it in mind only </w:t>
      </w:r>
      <w:r>
        <w:rPr>
          <w:rFonts w:ascii="Times" w:hAnsi="Times" w:eastAsia="Times"/>
          <w:b w:val="0"/>
          <w:i w:val="0"/>
          <w:color w:val="000000"/>
          <w:sz w:val="22"/>
        </w:rPr>
        <w:t>for the evening. But I do not write here more. See what I have written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XII. 10</w:t>
      </w:r>
    </w:p>
    <w:p>
      <w:pPr>
        <w:autoSpaceDN w:val="0"/>
        <w:autoSpaceDE w:val="0"/>
        <w:widowControl/>
        <w:spacing w:line="220" w:lineRule="exact" w:before="2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Mind-stuff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Rules and regulations of conduct for a spiritual aspirant.</w:t>
      </w:r>
    </w:p>
    <w:p>
      <w:pPr>
        <w:autoSpaceDN w:val="0"/>
        <w:autoSpaceDE w:val="0"/>
        <w:widowControl/>
        <w:spacing w:line="200" w:lineRule="exact" w:before="4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Address’s niece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Narandas Gandhi”, 28-6/4-7-1932.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Narandas. I have suggested to Mirabehn that if, instead of repeating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refrain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Raghupati Raghava Rajaram,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only Ram Ram Ram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repeated in ascending and descending notes, then the refrain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up briskly and it would be very good for the newcomers.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who will teach her this? If you have anybody in view in Bombay </w:t>
      </w:r>
      <w:r>
        <w:rPr>
          <w:rFonts w:ascii="Times" w:hAnsi="Times" w:eastAsia="Times"/>
          <w:b w:val="0"/>
          <w:i w:val="0"/>
          <w:color w:val="000000"/>
          <w:sz w:val="22"/>
        </w:rPr>
        <w:t>please write to him to go and teach her. Have you followed?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 of the Gujarati: C.W. 228. Courtesy: Lakshmibehn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 Khare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90. LETTER TO BHAGWANJI P. PANDYA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1, 1932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follow whole-heartedly the remedy I have suggested,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get more and more peace. What you have already read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invisible effect on you and it will be amazing. Live as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never read anything. Whatever you have digested and assimilated </w:t>
      </w:r>
      <w:r>
        <w:rPr>
          <w:rFonts w:ascii="Times" w:hAnsi="Times" w:eastAsia="Times"/>
          <w:b w:val="0"/>
          <w:i w:val="0"/>
          <w:color w:val="000000"/>
          <w:sz w:val="22"/>
        </w:rPr>
        <w:t>will of itself  bear fruit as action.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I, pp. 270-1 and Bombay Secret Abstracts, Home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800 (40)(3), Pt. II, p. 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 LETTER TO SWAMI ANAND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1932</w:t>
      </w:r>
    </w:p>
    <w:p>
      <w:pPr>
        <w:autoSpaceDN w:val="0"/>
        <w:autoSpaceDE w:val="0"/>
        <w:widowControl/>
        <w:spacing w:line="294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Bhai anandanand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made me wait for a long time. Sardar asked me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why your letter was still not received. We knew that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But what can you do? Even if the reason is known, one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for a thing which one ardently desires. You will receive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it will  come back to me.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Many of those who have come in contact </w:t>
      </w:r>
      <w:r>
        <w:rPr>
          <w:rFonts w:ascii="Times" w:hAnsi="Times" w:eastAsia="Times"/>
          <w:b w:val="0"/>
          <w:i w:val="0"/>
          <w:color w:val="000000"/>
          <w:sz w:val="22"/>
        </w:rPr>
        <w:t>with me had similar experience about separation as you have got,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Mirabehn”, 22-6-1932.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“ Letter to Bhagwanji P. Pandya” , 18-6-1932.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collated with the Gujarati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 </w:t>
      </w:r>
      <w:r>
        <w:rPr>
          <w:rFonts w:ascii="Times" w:hAnsi="Times" w:eastAsia="Times"/>
          <w:b w:val="0"/>
          <w:i w:val="0"/>
          <w:color w:val="000000"/>
          <w:sz w:val="18"/>
        </w:rPr>
        <w:t>Vol. I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am near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are to draw as much satisfaction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therefrom as you can. Kallenbach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laid down a fine standard.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was that when he first came in contact with me, he met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and took as much of my time as he could; when we came in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contact and began to live together he had hardly time to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though we lived, ate and slept together. While returning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office, there were always some people talking with us. So,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a regular matter of quarrel between us. He applied the rule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and came to the conclusion that it was his experience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one came into contact with me, the more he remained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me. I supported his statement and added, “You have come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me because you have understood me. Hence you have no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my time now nor have I the right to spare time for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aside those who have yet to know me.”And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our affairs went on. Is it not that there is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underlying such experience, viz., that in the case of associates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closely united with one another there remains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inquiries about? If they do so they may be said to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thatextent in their general duty. And if this is true, associates like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near, though living at a distance, have no reason to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sorrowful about.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did know that your weight had gone down,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fears about your health. The Magan spinning-wheel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modified or improved form of the Gandiva wheel. It is a distinct,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and excellent discovery made by Prabhudas.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Its wheel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by foot instead of by hand, and so both the hands being free,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spindles can be worked simultaneously. Hence he who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expert  in working it can without doubt spin one and a half times,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double, of what he can do on a one-spindle wheel. I did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the wheel to satisfy Prabhudas. In the mean time the doctors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prohibited  me from drawing the yarn or working the wheel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left hand. So there was a twofold reason for me to work the Prab-</w:t>
      </w:r>
    </w:p>
    <w:p>
      <w:pPr>
        <w:autoSpaceDN w:val="0"/>
        <w:autoSpaceDE w:val="0"/>
        <w:widowControl/>
        <w:spacing w:line="220" w:lineRule="exact" w:before="2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stated in his letter that he would not commit the crime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taking up Gandhiji’s time when he was free, and was not lucky enough to be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companion in jail.  He could, therefore, never hope to be able to live with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and have an opportunity of discussing things personally with him.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Hermann Kallenbach, a German architect; devoted friend and co-workers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in South Africa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is reproduced from the English rendering of the letter available </w:t>
      </w:r>
      <w:r>
        <w:rPr>
          <w:rFonts w:ascii="Times" w:hAnsi="Times" w:eastAsia="Times"/>
          <w:b w:val="0"/>
          <w:i w:val="0"/>
          <w:color w:val="000000"/>
          <w:sz w:val="18"/>
        </w:rPr>
        <w:t>in Bombay Secret Abstracts.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Prabhudas Gandhi, eldest son of Chhaganlal Gandhi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50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hudas wheel. As Maganlal encouraged the making of that wheel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contributed largely to the scientific side of it, it has been named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Magan Rentio.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spinning on it at present. The speed has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140 rounds. It will still go up. From the above remarks,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understood that I have been spinning only on one spindle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because, giving complete rest to the left hand, I draw the thread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right.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yarn is of 19 counts. There us nothing to fear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hand. When it is used in doing a particular kind of work, the elbow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aching and doctors persistently believe that the complaint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any internal cause, but it is due to an external cause, viz.,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drawing of threads daily. So, they are of  the opinion that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rest to the muscles the complaint will subside by itself. Despite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that part is treated by [ultra-]violet rays. Hence there is no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anxiety. My weight has failed to go up to 112 lb. It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exceeded 106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lb. I have been taking milk for the last ten days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from the Superintendent. I am yet unable to say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benefited by it. My present weight is 104 lb. Sardar is doing well.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may be said to be the same as it was when he came (here).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said that the nose complaint is under slight control. The weight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Mahadev is also good. His health is excellent. Mahadev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840 yards of yarn of No. 45 to 50 up to the day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He spent about five hours daily on it. As he also felt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effects of exertion, he spins half the amount of yarn for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twodays and is doing carding work, of course, in addition. I spin 200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yards of yarn. I study Urdu, astronomy and books on currency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the history of the Ashram when I get time. Mahadev is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stray subjects. He has, of course, in addition, to write for me.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 having been reduced, he may, perhaps, begin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something. Sardar produces wealth from dust, in other words,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making envelopes from wastepaper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badami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colours. If I were to give you a description of the papers,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laugh a lot. To whomsoever we have to write a letter, we make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envelopes. As we do not differentiate between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and ours, we save every cowry where possible. The making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envelopes  is undoubtedly an addition to the wealth of  India or that </w:t>
      </w:r>
      <w:r>
        <w:rPr>
          <w:rFonts w:ascii="Times" w:hAnsi="Times" w:eastAsia="Times"/>
          <w:b w:val="0"/>
          <w:i w:val="0"/>
          <w:color w:val="000000"/>
          <w:sz w:val="22"/>
        </w:rPr>
        <w:t>of the world, however small it may be. Keeping in mind that every-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Brown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thing that is used as Government property is our property, we make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it. Sardar is spending time also in reading and has thought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acquiring a  working knowledge of Sanskrit. He has also called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Sanskrit Pathamala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Satavlekar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intends side by side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versed in Hindi too. This is the account of our work. Our family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consists of a cat and her two kittens. Though their names are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in the history ticket, they share a little of milk, etc.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completed reading Rolland’s books on Ramakrishna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Vivekananda. I always had  reverence for Ramakrishna I had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about him. But as I had heard several things about him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devotees, that feeling had sprung up. I cannot say that Rolland’s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have added to it. In fact both the books of Rolland are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Westerners. I will not say that we can derive nothing from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books. But I for one have derived very little benefit. The things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influenced me are also to be found in Rolland’s books.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additional matter which it contains has not added to the impression.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appear to me that Vivekananda was as much a devotee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Ramakrishna. Vivekananda’s love was great. He was full of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used to be carried away by it. It was like the golden covering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knowledge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distinction which he made between religion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was not correct. But it is no use  criticizing  such  a  great 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once we let  loose ourselves we can criticize anyone whom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to. Our duty lies in learning anything we can from [the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of] such persons. As Tulsidas’s couplet has produced a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on my life, I do not like to criticize. But as I know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wish to know if I have to offer anything by way of criticism,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this much. I have no doubt that Vivekananda 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service. We have clearly seen that he gave his life for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to be the truth. When I went to see the Belur Math in 1901,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desired to see Vivekananda also. But the Swami of the Math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me that he was ill and resided in the city and no one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him. I was then disappointed. My devotion had saved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difficulties. At that time there was not a single notable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did not run up to see with feelings of respect and I used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most of the places on foot on the long roads in Calcutta. Devotion </w:t>
      </w:r>
      <w:r>
        <w:rPr>
          <w:rFonts w:ascii="Times" w:hAnsi="Times" w:eastAsia="Times"/>
          <w:b w:val="0"/>
          <w:i w:val="0"/>
          <w:color w:val="000000"/>
          <w:sz w:val="22"/>
        </w:rPr>
        <w:t>inspired all this. I had no desire to save money though this is also in</w:t>
      </w:r>
    </w:p>
    <w:p>
      <w:pPr>
        <w:autoSpaceDN w:val="0"/>
        <w:autoSpaceDE w:val="0"/>
        <w:widowControl/>
        <w:spacing w:line="200" w:lineRule="exact" w:before="5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1866-1968; renowned scholar and author of several books in Sanskrit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paragraph has been collated with the Gujarati in </w:t>
      </w:r>
      <w:r>
        <w:rPr>
          <w:rFonts w:ascii="Times" w:hAnsi="Times" w:eastAsia="Times"/>
          <w:b w:val="0"/>
          <w:i/>
          <w:color w:val="000000"/>
          <w:sz w:val="18"/>
        </w:rPr>
        <w:t>Mahadev-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bhaini Diary.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cf. </w:t>
      </w:r>
      <w:r>
        <w:rPr>
          <w:rFonts w:ascii="Times" w:hAnsi="Times" w:eastAsia="Times"/>
          <w:b w:val="0"/>
          <w:i/>
          <w:color w:val="000000"/>
          <w:sz w:val="18"/>
        </w:rPr>
        <w:t>Ishopanishad</w:t>
      </w:r>
      <w:r>
        <w:rPr>
          <w:rFonts w:ascii="Times" w:hAnsi="Times" w:eastAsia="Times"/>
          <w:b w:val="0"/>
          <w:i w:val="0"/>
          <w:color w:val="000000"/>
          <w:sz w:val="18"/>
        </w:rPr>
        <w:t>, 15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nature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Respects from all three of us to Abdulla Sheth, Jabir Ali, Soman,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Gokulbhai, Vishwanath, and all others. I hope you will admit now that </w:t>
      </w:r>
      <w:r>
        <w:rPr>
          <w:rFonts w:ascii="Times" w:hAnsi="Times" w:eastAsia="Times"/>
          <w:b w:val="0"/>
          <w:i w:val="0"/>
          <w:color w:val="000000"/>
          <w:sz w:val="22"/>
        </w:rPr>
        <w:t>I have written at greater length than you might have wished.</w:t>
      </w:r>
    </w:p>
    <w:p>
      <w:pPr>
        <w:autoSpaceDN w:val="0"/>
        <w:autoSpaceDE w:val="0"/>
        <w:widowControl/>
        <w:spacing w:line="220" w:lineRule="exact" w:before="26" w:after="12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86"/>
        </w:trPr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 Vol</w:t>
      </w:r>
      <w:r>
        <w:rPr>
          <w:rFonts w:ascii="Times" w:hAnsi="Times" w:eastAsia="Times"/>
          <w:b w:val="0"/>
          <w:i w:val="0"/>
          <w:color w:val="000000"/>
          <w:sz w:val="18"/>
        </w:rPr>
        <w:t>. I, pp. 265-7 and Bombay Secret Abstracts, Home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800 (40)(3), Pt. II pp. 133-41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LETTER TO KISHORELAL G. MASHRUWALA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KISHORELAL,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waiting for your letter. I do not wish you to write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use of the occasion when it is necessary for you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else. But do write to [me] when you can easily do so. Devdas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suffering from mild typhoid. But now he is entirely cured.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letters from him. He was taken  good  care  of. He  is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to read. Ramdas is here and is all right. Chhaganlal, Surendraji,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Darbari and several others are with him. Qureshi is also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Ramniklal, Kanti, Surendra, Vithal, Fulchand, Diwan Master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others are in Visapur jail. Jamnalal, Pyarelal, Vinoba, etc.,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Dhulia jail. There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being studied with great enthusiasm.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Manilal, Sushila, Sita, Pragji all had an attack of the poisonous fever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prevailing in Natal. But all have been saved. Pragji is not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responsibility.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Manilal is engaged and it seems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come. Gangabehn, Tara, Mahalakshmi, Rama, Gangabehn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Jhaveri, Nanibehn, Bhaktibehn, Shanta, Lilavati Asar, etc., are here.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believe that my hand complaint is due to exertion,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rest to it. The complaint is not permanent. It recurs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kind of work is done. As an experiment, it is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diathermy; but the doctors here believe that rest is the only remedy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 part of the hand. It is not necessary even to direct a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it. I have been taking milk nearly for the last ten days. My weight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104 lb. The reason for taking milk is that the Superintendent here is </w:t>
      </w:r>
      <w:r>
        <w:rPr>
          <w:rFonts w:ascii="Times" w:hAnsi="Times" w:eastAsia="Times"/>
          <w:b w:val="0"/>
          <w:i w:val="0"/>
          <w:color w:val="000000"/>
          <w:sz w:val="22"/>
        </w:rPr>
        <w:t>pressing for it. I did not think that it was essential. But as the weight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is from the English rendering available in Bombay Secret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Abstracts.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Press,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Manilal Gandhi”, 18-6-1932.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going down, I gave up my determination. I am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Prabhudas’s spinning-wheel by foot and am drawing the thread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hand. It is working well. Sardar and Mahadev are doing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nose complaint in of Sardar is lying dormant for the present.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in the leg-bone from which Mahadev was suffering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cured in a few days after he came here. Mahadev spins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of 40/50 counts. He is doing some carding work and reading,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in addition to what he has to write for me. Sardar is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adding to the wealth of the world by making envelopes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seless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badami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paper. As we do not differentiate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other property, we hold the so-called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to be ours and make a careful use of everything.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troubles as you infer should not arise from the working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Gandiva spinning-wheel. Its wheel should work without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trouble. It requires only a gentle push. But if you believe that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wheel of the Gandiva spinning-wheel you have been using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turning very lightly, yet your wrist is aching, then you should use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with a perpendicular wheel even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removing your doubt. That your weight is increasing can indeed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good news. The diagnosis of the doctor about the asthma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correct and if two grains of quinine every day cures the </w:t>
      </w:r>
      <w:r>
        <w:rPr>
          <w:rFonts w:ascii="Times" w:hAnsi="Times" w:eastAsia="Times"/>
          <w:b w:val="0"/>
          <w:i w:val="0"/>
          <w:color w:val="000000"/>
          <w:sz w:val="22"/>
        </w:rPr>
        <w:t>trouble, it should be regarded to be very good.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written on prayers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on subject like that of the regula-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to be observed by satyagrahi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but not on this subject However,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got a copy of the same. But as you refer to it, I shall call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 correct errors in it and send it to you, if possible. It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regarded, I feel confident, as a letter. There is indeed pressure of work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the Ashram letter when he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Ashram. Shankarbhai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leisure. Several essential things are left out in it. I have kept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reading your book carefully, but believing that I have 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 do not turn to it, leaving aside what I have been reading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You have done well in going through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it here, I will get it.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desire  to recommend you to read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believe that you have read less. My own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special.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can indeed be regarded as being quite odd.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reading Urdu at present. As my ignorance on currency is unpardo-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“Prayer”, 19-6-1932.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“Lesson of the national week”, 2-5-1932.</w:t>
      </w:r>
    </w:p>
    <w:p>
      <w:pPr>
        <w:autoSpaceDN w:val="0"/>
        <w:autoSpaceDE w:val="0"/>
        <w:widowControl/>
        <w:spacing w:line="200" w:lineRule="exact" w:before="4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Shankarbhai Bhikhabhai Patel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has been collated with the Gujarati in </w:t>
      </w:r>
      <w:r>
        <w:rPr>
          <w:rFonts w:ascii="Times" w:hAnsi="Times" w:eastAsia="Times"/>
          <w:b w:val="0"/>
          <w:i/>
          <w:color w:val="000000"/>
          <w:sz w:val="18"/>
        </w:rPr>
        <w:t>Mahadevbhaini Diary.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requested Gandhiji to suggest what he should read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addition to what he had read already.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504" w:right="140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nable, I have been making some progress in the subject.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lies behind both of these, and submitting to this spirit,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regarded to be on the eve of death, I aspire to have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Tamil which has been left incomplete; and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 I had begun to read Bengali and Marathi, and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surprised if I plunge into their study if a good time is passed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mind is working in any such direction and if you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any new language do not fail to do so. We had this aspiration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languages when the Ashram was established. It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weakened at all so far as I am concerned. But I do not desire to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under this temptation. The one necessity which I see for all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we should think on what we have read, digest it and make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feature of our life. From this viewpoint I have gone even to the length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advising Bhagwanji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give up (the reading of)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writings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Raichandbhai and to remain engaged in his own work and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it alone; because I found that he had crammed much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Anasaktiyoga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writings of Raichandbhai, but he was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right use of all these. His heart, I believe, is clean, but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 defeats him, he indulges in various thoughts and at last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where he is. My writing appears to have produced a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on him and he is appeased. Whatever may be the result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advice, it has become clear to me from several experiences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 of thought behind it is quite correct. Accordingly I cannot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recommending the reading of religious books to persons like you.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to a certain extent with the realization by you of defects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have, however, marked many times that you are in the habit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into discussions. You appear to have taken an exaggerated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this defect in your letter. I see no reason for it. But I 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of opinion that much of the discussion can be curtailed.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that you should not reply to what one asks you.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ask a man like you, whom will one ask? It is one 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to an inquisitive [man] what one can out of what one has,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into discussion is quite a different mater. Do not be confused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interpreting these observations of mine in an unwarranted manner. Do </w:t>
      </w:r>
      <w:r>
        <w:rPr>
          <w:rFonts w:ascii="Times" w:hAnsi="Times" w:eastAsia="Times"/>
          <w:b w:val="0"/>
          <w:i w:val="0"/>
          <w:color w:val="000000"/>
          <w:sz w:val="22"/>
        </w:rPr>
        <w:t>not uselessly reprove yourself also after deep introspection. My supp-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 is not intended to magnify the defects you have seen, but is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explain their proportion. In order to live with ease with persons of </w:t>
      </w:r>
      <w:r>
        <w:rPr>
          <w:rFonts w:ascii="Times" w:hAnsi="Times" w:eastAsia="Times"/>
          <w:b w:val="0"/>
          <w:i w:val="0"/>
          <w:color w:val="000000"/>
          <w:sz w:val="22"/>
        </w:rPr>
        <w:t>queer nature, silence is indeed greatly essential. We must understand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Bhagwanji P. Pandya”, 18-6-1932 and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Bhagwanji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P. Pandya”, 1-7-1932.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has been reproduced from the English rendering of the letter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available in Bombay Secret Abstracts.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not known religion until we are able to maintain calmness </w:t>
      </w:r>
      <w:r>
        <w:rPr>
          <w:rFonts w:ascii="Times" w:hAnsi="Times" w:eastAsia="Times"/>
          <w:b w:val="0"/>
          <w:i w:val="0"/>
          <w:color w:val="000000"/>
          <w:sz w:val="22"/>
        </w:rPr>
        <w:t>though we live in society.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Imitation of Christ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treasure of experiences of a real man.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cannot but produce effect. I will tell you how I was induced to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sky. When I accidentally found that it had become for me a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seeing God, I looked at it at once. Kaka was with me. He induced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much, But my mind turned me aside from it. ‘When I got leisure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other work I would do it’ was the feeling. In 1922 when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I had collected books on the subject. At that time also,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deferring this study for one reason or another. Shankerlal gradually </w:t>
      </w:r>
      <w:r>
        <w:rPr>
          <w:rFonts w:ascii="Times" w:hAnsi="Times" w:eastAsia="Times"/>
          <w:b w:val="0"/>
          <w:i w:val="0"/>
          <w:color w:val="000000"/>
          <w:sz w:val="22"/>
        </w:rPr>
        <w:t>studied the subject  himself. I was induced  several times to see Cassi-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opeia. After seeing a little I engaged myself again in my work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thoughts came to me suddenly that the sight of the sky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wasequivalent to a valuable religious association. The stars 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silently talking with us. I do not wish to dilate upon all these thoughts.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short what I want to say is that when everything becomes a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>lesson for me, then only I dive into it and now I cannot come out of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time has passed, I do not lengthen the letter now. If </w:t>
      </w:r>
      <w:r>
        <w:rPr>
          <w:rFonts w:ascii="Times" w:hAnsi="Times" w:eastAsia="Times"/>
          <w:b w:val="0"/>
          <w:i w:val="0"/>
          <w:color w:val="000000"/>
          <w:sz w:val="22"/>
        </w:rPr>
        <w:t>this letter will reach you safely, I will write again further.</w:t>
      </w:r>
    </w:p>
    <w:p>
      <w:pPr>
        <w:autoSpaceDN w:val="0"/>
        <w:autoSpaceDE w:val="0"/>
        <w:widowControl/>
        <w:spacing w:line="220" w:lineRule="exact" w:before="46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Secret Abstracts, Home Department, Special Branch, File No. 800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(40) (3), Pt. II, pp. 123-31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267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LETTER TO MANGALA S. PATEL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MANGALA,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should not be written on a page torn from a note book.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become a cipher means to remain last in receiving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to serve everybody, to expect nothing in return and to be first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inconveniences. Anybody who lives like a cipher in this </w:t>
      </w:r>
      <w:r>
        <w:rPr>
          <w:rFonts w:ascii="Times" w:hAnsi="Times" w:eastAsia="Times"/>
          <w:b w:val="0"/>
          <w:i w:val="0"/>
          <w:color w:val="000000"/>
          <w:sz w:val="22"/>
        </w:rPr>
        <w:t>manner is bound to remain devoted to his or her duty.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must be love in our mutual dealings, It is good that you</w:t>
      </w:r>
    </w:p>
    <w:p>
      <w:pPr>
        <w:autoSpaceDN w:val="0"/>
        <w:tabs>
          <w:tab w:pos="550" w:val="left"/>
        </w:tabs>
        <w:autoSpaceDE w:val="0"/>
        <w:widowControl/>
        <w:spacing w:line="198" w:lineRule="exact" w:before="3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two sentences which follow have been collated with the Gujarati in </w:t>
      </w:r>
      <w:r>
        <w:rPr>
          <w:rFonts w:ascii="Times" w:hAnsi="Times" w:eastAsia="Times"/>
          <w:b w:val="0"/>
          <w:i/>
          <w:color w:val="000000"/>
          <w:sz w:val="18"/>
        </w:rPr>
        <w:t>Mahadevbhaini Diary.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paragraph which follows has been collated with the Gujarati in </w:t>
      </w:r>
      <w:r>
        <w:rPr>
          <w:rFonts w:ascii="Times" w:hAnsi="Times" w:eastAsia="Times"/>
          <w:b w:val="0"/>
          <w:i/>
          <w:color w:val="000000"/>
          <w:sz w:val="18"/>
        </w:rPr>
        <w:t>Mahadev-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bhaini  Diary.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504" w:right="140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up a responsibility, Discharge it fully. Who stays with </w:t>
      </w:r>
      <w:r>
        <w:rPr>
          <w:rFonts w:ascii="Times" w:hAnsi="Times" w:eastAsia="Times"/>
          <w:b w:val="0"/>
          <w:i w:val="0"/>
          <w:color w:val="000000"/>
          <w:sz w:val="22"/>
        </w:rPr>
        <w:t>Kamu? Does the ever write a  letter? Send (me) her address.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600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270 and Bombay Secret Abstracts, Home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(800), p. 51</w:t>
      </w:r>
    </w:p>
    <w:p>
      <w:pPr>
        <w:autoSpaceDN w:val="0"/>
        <w:autoSpaceDE w:val="0"/>
        <w:widowControl/>
        <w:spacing w:line="292" w:lineRule="exact" w:before="36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94. LETTER TO  SHARDA C. SHAH</w:t>
      </w:r>
    </w:p>
    <w:p>
      <w:pPr>
        <w:autoSpaceDN w:val="0"/>
        <w:autoSpaceDE w:val="0"/>
        <w:widowControl/>
        <w:spacing w:line="27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out the meaning of “like a cipher”from the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Mangala.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has been no rain here. I believe I am not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partial. If Bawa Muldas really said what he is supposed to have said,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wrong.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Thereby, even the widow has been wronged.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tell a lie even to relieve someone from misery. That surely is no </w:t>
      </w:r>
      <w:r>
        <w:rPr>
          <w:rFonts w:ascii="Times" w:hAnsi="Times" w:eastAsia="Times"/>
          <w:b w:val="0"/>
          <w:i w:val="0"/>
          <w:color w:val="000000"/>
          <w:sz w:val="22"/>
        </w:rPr>
        <w:t>way of ending misery.</w:t>
      </w:r>
    </w:p>
    <w:p>
      <w:pPr>
        <w:autoSpaceDN w:val="0"/>
        <w:autoSpaceDE w:val="0"/>
        <w:widowControl/>
        <w:spacing w:line="266" w:lineRule="exact" w:before="0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9952. Courtesy: Shardabehn G. Chokhawala.</w:t>
      </w:r>
    </w:p>
    <w:p>
      <w:pPr>
        <w:autoSpaceDN w:val="0"/>
        <w:autoSpaceDE w:val="0"/>
        <w:widowControl/>
        <w:spacing w:line="292" w:lineRule="exact" w:before="362" w:after="0"/>
        <w:ind w:left="0" w:right="21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95. LETTER TO  JEKOR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JEKOR,</w:t>
      </w:r>
    </w:p>
    <w:p>
      <w:pPr>
        <w:autoSpaceDN w:val="0"/>
        <w:autoSpaceDE w:val="0"/>
        <w:widowControl/>
        <w:spacing w:line="260" w:lineRule="exact" w:before="38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 who are released go back. This is a useless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 is nothing specially to ask, nothing should be asked.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an account of your work every week. (Your) handwriting is </w:t>
      </w:r>
      <w:r>
        <w:rPr>
          <w:rFonts w:ascii="Times" w:hAnsi="Times" w:eastAsia="Times"/>
          <w:b w:val="0"/>
          <w:i w:val="0"/>
          <w:color w:val="000000"/>
          <w:sz w:val="22"/>
        </w:rPr>
        <w:t>good but there is much scope for improvement yet.</w:t>
      </w:r>
    </w:p>
    <w:p>
      <w:pPr>
        <w:autoSpaceDN w:val="0"/>
        <w:autoSpaceDE w:val="0"/>
        <w:widowControl/>
        <w:spacing w:line="266" w:lineRule="exact" w:before="0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(40)(3), Pt. II, p. 53</w:t>
      </w:r>
    </w:p>
    <w:p>
      <w:pPr>
        <w:autoSpaceDN w:val="0"/>
        <w:autoSpaceDE w:val="0"/>
        <w:widowControl/>
        <w:spacing w:line="240" w:lineRule="exact" w:before="1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asked: “Bawa Muldas saved the widow by describing her as </w:t>
      </w:r>
      <w:r>
        <w:rPr>
          <w:rFonts w:ascii="Times" w:hAnsi="Times" w:eastAsia="Times"/>
          <w:b w:val="0"/>
          <w:i w:val="0"/>
          <w:color w:val="000000"/>
          <w:sz w:val="18"/>
        </w:rPr>
        <w:t>his wife. Was it right? Can one speak a lie to save a widow?”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LETTER TO PUSHPA S. PATEL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1932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PUSHPA,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Sultan means a king. He can do much.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does not worship God his whole life and begins to do so in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age, that cannot be done. There is no reason why you should [not]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 letter in Hindi. It is proper that you do. But my Hindi may not </w:t>
      </w:r>
      <w:r>
        <w:rPr>
          <w:rFonts w:ascii="Times" w:hAnsi="Times" w:eastAsia="Times"/>
          <w:b w:val="0"/>
          <w:i w:val="0"/>
          <w:color w:val="000000"/>
          <w:sz w:val="22"/>
        </w:rPr>
        <w:t>be correct, and so if I write in Hindi it may be a wrong lesson.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Secret Abstracts, Home Department, Special Branch, File No. 800 </w:t>
      </w:r>
      <w:r>
        <w:rPr>
          <w:rFonts w:ascii="Times" w:hAnsi="Times" w:eastAsia="Times"/>
          <w:b w:val="0"/>
          <w:i w:val="0"/>
          <w:color w:val="000000"/>
          <w:sz w:val="18"/>
        </w:rPr>
        <w:t>(40) (3), Pt. II, p. 53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LETTER TO ANANDI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1932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ANANDI,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spoiling your handwriting. This is not good. Do </w:t>
      </w:r>
      <w:r>
        <w:rPr>
          <w:rFonts w:ascii="Times" w:hAnsi="Times" w:eastAsia="Times"/>
          <w:b w:val="0"/>
          <w:i w:val="0"/>
          <w:color w:val="000000"/>
          <w:sz w:val="22"/>
        </w:rPr>
        <w:t>you write letters to Bai? How do you spend your whole day?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Pt. II, p. 53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LETTER TO INDU N. PAREKH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1932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INDU,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weight must be said to have been much reduced.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leave off prayers. In the morning, sleep as long as you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the proportion of milk and reduce that of any other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like. Then see if the weight increases or not. It is enough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can do, you should do with attention and interest. Never </w:t>
      </w:r>
      <w:r>
        <w:rPr>
          <w:rFonts w:ascii="Times" w:hAnsi="Times" w:eastAsia="Times"/>
          <w:b w:val="0"/>
          <w:i w:val="0"/>
          <w:color w:val="000000"/>
          <w:sz w:val="22"/>
        </w:rPr>
        <w:t>mind if less (work) is done for the present.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Pt. II, p. 55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71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1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99. LETTER TO MADHAVLAL</w:t>
      </w:r>
    </w:p>
    <w:p>
      <w:pPr>
        <w:autoSpaceDN w:val="0"/>
        <w:autoSpaceDE w:val="0"/>
        <w:widowControl/>
        <w:spacing w:line="270" w:lineRule="exact" w:before="1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1932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MADHAVLAL,</w:t>
      </w:r>
    </w:p>
    <w:p>
      <w:pPr>
        <w:autoSpaceDN w:val="0"/>
        <w:autoSpaceDE w:val="0"/>
        <w:widowControl/>
        <w:spacing w:line="260" w:lineRule="exact" w:before="7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waiting for your letter. It is good news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good health. Do not fast for having broken the vow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Do see that there is no break again. And so there must be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introduced along with it. Under the new method of plying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introduced in the Ashram some have already been turning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300 yards per hour. There should be no break in the prayers.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if (they are offered) late. It would be better if it is not late. Even </w:t>
      </w:r>
      <w:r>
        <w:rPr>
          <w:rFonts w:ascii="Times" w:hAnsi="Times" w:eastAsia="Times"/>
          <w:b w:val="0"/>
          <w:i w:val="0"/>
          <w:color w:val="000000"/>
          <w:sz w:val="22"/>
        </w:rPr>
        <w:t>if it is late it should not be that the prayers are not offered [at all].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Food can be given up but not the prayers. In these circumst-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ances I regard (the absence) of a diary to be pardonable. Ahimsa can </w:t>
      </w:r>
      <w:r>
        <w:rPr>
          <w:rFonts w:ascii="Times" w:hAnsi="Times" w:eastAsia="Times"/>
          <w:b w:val="0"/>
          <w:i w:val="0"/>
          <w:color w:val="000000"/>
          <w:sz w:val="22"/>
        </w:rPr>
        <w:t>be attained only by strict perseverance.</w:t>
      </w:r>
    </w:p>
    <w:p>
      <w:pPr>
        <w:autoSpaceDN w:val="0"/>
        <w:autoSpaceDE w:val="0"/>
        <w:widowControl/>
        <w:spacing w:line="266" w:lineRule="exact" w:before="88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Pt. II, p. 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LETTER TO PUNJABHAI H. SHAH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1932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PUNJABHAI,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Go on renouncing the liking for the body </w:t>
      </w:r>
      <w:r>
        <w:rPr>
          <w:rFonts w:ascii="Times" w:hAnsi="Times" w:eastAsia="Times"/>
          <w:b w:val="0"/>
          <w:i w:val="0"/>
          <w:color w:val="000000"/>
          <w:sz w:val="22"/>
        </w:rPr>
        <w:t>so that when it falls, you will experience complete peace.</w:t>
      </w:r>
    </w:p>
    <w:p>
      <w:pPr>
        <w:autoSpaceDN w:val="0"/>
        <w:autoSpaceDE w:val="0"/>
        <w:widowControl/>
        <w:spacing w:line="220" w:lineRule="exact" w:before="6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2" w:after="0"/>
        <w:ind w:left="0" w:right="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Pt. II, p. 59</w:t>
      </w:r>
    </w:p>
    <w:p>
      <w:pPr>
        <w:autoSpaceDN w:val="0"/>
        <w:autoSpaceDE w:val="0"/>
        <w:widowControl/>
        <w:spacing w:line="292" w:lineRule="exact" w:before="36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101. LETTER TO S. D. SATAVLEKAR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SHRI SATAVLEKARJI,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know that Sardar Vallabhbhai and Mahadev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with me. Sardar has a desire to learn Sanskrit, Mahadev will guide </w:t>
      </w:r>
      <w:r>
        <w:rPr>
          <w:rFonts w:ascii="Times" w:hAnsi="Times" w:eastAsia="Times"/>
          <w:b w:val="0"/>
          <w:i w:val="0"/>
          <w:color w:val="000000"/>
          <w:sz w:val="22"/>
        </w:rPr>
        <w:t>him. Please send a set of your Sanskrit Readers (Parts 1-24). I hope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all right. We three are doing well.</w:t>
      </w:r>
    </w:p>
    <w:p>
      <w:pPr>
        <w:autoSpaceDN w:val="0"/>
        <w:autoSpaceDE w:val="0"/>
        <w:widowControl/>
        <w:spacing w:line="220" w:lineRule="exact" w:before="6" w:after="0"/>
        <w:ind w:left="0" w:right="2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28" w:after="0"/>
        <w:ind w:left="10" w:right="0" w:firstLine="5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HRIPAD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AMODAR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ATAVLEKAR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WADHYAYA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UNDH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>ATARA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C.W. 4762. Courtesy: S.D. Satavlekar.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LETTER TO DUDHIBEHN V. DESAI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DUDHIBEHN,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from you that you should like cloth made from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spun by you to be used by other people and that you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wear the poorest variety of khadi that you can get. If,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lack such courage, you may go as far as you can. Do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pressure from me or through false regard for me.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out the path of dharma according to my lights. But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it only according to your capacity, and do not feel unhappy,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either, that you cannot respect my wishes. If you feel unhappy,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hesitate in future to make any suggestion about what is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point of view of dharma. I get news about Valji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>time. God protects him.</w:t>
      </w:r>
    </w:p>
    <w:p>
      <w:pPr>
        <w:autoSpaceDN w:val="0"/>
        <w:autoSpaceDE w:val="0"/>
        <w:widowControl/>
        <w:spacing w:line="266" w:lineRule="exact" w:before="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7432. Courtesy: Valji. G. Desai.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MANIBEHN PATEL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1932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hope you received my message. Since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send the slivers, you have earned the merit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done if you had sent them. You did well, however,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any. No bad slivers are now left here. The slivers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are enough. Mahadev has made as many as we need.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accumulating for the last two months. Mahadev mostly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uses the slivers sent by Chhakkaddas, because they are made from </w:t>
      </w:r>
      <w:r>
        <w:rPr>
          <w:rFonts w:ascii="Times" w:hAnsi="Times" w:eastAsia="Times"/>
          <w:b w:val="0"/>
          <w:i w:val="0"/>
          <w:color w:val="000000"/>
          <w:sz w:val="22"/>
        </w:rPr>
        <w:t>superior cotton and with great care. I shall never be able to spin on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Vallabhbhai Patel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504" w:right="140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Magan charkha as fine yarn as Mahadev does. I have always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held the view—and I am sure I am right—that yarn spun for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be used for oneself. If a man who spins for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careless, he has been weighed in the balance and found wanting.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yarn spun for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spun with the utmost care.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best if one gives away all the yarn spun by oneself and 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bad or good yarn one can get. If one does not have the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so, one should at any rate spare one hour or half an hour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spin at least 160 rounds of yarn as an offering to Lord </w:t>
      </w:r>
      <w:r>
        <w:rPr>
          <w:rFonts w:ascii="Times" w:hAnsi="Times" w:eastAsia="Times"/>
          <w:b w:val="0"/>
          <w:i w:val="0"/>
          <w:color w:val="000000"/>
          <w:sz w:val="22"/>
        </w:rPr>
        <w:t>Krishna.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easily understand your preferring group prayer,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praying in that manner. But you must also pray by yourself,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it be only for one minute. Our aspiration should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we shall continually and silently go on repeating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in our heart, and that is impossible unless one forms the habit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praying, by oneself. One can pray by oneself even while lying in bed,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bathing, eating or doing any other work. Thus it can never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burden. On the contrary, such prayer will lighten one’s heart—it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do so. If you do not get such experience, then you may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your prayer is not from the heart.</w:t>
      </w:r>
    </w:p>
    <w:p>
      <w:pPr>
        <w:autoSpaceDN w:val="0"/>
        <w:autoSpaceDE w:val="0"/>
        <w:widowControl/>
        <w:spacing w:line="240" w:lineRule="exact" w:before="54" w:after="468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Dahyabhai’s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problem is a little difficult. But he is very sensible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will himself recover his balance of mind. Nobody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him in this matter. If he wishes to marry again, nobody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dissuade him from doing so. If, on the contrary, he does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 again, nobody can tempt  him to do so either. Acquaintances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pester him, but Dahyabhai can deal with them.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you will be able to deal with them. On such occasions, I feel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of having stopped seeing visitors, but it is our duty to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sacrifices. My left elbow pains when I work with the arm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manner. A servant has been washing my clothes for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I use utensils supplied in the jail. They are not shining bright, </w:t>
      </w:r>
      <w:r>
        <w:rPr>
          <w:rFonts w:ascii="Times" w:hAnsi="Times" w:eastAsia="Times"/>
          <w:b w:val="0"/>
          <w:i w:val="0"/>
          <w:color w:val="000000"/>
          <w:sz w:val="22"/>
        </w:rPr>
        <w:t>but are clean. Take care of your health and write to me regularly.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ANIBEHN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ALWANTRAI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ANUGA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LLIS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RIDGE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04" w:right="1400" w:bottom="468" w:left="1440" w:header="720" w:footer="720" w:gutter="0"/>
          <w:cols w:num="2" w:equalWidth="0">
            <w:col w:w="3996" w:space="0"/>
            <w:col w:w="2524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1034"/>
        <w:ind w:left="1296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9360" w:h="12960"/>
          <w:pgMar w:top="504" w:right="1400" w:bottom="468" w:left="1440" w:header="720" w:footer="720" w:gutter="0"/>
          <w:cols w:num="2" w:equalWidth="0">
            <w:col w:w="3996" w:space="0"/>
            <w:col w:w="2524" w:space="0"/>
          </w:cols>
          <w:docGrid w:linePitch="360"/>
        </w:sectPr>
      </w:pPr>
    </w:p>
    <w:p>
      <w:pPr>
        <w:autoSpaceDN w:val="0"/>
        <w:autoSpaceDE w:val="0"/>
        <w:widowControl/>
        <w:spacing w:line="420" w:lineRule="exact" w:before="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Bapu</w:t>
      </w:r>
      <w:r>
        <w:rPr>
          <w:rFonts w:ascii="Times" w:hAnsi="Times" w:eastAsia="Times"/>
          <w:b w:val="0"/>
          <w:i/>
          <w:color w:val="000000"/>
          <w:sz w:val="18"/>
        </w:rPr>
        <w:t>na Patro—4: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pp. 84-5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brother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type w:val="continuous"/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104. LETTER TO A FRIEND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1932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.  .  . 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and diary to hand. Is the diary to be returned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tear it off? Your disease is an old one. But do not lose heart. </w:t>
      </w:r>
      <w:r>
        <w:rPr>
          <w:rFonts w:ascii="Times" w:hAnsi="Times" w:eastAsia="Times"/>
          <w:b w:val="0"/>
          <w:i w:val="0"/>
          <w:color w:val="000000"/>
          <w:sz w:val="22"/>
        </w:rPr>
        <w:t>Pray to God daily for purity and your passions will subside.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was not at fault in sending the mangoes (to you).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did not want them, you ought to have given them away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somebody—some labourer. Then . . . would not have sent again.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decidedly knows the weakness of her husband and, labouring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false affection , nourishes it (weakness). If the husband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(to himself), he abandons the weakness, and the woman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tempt him.</w:t>
      </w:r>
    </w:p>
    <w:p>
      <w:pPr>
        <w:autoSpaceDN w:val="0"/>
        <w:autoSpaceDE w:val="0"/>
        <w:widowControl/>
        <w:spacing w:line="260" w:lineRule="exact" w:before="40" w:after="2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what is the fault of . . . ? I believe what . . . says.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desire for carnal pleasures. She does not become passionate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any man. Hence there is no reason to doubt her.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that she tells a lie; yet, what is the object in doubting her?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cannot doubt her husband. She puts up with the enjoyment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carnal pleasures by her husband. Why should a man keep a watch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and be angry with her. Let the woman behave as she may.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want to be chaste, the husband cannot make her preserve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chastity by force. Purity belongs to those who remain pure. Hence,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deemed proper that you should drive away even from your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finding fault with . . . Such fault-finding causes the ruin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both. Also it is sinful and unjust to involve another man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suspicion. It is entirely a sign of weakness. Drive away this weakness.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done well in putting down such things in your diary.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56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well.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May God grant you peace and purity. Vithaldas must be doing</w:t>
            </w:r>
          </w:p>
        </w:tc>
      </w:tr>
    </w:tbl>
    <w:p>
      <w:pPr>
        <w:autoSpaceDN w:val="0"/>
        <w:autoSpaceDE w:val="0"/>
        <w:widowControl/>
        <w:spacing w:line="220" w:lineRule="exact" w:before="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Pt. II, p. 49</w:t>
      </w:r>
    </w:p>
    <w:p>
      <w:pPr>
        <w:autoSpaceDN w:val="0"/>
        <w:autoSpaceDE w:val="0"/>
        <w:widowControl/>
        <w:spacing w:line="240" w:lineRule="exact" w:before="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716" w:right="139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LETTER TO SIDDHIMATI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SIDDHIMATI,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Learn Hindi well. What was your weight </w:t>
      </w:r>
      <w:r>
        <w:rPr>
          <w:rFonts w:ascii="Times" w:hAnsi="Times" w:eastAsia="Times"/>
          <w:b w:val="0"/>
          <w:i w:val="0"/>
          <w:color w:val="000000"/>
          <w:sz w:val="22"/>
        </w:rPr>
        <w:t>before? Can you follow Hindi well?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Pt. II, p. 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LETTER TO DHIRU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DHIRU,</w:t>
      </w:r>
    </w:p>
    <w:p>
      <w:pPr>
        <w:autoSpaceDN w:val="0"/>
        <w:tabs>
          <w:tab w:pos="550" w:val="left"/>
          <w:tab w:pos="28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to Gajanan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drawing. It requires some help </w:t>
      </w:r>
      <w:r>
        <w:rPr>
          <w:rFonts w:ascii="Times" w:hAnsi="Times" w:eastAsia="Times"/>
          <w:b w:val="0"/>
          <w:i w:val="0"/>
          <w:color w:val="000000"/>
          <w:sz w:val="22"/>
        </w:rPr>
        <w:t>from others. There must be more of practice.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slowly the Urdu copy-book. Do you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copy-book or do you want to see the way. I write the copy-book?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want to see that, I may tear off the pages.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send them to you. If you want a copy-book it can be had even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Pt. II, p. 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LETTER TO GAJANAN V. KHARE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1932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GAJANAN,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must have learnt to read Gujarati. Dhiru is very keen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drawing. A few others also may get ready. If possible, spare </w:t>
      </w:r>
      <w:r>
        <w:rPr>
          <w:rFonts w:ascii="Times" w:hAnsi="Times" w:eastAsia="Times"/>
          <w:b w:val="0"/>
          <w:i w:val="0"/>
          <w:color w:val="000000"/>
          <w:sz w:val="22"/>
        </w:rPr>
        <w:t>some time for them.</w:t>
      </w:r>
    </w:p>
    <w:p>
      <w:pPr>
        <w:autoSpaceDN w:val="0"/>
        <w:autoSpaceDE w:val="0"/>
        <w:widowControl/>
        <w:spacing w:line="266" w:lineRule="exact" w:before="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307. Courtesy: Lakshmibehn N. Khare</w:t>
      </w:r>
    </w:p>
    <w:p>
      <w:pPr>
        <w:autoSpaceDN w:val="0"/>
        <w:autoSpaceDE w:val="0"/>
        <w:widowControl/>
        <w:spacing w:line="240" w:lineRule="exact" w:before="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Nephew of Narayan M. Khare;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following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LETTER TO SHANTI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SHANTI,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your handwriting is good. Write in the same way. It is </w:t>
      </w:r>
      <w:r>
        <w:rPr>
          <w:rFonts w:ascii="Times" w:hAnsi="Times" w:eastAsia="Times"/>
          <w:b w:val="0"/>
          <w:i w:val="0"/>
          <w:color w:val="000000"/>
          <w:sz w:val="22"/>
        </w:rPr>
        <w:t>good that during silent (prayers) you do not get sleep.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Pt. II, p. 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LETTER TO LAKSHMI JERAJANI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1932</w:t>
      </w:r>
    </w:p>
    <w:p>
      <w:pPr>
        <w:autoSpaceDN w:val="0"/>
        <w:tabs>
          <w:tab w:pos="550" w:val="left"/>
          <w:tab w:pos="123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LAKSHMI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hand pains while doing certain work. If is not paralysis.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cause for anxiety. Rest is the chief remedy.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Vithaldas had written to me as regards eczema. Radium must be </w:t>
      </w:r>
      <w:r>
        <w:rPr>
          <w:rFonts w:ascii="Times" w:hAnsi="Times" w:eastAsia="Times"/>
          <w:b w:val="0"/>
          <w:i w:val="0"/>
          <w:color w:val="000000"/>
          <w:sz w:val="22"/>
        </w:rPr>
        <w:t>regarded to have been efficacious.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send me your daily work.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Secret Abstracts, Home Department, Special Branch, File No. 800 </w:t>
      </w:r>
      <w:r>
        <w:rPr>
          <w:rFonts w:ascii="Times" w:hAnsi="Times" w:eastAsia="Times"/>
          <w:b w:val="0"/>
          <w:i w:val="0"/>
          <w:color w:val="000000"/>
          <w:sz w:val="18"/>
        </w:rPr>
        <w:t>(40) (3), Pt. II, p. 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LETTER TO LILADHAR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LILADHAR,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girls know about the privies. I had only played a joke.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had written about Shanti. Let her remain with you for the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present. Remove her stupidity with love. Do not be angry.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Pt. II, p. 63</w:t>
      </w:r>
    </w:p>
    <w:p>
      <w:pPr>
        <w:autoSpaceDN w:val="0"/>
        <w:autoSpaceDE w:val="0"/>
        <w:widowControl/>
        <w:spacing w:line="240" w:lineRule="exact" w:before="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Niece of Vithaldas Jerajani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71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LETTER TO TRIVANI J. MEHTA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TRIVENI,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You have given a good description.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much mismanagement in hospitals and hence it is desirable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chaste women should take up the work there. So this 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way of having some experience. If the mind becomes engrossed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work, the work is certainly such that to it a life may be </w:t>
      </w:r>
      <w:r>
        <w:rPr>
          <w:rFonts w:ascii="Times" w:hAnsi="Times" w:eastAsia="Times"/>
          <w:b w:val="0"/>
          <w:i w:val="0"/>
          <w:color w:val="000000"/>
          <w:sz w:val="22"/>
        </w:rPr>
        <w:t>devoted.</w:t>
      </w:r>
    </w:p>
    <w:p>
      <w:pPr>
        <w:autoSpaceDN w:val="0"/>
        <w:autoSpaceDE w:val="0"/>
        <w:widowControl/>
        <w:spacing w:line="266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Pt. II, p. 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LETTER TO MANJULABEHN M. MEHTA</w:t>
      </w:r>
    </w:p>
    <w:p>
      <w:pPr>
        <w:autoSpaceDN w:val="0"/>
        <w:autoSpaceDE w:val="0"/>
        <w:widowControl/>
        <w:spacing w:line="270" w:lineRule="exact" w:before="6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1932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AR MANJULA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to hand. I have learnt that you are not going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Ashram for the present. Go there, whenever it is possible for you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go. White your daily time-table. Devdas is convalescing now.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must be getting letters from Maganlal.</w:t>
      </w:r>
    </w:p>
    <w:p>
      <w:pPr>
        <w:autoSpaceDN w:val="0"/>
        <w:autoSpaceDE w:val="0"/>
        <w:widowControl/>
        <w:spacing w:line="220" w:lineRule="exact" w:before="26" w:after="1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4"/>
        <w:gridCol w:w="3264"/>
      </w:tblGrid>
      <w:tr>
        <w:trPr>
          <w:trHeight w:hRule="exact" w:val="1064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8" w:after="0"/>
              <w:ind w:left="1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ANJULABEHN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HETH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AUTAMLAL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HAGWAN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EHTA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OUSE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ETPUR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ATHIAWAR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Pt. II, p. 107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LETTER TO RADHA GANDHI</w:t>
      </w:r>
    </w:p>
    <w:p>
      <w:pPr>
        <w:autoSpaceDN w:val="0"/>
        <w:autoSpaceDE w:val="0"/>
        <w:widowControl/>
        <w:spacing w:line="270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1932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RADHIKA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to hand. As Premkuver is involved in great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difficulties, there is little possibility of her going there. Hence, are you,</w:t>
      </w:r>
    </w:p>
    <w:p>
      <w:pPr>
        <w:autoSpaceDN w:val="0"/>
        <w:autoSpaceDE w:val="0"/>
        <w:widowControl/>
        <w:spacing w:line="220" w:lineRule="exact" w:before="26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Maganlal Mehta, son of Dr. Pranjivan Mehta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Maganlal Gandhi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716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and daughter only there? Who does the shopping, etc.?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seem that any of the male members are there. Looking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conveniences of that place, there may not be any need of them.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do you spend? Have you kept any account? It there pipe water?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any news about Rupi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again? It seems that you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>good progress.</w:t>
      </w:r>
    </w:p>
    <w:p>
      <w:pPr>
        <w:autoSpaceDN w:val="0"/>
        <w:autoSpaceDE w:val="0"/>
        <w:widowControl/>
        <w:spacing w:line="220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40" w:lineRule="exact" w:before="28" w:after="0"/>
        <w:ind w:left="10" w:right="288" w:firstLine="5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ADHABEHN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ANATORIUM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EOLALI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Pt. II, p. 111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LETTER TO VIDYA HINGORANI</w:t>
      </w:r>
    </w:p>
    <w:p>
      <w:pPr>
        <w:autoSpaceDN w:val="0"/>
        <w:autoSpaceDE w:val="0"/>
        <w:widowControl/>
        <w:spacing w:line="270" w:lineRule="exact" w:before="6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Y. M.,</w:t>
      </w:r>
    </w:p>
    <w:p>
      <w:pPr>
        <w:autoSpaceDN w:val="0"/>
        <w:autoSpaceDE w:val="0"/>
        <w:widowControl/>
        <w:spacing w:line="270" w:lineRule="exact" w:before="3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60" w:lineRule="exact" w:before="7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glad that you have gone to Quetta. Derive the fullest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from the air there. Walk as much as you can. Describe to me </w:t>
      </w:r>
      <w:r>
        <w:rPr>
          <w:rFonts w:ascii="Times" w:hAnsi="Times" w:eastAsia="Times"/>
          <w:b w:val="0"/>
          <w:i w:val="0"/>
          <w:color w:val="000000"/>
          <w:sz w:val="22"/>
        </w:rPr>
        <w:t>the scenery and the climate of the place. Who are the settlers there?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is absolutely correct. An honest heart is a happy </w:t>
      </w:r>
      <w:r>
        <w:rPr>
          <w:rFonts w:ascii="Times" w:hAnsi="Times" w:eastAsia="Times"/>
          <w:b w:val="0"/>
          <w:i w:val="0"/>
          <w:color w:val="000000"/>
          <w:sz w:val="22"/>
        </w:rPr>
        <w:t>heart. May your happiness grow and stablilize.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any news you may have of Anand. How do you spend </w:t>
      </w:r>
      <w:r>
        <w:rPr>
          <w:rFonts w:ascii="Times" w:hAnsi="Times" w:eastAsia="Times"/>
          <w:b w:val="0"/>
          <w:i w:val="0"/>
          <w:color w:val="000000"/>
          <w:sz w:val="22"/>
        </w:rPr>
        <w:t>your time there?</w:t>
      </w:r>
    </w:p>
    <w:p>
      <w:pPr>
        <w:autoSpaceDN w:val="0"/>
        <w:autoSpaceDE w:val="0"/>
        <w:widowControl/>
        <w:spacing w:line="220" w:lineRule="exact" w:before="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Hindi. Courtesy: National Archives of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LETTER TO CHHAGANLAL JOSHI</w:t>
      </w:r>
    </w:p>
    <w:p>
      <w:pPr>
        <w:autoSpaceDN w:val="0"/>
        <w:autoSpaceDE w:val="0"/>
        <w:widowControl/>
        <w:spacing w:line="294" w:lineRule="exact" w:before="84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</w:t>
      </w:r>
      <w:r>
        <w:rPr>
          <w:rFonts w:ascii="Times" w:hAnsi="Times" w:eastAsia="Times"/>
          <w:b w:val="0"/>
          <w:i/>
          <w:color w:val="000000"/>
          <w:sz w:val="22"/>
        </w:rPr>
        <w:t>e July 3,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88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food that is digested is not transformed into blood, etc., </w:t>
      </w:r>
      <w:r>
        <w:rPr>
          <w:rFonts w:ascii="Times" w:hAnsi="Times" w:eastAsia="Times"/>
          <w:b w:val="0"/>
          <w:i w:val="0"/>
          <w:color w:val="000000"/>
          <w:sz w:val="22"/>
        </w:rPr>
        <w:t>but what is assimilated is transformed into the various elements which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4"/>
        <w:gridCol w:w="3264"/>
      </w:tblGrid>
      <w:tr>
        <w:trPr>
          <w:trHeight w:hRule="exact" w:val="1272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2" w:lineRule="exact" w:before="30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earlier.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96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Presumably Rukhi, addressee’s sister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In the source the letter is entered under July 3, 1932, as having been written</w:t>
            </w:r>
          </w:p>
          <w:p>
            <w:pPr>
              <w:autoSpaceDN w:val="0"/>
              <w:autoSpaceDE w:val="0"/>
              <w:widowControl/>
              <w:spacing w:line="240" w:lineRule="exact" w:before="4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392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 or build the body. In the same way, what we read,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assimilated by us, just as manure is assimilated by the tree and as a </w:t>
      </w:r>
      <w:r>
        <w:rPr>
          <w:rFonts w:ascii="Times" w:hAnsi="Times" w:eastAsia="Times"/>
          <w:b w:val="0"/>
          <w:i w:val="0"/>
          <w:color w:val="000000"/>
          <w:sz w:val="22"/>
        </w:rPr>
        <w:t>result it bears fruit.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271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LETTER TO MAGANBHAI PATEL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2/3,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 MAGANBHAI,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Raojibhai’s letter about his lands to hand. In it he writes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 the necessity of selling the lands, and also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lands will not fetch as much price in the absence of Raojibhai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have, if he were present. Instead of coming to a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himself, Raojibhai has left it to me and Sardar (Vallabhbhai Patel)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decide (the matter). On consultation we have decided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most in this matter. There cannot be enough materials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Raojibhai or ourselves to arrive at a decision. Even if you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endeavours and supply us as much information as might be needed,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it might be considered insufficient. In such matters,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and should not be reached without one being actually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spot. Hence we have cone to the decision that you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is proper to be done having regard to the circumstances.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that is should be sold, you should sell it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hesitation. And if you feel that it can be kept—must be kept—then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 till Raojibhai is released. You do without fear whatever is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advantageous. We both of us know that Raojibhai is keen on setting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a piece of land sufficient for building as ashram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Dharalas. But, if in carrying out that object, less price is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lands or if any debt still remains unpaid, it is not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on that. If there is any need for an ashram, it will be seen </w:t>
      </w:r>
      <w:r>
        <w:rPr>
          <w:rFonts w:ascii="Times" w:hAnsi="Times" w:eastAsia="Times"/>
          <w:b w:val="0"/>
          <w:i w:val="0"/>
          <w:color w:val="000000"/>
          <w:sz w:val="22"/>
        </w:rPr>
        <w:t>through when Raojibhai is released.</w:t>
      </w:r>
    </w:p>
    <w:p>
      <w:pPr>
        <w:autoSpaceDN w:val="0"/>
        <w:autoSpaceDE w:val="0"/>
        <w:widowControl/>
        <w:spacing w:line="246" w:lineRule="exact" w:before="0" w:after="0"/>
        <w:ind w:left="518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Secret Abstracts, Home Department, Special Branch, File No. 800 </w:t>
      </w:r>
      <w:r>
        <w:rPr>
          <w:rFonts w:ascii="Times" w:hAnsi="Times" w:eastAsia="Times"/>
          <w:b w:val="0"/>
          <w:i w:val="0"/>
          <w:color w:val="000000"/>
          <w:sz w:val="18"/>
        </w:rPr>
        <w:t>(40) (3), Pt. II, p. 47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7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117. HOW TO OBSERVE TRUTH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Sunday, July 3, 1932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said about ahimsa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applies to truth. If we split hairs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issues such as whether one may or may not tell a lie to save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 and ignore what is daily happening before us, we cannot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By raising such complicated issues we make truth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discover. If we follow truth today in solving the problems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confront us in our daily life, we shall know instinctively how to act in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situations when they arise.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of us should examine only himself or herself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view. Do I deceive anybody knowingly? If I believe that B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bad person but show him that I believe him to be good, I deceive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Do I try to show, in order to win people’s respect or esteem,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possess certain virtues which in fact. I do not possess? Do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exaggerate in my speech? Do I hide my misdeeds from persons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should confess them? If a superior or co-worker puts me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do I evade him? Do I keep back what I ought to declare?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any of these things, I am guilty of untruth. Everybody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his conduct daily in this manner and try to overcome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shortcomings. One to whom truth has become second nature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risen to a state so that he can never speak untruth may not do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everyone who has the least trace of untruth in him or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truth only with effort should examine himself daily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above and put to himself those or any other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which may occur to him and reply to them. Anybody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this practice even for a month will clearly observe a change </w:t>
      </w:r>
      <w:r>
        <w:rPr>
          <w:rFonts w:ascii="Times" w:hAnsi="Times" w:eastAsia="Times"/>
          <w:b w:val="0"/>
          <w:i w:val="0"/>
          <w:color w:val="000000"/>
          <w:sz w:val="22"/>
        </w:rPr>
        <w:t>having taken place in himself.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LETTER TO FULCHAND B. SHAH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 FULCHAND,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 of April 31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], 1932, as also Raojibhai’s of </w:t>
      </w:r>
      <w:r>
        <w:rPr>
          <w:rFonts w:ascii="Times" w:hAnsi="Times" w:eastAsia="Times"/>
          <w:b w:val="0"/>
          <w:i w:val="0"/>
          <w:color w:val="000000"/>
          <w:sz w:val="22"/>
        </w:rPr>
        <w:t>June 10, 1932, only today. All of us were glad to read them. This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along with “Letter to Narandas Gandhi”, June 28/-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July 4, 1932;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28-6/4-7-1932.</w:t>
      </w:r>
    </w:p>
    <w:p>
      <w:pPr>
        <w:autoSpaceDN w:val="0"/>
        <w:autoSpaceDE w:val="0"/>
        <w:widowControl/>
        <w:spacing w:line="200" w:lineRule="exact" w:before="10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Bombay Secret Abstracts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“How  to observe ahimsa”, 25-6-1932.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71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 15 lines in your letter were completely censored.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tell the person who deals with all such letters,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Superintendent, to show you the portions which he thinks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censored, so that you may write the letter again. If this is done,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context would not be suddenly broken as happens at present.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there not to expect, or wish for, a separate letter from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there is no restriction on me as regards the numbers of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write, I think I myself should put a limit on it. Hence I write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letters as I can. But I do reply to letters from co-workers in jails,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write to one of them when there are many co-workers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jail. That serves the purpose of writing to all of them. If,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wishes to write to me about something specially,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do so, as Raojibhai has done. We shall not often get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opportunities like the unique one we have got just now for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and study. All of us, therefore, should realize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so act and spend our time that we would be able to give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every moment.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a drop of water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wasted. We should regard everything in the country, no matter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possession it is, as belonging to us and take care of it and 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accordingly. It is plain that this serves several purposes. Tell the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girls there that, when they can use the permission to write letters,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write to me if they don’t wish to write to anybody else.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strange thing that the rains have not yet commenced here. By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have been quite a good amount of rain. Cultivators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worried. Give the accompanying letter to Raojibhai. That is, what </w:t>
      </w:r>
      <w:r>
        <w:rPr>
          <w:rFonts w:ascii="Times" w:hAnsi="Times" w:eastAsia="Times"/>
          <w:b w:val="0"/>
          <w:i w:val="0"/>
          <w:color w:val="000000"/>
          <w:sz w:val="22"/>
        </w:rPr>
        <w:t>follows is meant for him.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discussed the matter with Sardar and both of us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 conclusion that neither (he nor I) can give 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here. We cannot know many of the facts without being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spot, and hence 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Maganbhai and told him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do what he thinks best, taking into account all the relevant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I have written to him quite a long letter to this effect.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 doday and am replying immediately. I have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delayed by a single moment. Raojibhai should not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matter at all.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9445-b. Courtesy: Chandrakant F. Shah</w:t>
      </w:r>
    </w:p>
    <w:p>
      <w:pPr>
        <w:autoSpaceDN w:val="0"/>
        <w:autoSpaceDE w:val="0"/>
        <w:widowControl/>
        <w:spacing w:line="30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two sentences which follow have been taken from Bombay Secret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Abstracts.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Maganbhai Patel”, 2/3-7-1932.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LETTER TO DINKAR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1932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BROTHER DINKAR,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I have stopped all visits, as the visit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has been disallowed. Looking to your weight,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 great improvement (in your health). Nothing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about sanatorium from here. I have received here a book named </w:t>
      </w:r>
      <w:r>
        <w:rPr>
          <w:rFonts w:ascii="Times" w:hAnsi="Times" w:eastAsia="Times"/>
          <w:b w:val="0"/>
          <w:i/>
          <w:color w:val="000000"/>
          <w:sz w:val="22"/>
        </w:rPr>
        <w:t>Vishva Shanti,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i.e., world peace. Mahadev and myself have glanced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it. I cannot know anything about its good or bad points,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because, really I have not in me the power to appraise poetry.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able to develop that taste. Doctors believe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else except that my hand has been tired out; hence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it rest. I have written by mistake that Mahadev has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</w:t>
      </w:r>
      <w:r>
        <w:rPr>
          <w:rFonts w:ascii="Times" w:hAnsi="Times" w:eastAsia="Times"/>
          <w:b w:val="0"/>
          <w:i/>
          <w:color w:val="000000"/>
          <w:sz w:val="22"/>
        </w:rPr>
        <w:t>Vishva Shanti</w:t>
      </w:r>
      <w:r>
        <w:rPr>
          <w:rFonts w:ascii="Times" w:hAnsi="Times" w:eastAsia="Times"/>
          <w:b w:val="0"/>
          <w:i w:val="0"/>
          <w:color w:val="000000"/>
          <w:sz w:val="22"/>
        </w:rPr>
        <w:t>. He has not read it.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Pt. II, p. 109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NARANDAS GANDHI</w:t>
      </w:r>
    </w:p>
    <w:p>
      <w:pPr>
        <w:autoSpaceDN w:val="0"/>
        <w:autoSpaceDE w:val="0"/>
        <w:widowControl/>
        <w:spacing w:line="27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28/July 4,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mail today. It is seven days today since I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milk and fruit. I don’t see any effect on the elbow.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be none. I cannot say positively that they have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with me. What had agreed perfectly is the experiment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almonds, bread and vegetables. But I will continue milk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I feel slightly afraid of developing constipation. If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add a little quantity of vegetable. There is no cause at all for </w:t>
      </w:r>
      <w:r>
        <w:rPr>
          <w:rFonts w:ascii="Times" w:hAnsi="Times" w:eastAsia="Times"/>
          <w:b w:val="0"/>
          <w:i w:val="0"/>
          <w:color w:val="000000"/>
          <w:sz w:val="22"/>
        </w:rPr>
        <w:t>worry on this account.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Sitala Sahay is right. His letter is rude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have been written in anger. If his expenditure is more,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send you detailed accounts. If they are all right,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no objection to paying him more. Hence, instead of fixing an abs-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olute limit of Rs. 60, it seems to me that the better course would be to </w:t>
      </w:r>
      <w:r>
        <w:rPr>
          <w:rFonts w:ascii="Times" w:hAnsi="Times" w:eastAsia="Times"/>
          <w:b w:val="0"/>
          <w:i w:val="0"/>
          <w:color w:val="000000"/>
          <w:sz w:val="22"/>
        </w:rPr>
        <w:t>ask him to send accounts before paying him more. I have explained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716" w:right="139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other points fully in my letter of yesterday, and, therefore don’t touch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upon them here. I need not write more about the Girl family either.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Dhiru and Kusum do less physical work and take enough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milk, their weight will increase.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you hear any time from Nirmala Joshi? She may have some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information about Lilabehn. Do you know her address?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you think proper regarding Titus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If you are fully sati-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sfied with his work and his demand is in accord with his requirements,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may be proper to pay him that much. It is natural that the depend-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ents of those who had joined the March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who are no longer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struggle but are employed in some work will expect help from them.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If, therefore, we stick to the letter of their pledge, we may perhaps  do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them injustice.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Parnerkar’s action is highly improper. It is certainly not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togo away without obtaining permission and send a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afterwards. However, since his motives are good and his mind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very weak, I don’t wish to censure him. And his sacrifice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good. If, therefore, you think it proper send some money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mother. I know that strict justice will not permit that. But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cold justice becomes injustice. It is extremely difficult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heart of any human being. Hence, whenever it is a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>paying money, my inclination is always to pay something if we can.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are Ramarao and Pratap at present? It is enough if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Elwin is satisfied. He would not expect from us the same attention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could give, nor can we fulfil such an expectation.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would be capable of her careful attention to details when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looks after anybody whom she loves. We cannot, therefore, compete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her. It was very good that the matter of Imam Saheb’s tomb was </w:t>
      </w:r>
      <w:r>
        <w:rPr>
          <w:rFonts w:ascii="Times" w:hAnsi="Times" w:eastAsia="Times"/>
          <w:b w:val="0"/>
          <w:i w:val="0"/>
          <w:color w:val="000000"/>
          <w:sz w:val="22"/>
        </w:rPr>
        <w:t>settled.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read what I wrote to Jivram regarding Anna-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purna. Sharat Chandra Patnaik, from what you write about him,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good man. If he marries Annapurna, his motive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primarily humanitarian. However, Jivram should approve of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Annapurna should be willing. If Sharat Chandra knows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story of Annapurna’s past and still marries her, he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have my blessings, but he would also deserve compliments.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suppose you have acknowledged receipt of the various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graduate of Higginbottom Agriculture College and trained by Parnerkar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Ashram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Dandi March in 1930.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0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translations of </w:t>
      </w:r>
      <w:r>
        <w:rPr>
          <w:rFonts w:ascii="Times" w:hAnsi="Times" w:eastAsia="Times"/>
          <w:b w:val="0"/>
          <w:i/>
          <w:color w:val="000000"/>
          <w:sz w:val="22"/>
        </w:rPr>
        <w:t>An Autobiography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you have received.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Keshu spinning 350 rounds of yarn of 50 counts is good speed. On </w:t>
      </w:r>
      <w:r>
        <w:rPr>
          <w:rFonts w:ascii="Times" w:hAnsi="Times" w:eastAsia="Times"/>
          <w:b w:val="0"/>
          <w:i w:val="0"/>
          <w:color w:val="000000"/>
          <w:sz w:val="22"/>
        </w:rPr>
        <w:t>what type of spinning-wheel does he spin?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those rooms which contain only luggage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at regular intervals. It is a practice in big office in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buildings that the last date on which each building was cleaned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date fixed for its cleaning are shown on some part of it.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therefore, the list of future works does not include those items,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dates would be shown on the buildings. The staff would inspect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dates as a matter of routine, so that, if persons have been appointed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 such work, it would be carried out in due time without </w:t>
      </w:r>
      <w:r>
        <w:rPr>
          <w:rFonts w:ascii="Times" w:hAnsi="Times" w:eastAsia="Times"/>
          <w:b w:val="0"/>
          <w:i w:val="0"/>
          <w:color w:val="000000"/>
          <w:sz w:val="22"/>
        </w:rPr>
        <w:t>anybody having to remember the dates.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spinning yarn of fine count, besides good slivers the spindle,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belt and the spindle-holder also are relevant factors.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yarn of 50 counts even from the best slivers with the type of belt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spindle in the Magan spinning-wheel. The spindle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on which the Andhra women spin yarn of 80 counts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fine, like the wires of an umbrella, and quite small. The belt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is very thin. That is why those women are able to spin yarn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fine count. Examine your spindle and belt from this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My own experience is that we cannot spin on any other type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as fine yarn and with as much ease as we can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Gandiva spinning-wheel, and the chief reason for this is the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 belt of the latter. My eyes tell me that such thin belt will not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spinning-wheel which stands vertical. Moreover, we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on the wheel of the latter the same control as on the Gandiva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For the same reason, a delicate spindle bearer like the one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Gandiva wheel is fitted will not work on the other types.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master the art of spinning yarn of the finest count,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very much more experience in this field than I should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trial on the different types  of spinning-wheels and examine them </w:t>
      </w:r>
      <w:r>
        <w:rPr>
          <w:rFonts w:ascii="Times" w:hAnsi="Times" w:eastAsia="Times"/>
          <w:b w:val="0"/>
          <w:i w:val="0"/>
          <w:color w:val="000000"/>
          <w:sz w:val="22"/>
        </w:rPr>
        <w:t>from this point of view.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through your summary. I have said enough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in previous letters,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 I need not write anything here.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continue to send such summaries every week. If you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changes after studying the figures, please inform me about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information from more persons is received and if you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comments to make, please write. I will preserve the register sent by </w:t>
      </w:r>
      <w:r>
        <w:rPr>
          <w:rFonts w:ascii="Times" w:hAnsi="Times" w:eastAsia="Times"/>
          <w:b w:val="0"/>
          <w:i w:val="0"/>
          <w:color w:val="000000"/>
          <w:sz w:val="22"/>
        </w:rPr>
        <w:t>you, so that, if you refer to it in explaining anything, I will consult it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Narandas Gandhi”, 8/13-6-1932 and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Gandhi”, 22/26-6-1932.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50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find out the point of the  reference. Personally, I learn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from such summaries and they also help me to think clearly.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well in giving details about every person which help me to </w:t>
      </w:r>
      <w:r>
        <w:rPr>
          <w:rFonts w:ascii="Times" w:hAnsi="Times" w:eastAsia="Times"/>
          <w:b w:val="0"/>
          <w:i w:val="0"/>
          <w:color w:val="000000"/>
          <w:sz w:val="22"/>
        </w:rPr>
        <w:t>identify him or her.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from Panditji’s letter that you observe five minutes’ silence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morning too. If you have found the result of the practice good,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it be continued. My own suggestion, however, was only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prayer. The inmates attend it after tiring work for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and, therefore, may require a little longer time to concentrate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in meditation. Five minutes’ silence will help in acquiring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concentration. At the time of morning prayer the condition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the opposite, and so silence may not be necessary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I have explained. Panditji thinks that many of them doze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these five minutes. I have here discussed the necessity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of five minutes’ silence from a general point of view.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spiritual point of view, the longer the period of silence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the better it is. But that is only for those who can benefit from 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it. Please do not understand me to mean that the five minutes’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silence in the morning should be stopped. It is obvious that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excellent practice which has been started ought not to be discontinued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a hurry. I have said all this to tell you that, if you are of the same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view as Panditji and would like to reduce five minutes to one minute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refrain from doing so because you had understood my suggestion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mean that I wanted five minutes’ silence at both times, you are free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make a change.</w:t>
      </w:r>
    </w:p>
    <w:p>
      <w:pPr>
        <w:autoSpaceDN w:val="0"/>
        <w:autoSpaceDE w:val="0"/>
        <w:widowControl/>
        <w:spacing w:line="270" w:lineRule="exact" w:before="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1932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hint in Panditji’s letter, and Mahadev also tells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children do not get enough sleep. They ought to get at least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hours’ uninterrupted sleep. They can get that only if they go to bed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7.30 p.m., assuming that we want them to get up at 3.30 a.m.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children should get at least eight hours’ sleep.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if the grownups also get as many hours of rest. One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ensuring this would be to start the evening prayer at 7 and finish it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7.30 or rather at 7.20. Since half an hour is the minimum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for the prayer, it should start at 6.50. Alternatively, [in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morning] the bell should be given at 4 and the prayer should start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4.30. Still another way would be to have a separate time for prayer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which should be at the commencement of their class.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in fact, a prayer at that time. We should be satisfied with that.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that, the children should form the habit of praying [either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or in the evening]. They may pray in the morning whenever </w:t>
      </w:r>
      <w:r>
        <w:rPr>
          <w:rFonts w:ascii="Times" w:hAnsi="Times" w:eastAsia="Times"/>
          <w:b w:val="0"/>
          <w:i w:val="0"/>
          <w:color w:val="000000"/>
          <w:sz w:val="22"/>
        </w:rPr>
        <w:t>they get up. The general time for rising should not be later than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a.m. and morning prayer ought not to start later than 4.30.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must get at least eight hours’ sleep. Taking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as essential, you may make any changes that may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You will have to decide who should be counted as children.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and girls who are neither children nor adolescents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counted as children if they wish. The rule for them should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continue to be counted as children for one year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longest. Those who are ill have always been exempted from attending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 prayers. Indu and other boys like him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exempted. whether or not they themselves wish. That is, a boy or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losing weight should not be put to the strain of getting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early. That Indu does not get sleep  before ten is certainly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state of affairs. If his bed is made in the open near yours,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bound to get sleep. Even though he should be exempted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 the morning prayer, he must form the habit of sleeping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early. Think over all this and make any changes you may think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Shamal seems to be troubled in his mind. I have advised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talk with you. Without waiting for him to come to you, send for </w:t>
      </w:r>
      <w:r>
        <w:rPr>
          <w:rFonts w:ascii="Times" w:hAnsi="Times" w:eastAsia="Times"/>
          <w:b w:val="0"/>
          <w:i w:val="0"/>
          <w:color w:val="000000"/>
          <w:sz w:val="22"/>
        </w:rPr>
        <w:t>him and ask him what his difficulties are.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letter from Manjula, in which she says that her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Ashram has been postponed. Perhaps she has written to you </w:t>
      </w:r>
      <w:r>
        <w:rPr>
          <w:rFonts w:ascii="Times" w:hAnsi="Times" w:eastAsia="Times"/>
          <w:b w:val="0"/>
          <w:i w:val="0"/>
          <w:color w:val="000000"/>
          <w:sz w:val="22"/>
        </w:rPr>
        <w:t>also. She has not given the reason.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change in the condition of my left arm. It seems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will improve in course of time purely through rest. You need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worry about it at all. I do take milk to please the Superintendent,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 present at any rate I don’t see that it has benefited me much.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am continuing it for the present. Along with it I take </w:t>
      </w:r>
      <w:r>
        <w:rPr>
          <w:rFonts w:ascii="Times" w:hAnsi="Times" w:eastAsia="Times"/>
          <w:b w:val="0"/>
          <w:i/>
          <w:color w:val="000000"/>
          <w:sz w:val="22"/>
        </w:rPr>
        <w:t>rotli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instead of bread, and a vegetable with one of the meals. Just now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season for grapes in Karachi. Lalwani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therefore, sends parcels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 from time to time and I eat them too. The weight has risen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104.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yarn, if you see Shardabehn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perhaps you may be able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get yarn spun by women for 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spinning. We must—if we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can—discover some means of meeting the acute demand for yarn.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do Jamna and Purushottam spend their time in Ranavav? If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know the details of their daily routine, let me have them.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Shamal R. Raval”, 1-7-1932.</w:t>
      </w:r>
    </w:p>
    <w:p>
      <w:pPr>
        <w:autoSpaceDN w:val="0"/>
        <w:autoSpaceDE w:val="0"/>
        <w:widowControl/>
        <w:spacing w:line="220" w:lineRule="exact" w:before="8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Chabildas Rochiram Lalwani, Husband of J. B. Kripalani’s sister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Shardabehn Mehta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504" w:right="1396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Ba that I got only one letter written by her. Does she get </w:t>
      </w:r>
      <w:r>
        <w:rPr>
          <w:rFonts w:ascii="Times" w:hAnsi="Times" w:eastAsia="Times"/>
          <w:b w:val="0"/>
          <w:i w:val="0"/>
          <w:color w:val="000000"/>
          <w:sz w:val="22"/>
        </w:rPr>
        <w:t>mine?</w:t>
      </w:r>
    </w:p>
    <w:p>
      <w:pPr>
        <w:autoSpaceDN w:val="0"/>
        <w:autoSpaceDE w:val="0"/>
        <w:widowControl/>
        <w:spacing w:line="224" w:lineRule="exact" w:before="42" w:after="0"/>
        <w:ind w:left="5330" w:right="0" w:firstLine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4, 1932</w:t>
      </w:r>
    </w:p>
    <w:p>
      <w:pPr>
        <w:autoSpaceDN w:val="0"/>
        <w:autoSpaceDE w:val="0"/>
        <w:widowControl/>
        <w:spacing w:line="280" w:lineRule="exact" w:before="4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written about a few rules for the Ashram and about prayer.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articles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not seem to have been circulated to all. Send copies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to me. You will find in Mahadev’s cupboard a big French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dictionary belonging to him. Send that and the Urdu translation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 </w:t>
      </w:r>
      <w:r>
        <w:rPr>
          <w:rFonts w:ascii="Times" w:hAnsi="Times" w:eastAsia="Times"/>
          <w:b w:val="0"/>
          <w:i/>
          <w:color w:val="000000"/>
          <w:sz w:val="22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along with the Urdu books which I have asked Prema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send. Why has Nirmala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(Aunt) stopped writing to me?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Mahadevdesires you to tell Durga that she has not said anything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and her health in her letter, and that she should write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her letter to him. The </w:t>
      </w:r>
      <w:r>
        <w:rPr>
          <w:rFonts w:ascii="Times" w:hAnsi="Times" w:eastAsia="Times"/>
          <w:b w:val="0"/>
          <w:i/>
          <w:color w:val="000000"/>
          <w:sz w:val="22"/>
        </w:rPr>
        <w:t>rotlis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me are made by Mahadev. </w:t>
      </w:r>
    </w:p>
    <w:p>
      <w:pPr>
        <w:autoSpaceDN w:val="0"/>
        <w:autoSpaceDE w:val="0"/>
        <w:widowControl/>
        <w:spacing w:line="266" w:lineRule="exact" w:before="8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8236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121. LETTER TO MANGALA S. PATEL</w:t>
      </w:r>
    </w:p>
    <w:p>
      <w:pPr>
        <w:autoSpaceDN w:val="0"/>
        <w:autoSpaceDE w:val="0"/>
        <w:widowControl/>
        <w:spacing w:line="27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MANGALA,</w:t>
      </w:r>
    </w:p>
    <w:p>
      <w:pPr>
        <w:autoSpaceDN w:val="0"/>
        <w:autoSpaceDE w:val="0"/>
        <w:widowControl/>
        <w:spacing w:line="28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did you begin suffering from pain in the chest and waist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how many years  have you been suffering? How do you feel </w:t>
      </w:r>
      <w:r>
        <w:rPr>
          <w:rFonts w:ascii="Times" w:hAnsi="Times" w:eastAsia="Times"/>
          <w:b w:val="0"/>
          <w:i w:val="0"/>
          <w:color w:val="000000"/>
          <w:sz w:val="22"/>
        </w:rPr>
        <w:t>now?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absence of desire when we trust that whatever we do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God Himself. The greatest act of one attached to truth is to </w:t>
      </w:r>
      <w:r>
        <w:rPr>
          <w:rFonts w:ascii="Times" w:hAnsi="Times" w:eastAsia="Times"/>
          <w:b w:val="0"/>
          <w:i w:val="0"/>
          <w:color w:val="000000"/>
          <w:sz w:val="22"/>
        </w:rPr>
        <w:t>stick to truth in whatever condition one is placed.</w:t>
      </w:r>
    </w:p>
    <w:p>
      <w:pPr>
        <w:autoSpaceDN w:val="0"/>
        <w:autoSpaceDE w:val="0"/>
        <w:widowControl/>
        <w:spacing w:line="266" w:lineRule="exact" w:before="0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Secret Abstracts, Home Department, Special Branch, File No. 800 </w:t>
      </w:r>
      <w:r>
        <w:rPr>
          <w:rFonts w:ascii="Times" w:hAnsi="Times" w:eastAsia="Times"/>
          <w:b w:val="0"/>
          <w:i w:val="0"/>
          <w:color w:val="000000"/>
          <w:sz w:val="18"/>
        </w:rPr>
        <w:t>(40) (3), Pt. II, p. 197</w:t>
      </w:r>
    </w:p>
    <w:p>
      <w:pPr>
        <w:autoSpaceDN w:val="0"/>
        <w:autoSpaceDE w:val="0"/>
        <w:widowControl/>
        <w:spacing w:line="240" w:lineRule="exact" w:before="156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“Prayer”, 19-6-1932 and “Lesson of the national week”, 2-5-1932.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Desai’s step-sister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TELEGRAM TO PAPA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5,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PAPA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SHRAM</w:t>
      </w:r>
      <w:r>
        <w:rPr>
          <w:rFonts w:ascii="Times" w:hAnsi="Times" w:eastAsia="Times"/>
          <w:b w:val="0"/>
          <w:i w:val="0"/>
          <w:color w:val="000000"/>
          <w:sz w:val="16"/>
        </w:rPr>
        <w:t>, T</w:t>
      </w:r>
      <w:r>
        <w:rPr>
          <w:rFonts w:ascii="Times" w:hAnsi="Times" w:eastAsia="Times"/>
          <w:b w:val="0"/>
          <w:i w:val="0"/>
          <w:color w:val="000000"/>
          <w:sz w:val="14"/>
        </w:rPr>
        <w:t>IRUCHENGODU</w:t>
      </w:r>
    </w:p>
    <w:p>
      <w:pPr>
        <w:autoSpaceDN w:val="0"/>
        <w:tabs>
          <w:tab w:pos="910" w:val="left"/>
          <w:tab w:pos="1650" w:val="left"/>
          <w:tab w:pos="2350" w:val="left"/>
          <w:tab w:pos="3050" w:val="left"/>
          <w:tab w:pos="3970" w:val="left"/>
          <w:tab w:pos="4270" w:val="left"/>
          <w:tab w:pos="5110" w:val="left"/>
          <w:tab w:pos="5610" w:val="left"/>
          <w:tab w:pos="6170" w:val="left"/>
        </w:tabs>
        <w:autoSpaceDE w:val="0"/>
        <w:widowControl/>
        <w:spacing w:line="23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DEVDAS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HUSBAND’S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DEATH.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ALL</w:t>
      </w:r>
    </w:p>
    <w:p>
      <w:pPr>
        <w:autoSpaceDN w:val="0"/>
        <w:tabs>
          <w:tab w:pos="890" w:val="left"/>
          <w:tab w:pos="1810" w:val="left"/>
          <w:tab w:pos="2390" w:val="left"/>
          <w:tab w:pos="3010" w:val="left"/>
          <w:tab w:pos="3710" w:val="left"/>
          <w:tab w:pos="4330" w:val="left"/>
          <w:tab w:pos="5210" w:val="left"/>
          <w:tab w:pos="59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DEEPLY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STIRRED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GRIEVE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DEATH</w:t>
      </w:r>
    </w:p>
    <w:p>
      <w:pPr>
        <w:autoSpaceDN w:val="0"/>
        <w:tabs>
          <w:tab w:pos="810" w:val="left"/>
          <w:tab w:pos="1190" w:val="left"/>
          <w:tab w:pos="2170" w:val="left"/>
          <w:tab w:pos="2750" w:val="left"/>
          <w:tab w:pos="3210" w:val="left"/>
          <w:tab w:pos="4410" w:val="left"/>
          <w:tab w:pos="5550" w:val="left"/>
          <w:tab w:pos="61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HUMANITY.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ARE</w:t>
      </w:r>
    </w:p>
    <w:p>
      <w:pPr>
        <w:autoSpaceDN w:val="0"/>
        <w:tabs>
          <w:tab w:pos="1170" w:val="left"/>
          <w:tab w:pos="1630" w:val="left"/>
          <w:tab w:pos="2430" w:val="left"/>
          <w:tab w:pos="3350" w:val="left"/>
          <w:tab w:pos="3990" w:val="left"/>
          <w:tab w:pos="4630" w:val="left"/>
          <w:tab w:pos="5310" w:val="left"/>
          <w:tab w:pos="59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DAUGHTER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FATHER.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PEACE.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LOVE FROM US ALL.</w:t>
      </w:r>
    </w:p>
    <w:p>
      <w:pPr>
        <w:autoSpaceDN w:val="0"/>
        <w:autoSpaceDE w:val="0"/>
        <w:widowControl/>
        <w:spacing w:line="266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Pt. II, p. 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TELEGRAM TO C. RAJAGOPALACHARI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5,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R</w:t>
      </w:r>
      <w:r>
        <w:rPr>
          <w:rFonts w:ascii="Times" w:hAnsi="Times" w:eastAsia="Times"/>
          <w:b w:val="0"/>
          <w:i w:val="0"/>
          <w:color w:val="000000"/>
          <w:sz w:val="18"/>
        </w:rPr>
        <w:t>AJAGOPALACHARI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RISONER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>ISTRICT JAIL</w:t>
      </w:r>
    </w:p>
    <w:p>
      <w:pPr>
        <w:autoSpaceDN w:val="0"/>
        <w:autoSpaceDE w:val="0"/>
        <w:widowControl/>
        <w:spacing w:line="266" w:lineRule="exact" w:before="34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ELLORE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</w:tblGrid>
      <w:tr>
        <w:trPr>
          <w:trHeight w:hRule="exact" w:val="266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ARE </w:t>
            </w:r>
          </w:p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DEEPLY 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GRIEVED 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OVER </w:t>
            </w:r>
          </w:p>
        </w:tc>
        <w:tc>
          <w:tcPr>
            <w:tcW w:type="dxa" w:w="1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PAPA’S </w:t>
            </w:r>
          </w:p>
        </w:tc>
        <w:tc>
          <w:tcPr>
            <w:tcW w:type="dxa" w:w="1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BEREAVEMENT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26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WHICH </w:t>
            </w:r>
          </w:p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DEVDAS </w:t>
            </w:r>
          </w:p>
        </w:tc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HAS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SENT 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WIRE. </w:t>
            </w:r>
          </w:p>
        </w:tc>
        <w:tc>
          <w:tcPr>
            <w:tcW w:type="dxa" w:w="55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5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STAND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</w:t>
            </w:r>
          </w:p>
        </w:tc>
      </w:tr>
      <w:tr>
        <w:trPr>
          <w:trHeight w:hRule="exact" w:val="268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NEED </w:t>
            </w:r>
          </w:p>
        </w:tc>
        <w:tc>
          <w:tcPr>
            <w:tcW w:type="dxa" w:w="1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CONSOLATION 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US. 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GOD 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MUST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ROCK.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LOVE    FROM    US    ALL.</w:t>
      </w:r>
    </w:p>
    <w:p>
      <w:pPr>
        <w:autoSpaceDN w:val="0"/>
        <w:autoSpaceDE w:val="0"/>
        <w:widowControl/>
        <w:spacing w:line="266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Pt. II, p. 11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LETTER TO DEVDAS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DEVDAS,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Just received your wire. Who can expect Varadachari to die!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was some fear that Papa would pass away, but Varadachari has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Devdas Gandhi”, 5-7-1932.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Daughter of C. Rajagopalachari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Varadachari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71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away. Inscrutable are His ways. It is good that the God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does  not renounce anybody's friendship. Sooner or later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his liking for all. I have wired to Papa as under: (Wire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 Raja  as under: (Wire in English)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wires as above.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Raja will be shocked but his power of endurance is strong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there need be no anxiety. Death as such seldom affects me.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touches me is the miseries suffered by relatives. What greater </w:t>
      </w:r>
      <w:r>
        <w:rPr>
          <w:rFonts w:ascii="Times" w:hAnsi="Times" w:eastAsia="Times"/>
          <w:b w:val="0"/>
          <w:i w:val="0"/>
          <w:color w:val="000000"/>
          <w:sz w:val="22"/>
        </w:rPr>
        <w:t>ignorance can there be than to grieve over death?</w:t>
      </w:r>
    </w:p>
    <w:p>
      <w:pPr>
        <w:autoSpaceDN w:val="0"/>
        <w:autoSpaceDE w:val="0"/>
        <w:widowControl/>
        <w:spacing w:line="28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the letters I have sent. The letter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thought to have been lost has been handed over to you. This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 has been sent by your Superintendent to the Superin-</w:t>
      </w:r>
      <w:r>
        <w:rPr>
          <w:rFonts w:ascii="Times" w:hAnsi="Times" w:eastAsia="Times"/>
          <w:b w:val="0"/>
          <w:i w:val="0"/>
          <w:color w:val="000000"/>
          <w:sz w:val="22"/>
        </w:rPr>
        <w:t>tendent here. So your hunger for my letters must be satisfied.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all three are happy. There is nothing new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about. I have already written to you that I have begun taking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roti </w:t>
      </w:r>
      <w:r>
        <w:rPr>
          <w:rFonts w:ascii="Times" w:hAnsi="Times" w:eastAsia="Times"/>
          <w:b w:val="0"/>
          <w:i w:val="0"/>
          <w:color w:val="000000"/>
          <w:sz w:val="22"/>
        </w:rPr>
        <w:t>and milk.</w:t>
      </w:r>
    </w:p>
    <w:p>
      <w:pPr>
        <w:autoSpaceDN w:val="0"/>
        <w:autoSpaceDE w:val="0"/>
        <w:widowControl/>
        <w:spacing w:line="22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Secret Abstracts, Home Department, Special Branch, File No. 800,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p. 169 and </w:t>
      </w: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I, p. 274</w:t>
      </w:r>
    </w:p>
    <w:p>
      <w:pPr>
        <w:autoSpaceDN w:val="0"/>
        <w:autoSpaceDE w:val="0"/>
        <w:widowControl/>
        <w:spacing w:line="300" w:lineRule="exact" w:before="3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Not reproduced here;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preceding two items.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Paragraph which follows has been collated with the Gujarati in </w:t>
      </w: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5330" w:val="left"/>
        </w:tabs>
        <w:autoSpaceDE w:val="0"/>
        <w:widowControl/>
        <w:spacing w:line="314" w:lineRule="exact" w:before="0" w:after="0"/>
        <w:ind w:left="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125. LETTER TO SARALADEVI CHOWDHARANI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July 5, 1932</w:t>
      </w:r>
    </w:p>
    <w:p>
      <w:pPr>
        <w:autoSpaceDN w:val="0"/>
        <w:tabs>
          <w:tab w:pos="550" w:val="left"/>
          <w:tab w:pos="481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grieved to note from the papers that your mother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My sympathies go out to you and Deepak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your sorrow. </w:t>
      </w:r>
      <w:r>
        <w:rPr>
          <w:rFonts w:ascii="Times" w:hAnsi="Times" w:eastAsia="Times"/>
          <w:b w:val="0"/>
          <w:i w:val="0"/>
          <w:color w:val="000000"/>
          <w:sz w:val="22"/>
        </w:rPr>
        <w:t>Sardar and Mahadev join me in sending you condolences.</w:t>
      </w:r>
    </w:p>
    <w:p>
      <w:pPr>
        <w:autoSpaceDN w:val="0"/>
        <w:autoSpaceDE w:val="0"/>
        <w:widowControl/>
        <w:spacing w:line="220" w:lineRule="exact" w:before="66" w:after="28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16" w:right="135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ARALADEVI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HOWDHARANI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sectPr>
          <w:type w:val="continuous"/>
          <w:pgSz w:w="9360" w:h="12960"/>
          <w:pgMar w:top="716" w:right="1354" w:bottom="578" w:left="1440" w:header="720" w:footer="720" w:gutter="0"/>
          <w:cols w:num="2" w:equalWidth="0">
            <w:col w:w="4156" w:space="0"/>
            <w:col w:w="241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4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16" w:right="1354" w:bottom="578" w:left="1440" w:header="720" w:footer="720" w:gutter="0"/>
          <w:cols w:num="2" w:equalWidth="0">
            <w:col w:w="4156" w:space="0"/>
            <w:col w:w="241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Pt. II, p. 159</w:t>
      </w:r>
    </w:p>
    <w:p>
      <w:pPr>
        <w:autoSpaceDN w:val="0"/>
        <w:autoSpaceDE w:val="0"/>
        <w:widowControl/>
        <w:spacing w:line="292" w:lineRule="exact" w:before="362" w:after="0"/>
        <w:ind w:left="0" w:right="18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126. LETTER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38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today I got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June 27. In my letter of June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29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acknowledged receipt of the khadi. I have also asked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books that came to my mind on reading your booklets.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questions have occurred to me while reading the literature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intend to take them up if any remain unsolved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completion of the present study. These days I constantly manage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something or other that must add something however little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I am still reading Prof. Shah’s book. After that I shall </w:t>
      </w:r>
      <w:r>
        <w:rPr>
          <w:rFonts w:ascii="Times" w:hAnsi="Times" w:eastAsia="Times"/>
          <w:b w:val="0"/>
          <w:i w:val="0"/>
          <w:color w:val="000000"/>
          <w:sz w:val="22"/>
        </w:rPr>
        <w:t>start on Iyer’s book on foreign exchange which he has sent to me.</w:t>
      </w:r>
    </w:p>
    <w:p>
      <w:pPr>
        <w:autoSpaceDN w:val="0"/>
        <w:autoSpaceDE w:val="0"/>
        <w:widowControl/>
        <w:spacing w:line="28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present, mills function side by side with the production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and it will continue thus for some time. Ultimately a contest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 two is inevitable as our ideal is to produce khadi in all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the addressee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Pandit Rambhuj Dutt Chowdhari and grand-niece of Rabindranath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Tagore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who was himself a lover of khadi and jaggery although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owning cotton-mills and sugar factories, had referred to the rivalry between khadi and </w:t>
      </w:r>
      <w:r>
        <w:rPr>
          <w:rFonts w:ascii="Times" w:hAnsi="Times" w:eastAsia="Times"/>
          <w:b w:val="0"/>
          <w:i w:val="0"/>
          <w:color w:val="000000"/>
          <w:sz w:val="18"/>
        </w:rPr>
        <w:t>mill-cloth and between jaggery and sugar.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slip for June 28;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G.D.Birla”, 28-6-1932.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type w:val="continuous"/>
          <w:pgSz w:w="9360" w:h="12960"/>
          <w:pgMar w:top="716" w:right="135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Thus mills will no longer have a place  in India when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can produce khadi. But for the time being people like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both the activities at the same time provided the ideal is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 the public in order to assert the truth. People so inclined will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to indulge in criticism, it cannot be helped.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possess sufficient knowledge about jaggery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impression that mills will remain indispensable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of sugar. Sugar cannot be easily manufactured in villages,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can every village grow sugar-cane, which means that production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jaggery cannot be a universal occupation. Perhaps I am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thinking so. However, if a person can advocate mills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he can assuredly talk of jaggery and sugar factories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 study of economics the firmer I grow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the methods suggested in these books for eradicating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are not at all efficacious. The method lies in working 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wherein the production and consumption happen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 and this scheme can work only with the revival of village </w:t>
      </w:r>
      <w:r>
        <w:rPr>
          <w:rFonts w:ascii="Times" w:hAnsi="Times" w:eastAsia="Times"/>
          <w:b w:val="0"/>
          <w:i w:val="0"/>
          <w:color w:val="000000"/>
          <w:sz w:val="22"/>
        </w:rPr>
        <w:t>industries.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started taking milk on the Superintendent’s insistence,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chapati and vegetable. Vegetable, I take once a day and chapati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twice a day. But no longer do I notice the cleansing of the bowels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experienced formerly on a diet of </w:t>
      </w:r>
      <w:r>
        <w:rPr>
          <w:rFonts w:ascii="Times" w:hAnsi="Times" w:eastAsia="Times"/>
          <w:b w:val="0"/>
          <w:i/>
          <w:color w:val="000000"/>
          <w:sz w:val="22"/>
        </w:rPr>
        <w:t>roti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almonds and a vegetable.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give up milk in a hurry now that I have started it.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 the results. These days I am taking the grapes sent from Karachi </w:t>
      </w:r>
      <w:r>
        <w:rPr>
          <w:rFonts w:ascii="Times" w:hAnsi="Times" w:eastAsia="Times"/>
          <w:b w:val="0"/>
          <w:i w:val="0"/>
          <w:color w:val="000000"/>
          <w:sz w:val="22"/>
        </w:rPr>
        <w:t>by Kripalaniji’s brother-in-law.</w:t>
      </w:r>
    </w:p>
    <w:p>
      <w:pPr>
        <w:autoSpaceDN w:val="0"/>
        <w:autoSpaceDE w:val="0"/>
        <w:widowControl/>
        <w:spacing w:line="22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7901. Courtesy: G.D.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letter, By trying to give artistic appearance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envelope, you spoiled it. This is bound to be the result when one 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create beauty which meets no practical need. Sardar makes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to give to an envelope artistic appearance for its own sake; such </w:t>
      </w:r>
      <w:r>
        <w:rPr>
          <w:rFonts w:ascii="Times" w:hAnsi="Times" w:eastAsia="Times"/>
          <w:b w:val="0"/>
          <w:i w:val="0"/>
          <w:color w:val="000000"/>
          <w:sz w:val="22"/>
        </w:rPr>
        <w:t>appearance is the by-product of practical utility and, therefore, please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eye. If we wish to use again an envelope which has been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once, the address written on it should be covered up. For that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stuck over the written lines finely cut slips of paper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appropriate sizes, and that gave the envelope an attractive appearance.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was not satisfied with this. So now he turns the envelopes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there inside out, so that he need not paste slips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the envelops may look as good as new. You will discover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if you examine them closely. Your slips with zigzag. edges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come off and looked very shabby. And they served no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Your labour, therefore, was wasted, and so were the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paper. That was a loss to the public. Draw two lessons from this: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imitate anyone blindly, and beauty created for its own sake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beauty. It is said about the great cathedrals in Europe that all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features serve a practical purpose. Whether this is true or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doubt about the truth of the principle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>stated.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this time contained very little besides a criticism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Minister. I think is unnecessary to consider whether or not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is justified, since it can have no effect. The statement “judge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lest ye be judged” deserves to be engraved in our hearts.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if there is a Gujarati saying with a similar meaning.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any in Marathi, send it to 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to have a list of the Urdu books. In any case, send </w:t>
      </w:r>
      <w:r>
        <w:rPr>
          <w:rFonts w:ascii="Times" w:hAnsi="Times" w:eastAsia="Times"/>
          <w:b w:val="0"/>
          <w:i w:val="0"/>
          <w:color w:val="000000"/>
          <w:sz w:val="22"/>
        </w:rPr>
        <w:t>Shibli’s volume. I know that Khalifa’s biography, too, is there.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certainly like it if you would prefer to die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fish. Does that mean that you would not take codliver oil too?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consider what I would wish [you to do]. I have put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simple to know your own attitude. You should increase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milk/curds and/or ghee in your diet. It must also include occasionally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ripe fruit in place of uncooked vegetable. Don’t you grow </w:t>
      </w:r>
      <w:r>
        <w:rPr>
          <w:rFonts w:ascii="Times" w:hAnsi="Times" w:eastAsia="Times"/>
          <w:b w:val="0"/>
          <w:i/>
          <w:color w:val="000000"/>
          <w:sz w:val="22"/>
        </w:rPr>
        <w:t>papayas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there? Or tomatoes? Or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bhaji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any kind? Why should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yourself, not grow some tomatoes? And also lettuce—it grows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quickly. Unripe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to be eaten in large quantity.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it be eaten daily. Introduce this change without thinking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expense. Keep up Kuhne-baths with hot water. It is very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massage the spot where you feel the pain. Any girl will be glad to </w:t>
      </w:r>
      <w:r>
        <w:rPr>
          <w:rFonts w:ascii="Times" w:hAnsi="Times" w:eastAsia="Times"/>
          <w:b w:val="0"/>
          <w:i w:val="0"/>
          <w:color w:val="000000"/>
          <w:sz w:val="22"/>
        </w:rPr>
        <w:t>do the massage.</w:t>
      </w:r>
    </w:p>
    <w:p>
      <w:pPr>
        <w:autoSpaceDN w:val="0"/>
        <w:autoSpaceDE w:val="0"/>
        <w:widowControl/>
        <w:spacing w:line="30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Vegetables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50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Vidya’s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dullness will disappear if you try to teach her with love. </w:t>
      </w:r>
      <w:r>
        <w:rPr>
          <w:rFonts w:ascii="Times" w:hAnsi="Times" w:eastAsia="Times"/>
          <w:b w:val="0"/>
          <w:i w:val="0"/>
          <w:color w:val="000000"/>
          <w:sz w:val="22"/>
        </w:rPr>
        <w:t>Rambhau’s case is a little difficult. There is only one remedy, how-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ever. There are three influences working on him. If they do not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harmony, there will be a problem. The three influences are: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Panditji, Lakshmibehn and you or anybody else who looks after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love will enable you to discover a way out of this difficulty.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measure that your love becomes wider in scope, in that measure </w:t>
      </w:r>
      <w:r>
        <w:rPr>
          <w:rFonts w:ascii="Times" w:hAnsi="Times" w:eastAsia="Times"/>
          <w:b w:val="0"/>
          <w:i w:val="0"/>
          <w:color w:val="000000"/>
          <w:sz w:val="22"/>
        </w:rPr>
        <w:t>will your capacity to reform such children increase.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generous towards the grown-up girls in the Ashram. They do </w:t>
      </w:r>
      <w:r>
        <w:rPr>
          <w:rFonts w:ascii="Times" w:hAnsi="Times" w:eastAsia="Times"/>
          <w:b w:val="0"/>
          <w:i w:val="0"/>
          <w:color w:val="000000"/>
          <w:sz w:val="22"/>
        </w:rPr>
        <w:t>not purposely shirk work and sit idle at home; they do not work beca-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they become helpless. You and I cannot judge the degree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helplessness. They alone can do so. Their judgment may, of coures,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wrong. But we should be satisfied if their motive is not dishonest.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grown-up girls, think about Anandi, Kusum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Nimu.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could all these girls do? Anandi is not likely to shirk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Kusam at any rate will never do so. Nimu is burdened with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She hardly knows how to bring them up,  but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mother.  How much work, therefore, can we expect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her? Perhaps you will be able to think of many more instances.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weight all such cases in scales with which we weigh gold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pearls. You will also see from experience that as you become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 you will find it easier to make others work. I don’t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far it is true, but is said [about me] that I have great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men work. If this is true, the reason is that I never suspect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of shirking work. I am satisfied with the work that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does. I then ask him to do more, and he does. There are also somewho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there will be hardly anyone whom people deceive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me. Even if this assessment is proved correct, I shall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sorry. I would be satisfied if people give me a testimonial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 no one in the  world. If nobody else gives such a testimonial </w:t>
      </w:r>
      <w:r>
        <w:rPr>
          <w:rFonts w:ascii="Times" w:hAnsi="Times" w:eastAsia="Times"/>
          <w:b w:val="0"/>
          <w:i w:val="0"/>
          <w:color w:val="000000"/>
          <w:sz w:val="22"/>
        </w:rPr>
        <w:t>to me, I certainly give it to myself.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hate untruth more than anything else. 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believe in the principles of “the greatest good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number” and “survival of the fittest”. For man the rule is, </w:t>
      </w:r>
      <w:r>
        <w:rPr>
          <w:rFonts w:ascii="Times" w:hAnsi="Times" w:eastAsia="Times"/>
          <w:b w:val="0"/>
          <w:i w:val="0"/>
          <w:color w:val="000000"/>
          <w:sz w:val="22"/>
        </w:rPr>
        <w:t>the good of all, the progress of all and “the weak first”. We bipeds</w:t>
      </w:r>
    </w:p>
    <w:p>
      <w:pPr>
        <w:autoSpaceDN w:val="0"/>
        <w:autoSpaceDE w:val="0"/>
        <w:widowControl/>
        <w:spacing w:line="220" w:lineRule="exact" w:before="46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Vidya R. Patel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Kusum Gandhi, whom Narandas Gandhi regarded as his daughter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human beings, but we have not yet risen above the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>quadrupeds. Dharma lies in doing so.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10293. Also C.W. 6741.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LETTER TO MATHURADAS PURUSHOTTAM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should not belittle your idea of sewing for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Its real value lies in turning to use even the poorest quality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We cannot afford to pay for sewing. However,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>ready to do sewing as free service can give even to the most unattr-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khadi the value which devotees of God give to flowers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garlands for the deity from them. For instance, one who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service should not make shirt from bad khadi, but he can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quilts, bagos or pillows from it. We can think of a number of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from such khadi which would not need to be washed and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used for a long time in the same condition. I had a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and hand-woven wollen blanket with me, which I had received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gift. It had been so much worn out be use that, if used longer,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not torn out into pieces. But, being of an ingenious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mind and having a friend like Janakibehn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is ever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me, I gave the blanket to her and told her how she could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new one. The blanket is still with me. I deliberately took 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when I visited the Royal Palace in England.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 me explain,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 blanket was made new. It was sewn on to a piece of thick </w:t>
      </w:r>
      <w:r>
        <w:rPr>
          <w:rFonts w:ascii="Times" w:hAnsi="Times" w:eastAsia="Times"/>
          <w:b w:val="0"/>
          <w:i w:val="0"/>
          <w:color w:val="000000"/>
          <w:sz w:val="22"/>
        </w:rPr>
        <w:t>khadi, the whole surface being stitched both length-wise and breadth-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wise. The wornout woollen blanket, being thus lined with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as good as new and gave more warmth than before. This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that the effort which you are making for improving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of yarn is unnecessary. I daily realize the necessity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effort. But such improvement will not reduce the importance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sewing for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dispense with it. The love of khadi has still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widely in the country. It means, in other words, that love of the </w:t>
      </w:r>
      <w:r>
        <w:rPr>
          <w:rFonts w:ascii="Times" w:hAnsi="Times" w:eastAsia="Times"/>
          <w:b w:val="0"/>
          <w:i w:val="0"/>
          <w:color w:val="000000"/>
          <w:sz w:val="22"/>
        </w:rPr>
        <w:t>poor has not spread so, or, even where it exists, the people who have it</w:t>
      </w:r>
    </w:p>
    <w:p>
      <w:pPr>
        <w:autoSpaceDN w:val="0"/>
        <w:autoSpaceDE w:val="0"/>
        <w:widowControl/>
        <w:spacing w:line="220" w:lineRule="exact" w:before="28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Jamnalal Bajaj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the Round Table Conference in 1931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50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ignorant and are not yet convinced that the best way of showing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love is by patronizing khadi. If they can be convinced of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discovery can become very useful. I have not, therefore,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to it in the slightest degree. Do write a book on how to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yarn. But do not make a single statement in it the truth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tested. Nor should you deduce any general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 the basis of exclusively your experience. Others also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found it true. If you have not checked all your statements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manner, postpone writing the book. I observe again and again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which have no basis in experience are practically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value. For instance, if anybody translated Charaka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work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of any use today since we cannot find many of the herbs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plants described by him and, with regard to those which we do find,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prove the properties attributed to them. The most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therefore is that you yourself should spin the finest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of different counts and, while doing so, analyse and note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of the spindle, the type of the spinning-wheel, the 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cotton used, the quality of the carding and your own, that is,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spinner’s skill towards the result. Then tally your experience with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other spinners. A book based on such data will accepted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like a bar of  gold weighed on the scale kept in the market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public use. You asked me what limit I have fixed with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 of the yarn spun. Previously I had fixed it at 20, then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40. I do not lay down any limit now. If we can get or grow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which we can spin yarn of 400 counts and which we can card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enough for such purpose, and if we can get men or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who have sufficient patience to spin yarn of such quality,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desire that we should reach that level. In short,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very important that we should go in this direction as far as we can, </w:t>
      </w:r>
      <w:r>
        <w:rPr>
          <w:rFonts w:ascii="Times" w:hAnsi="Times" w:eastAsia="Times"/>
          <w:b w:val="0"/>
          <w:i w:val="0"/>
          <w:color w:val="000000"/>
          <w:sz w:val="22"/>
        </w:rPr>
        <w:t>for this is likely immediately to enhance the value of the art of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I am sure you know that a friend of Satis Babu had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150 counts. The khadi woven from it is preserved in Satis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Babu’s collection. But along with this I also insist that as we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spinning yarn of finer and finer count the yarn should always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and even. I cannot say what marks any specimen of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earn for passing the test in these respects. Only you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experienced spinners can say that. I certainly have a rough test for this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Author of </w:t>
      </w:r>
      <w:r>
        <w:rPr>
          <w:rFonts w:ascii="Times" w:hAnsi="Times" w:eastAsia="Times"/>
          <w:b w:val="0"/>
          <w:i/>
          <w:color w:val="000000"/>
          <w:sz w:val="18"/>
        </w:rPr>
        <w:t>Charakasamhita</w:t>
      </w:r>
      <w:r>
        <w:rPr>
          <w:rFonts w:ascii="Times" w:hAnsi="Times" w:eastAsia="Times"/>
          <w:b w:val="0"/>
          <w:i w:val="0"/>
          <w:color w:val="000000"/>
          <w:sz w:val="18"/>
        </w:rPr>
        <w:t>, a manual of Ayurvedic medicine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purpose, and it is that any weaver should be able to weave the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difficulty. If a weaver rejects a lot, I would treat it as below par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may have passed our test. When I get the cup, I will try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suggested by you and test the strength of my yarn.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testing it, however, I know that it is not good enough,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not satisfied with it. Because of the pain in my elbow,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change from one hand to the other [for drawing the yarn].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had set very well on the Gandiva spinning-wheel and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on it yarn of sufficiently uniform quality as I wished,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speed was not much to speak of. But I was obliged to draw the thread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right hand and then to spin on the Magan spinning-wheel,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result that it is only now that I have acquired some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it. As if this was not enough, I thought it my duty to use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inferior quality of slivers we had and I began spinning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resumed spinning with good slivers since a few days ago,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so, by the time your cup arrives and I try it, my yarn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good enough to pass the test. Previously I used to spin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about 25 counts, but after I started spinning with the Magan wheel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at about 19 counts. Probably I will go up now. I think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answered all your questions. Have courage and cultivate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mind. Don’t think too much. How is Motibehn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the cup.</w:t>
      </w:r>
    </w:p>
    <w:p>
      <w:pPr>
        <w:autoSpaceDN w:val="0"/>
        <w:autoSpaceDE w:val="0"/>
        <w:widowControl/>
        <w:spacing w:line="266" w:lineRule="exact" w:before="0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3755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LETTER TO FEROZABEHN TALEYARKHAN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You must be having the benefit of cold </w:t>
      </w:r>
      <w:r>
        <w:rPr>
          <w:rFonts w:ascii="Times" w:hAnsi="Times" w:eastAsia="Times"/>
          <w:b w:val="0"/>
          <w:i w:val="0"/>
          <w:color w:val="000000"/>
          <w:sz w:val="22"/>
        </w:rPr>
        <w:t>weather. Information has been received about Devdas being comple-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tely cured and hence there is no cause for anxiety. You are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well-informed. Ba is happy. My visits are still disallowed.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Vandemataram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Sardar and Mahadev.</w:t>
      </w:r>
    </w:p>
    <w:p>
      <w:pPr>
        <w:autoSpaceDN w:val="0"/>
        <w:autoSpaceDE w:val="0"/>
        <w:widowControl/>
        <w:spacing w:line="220" w:lineRule="exact" w:before="26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autoSpaceDN w:val="0"/>
        <w:autoSpaceDE w:val="0"/>
        <w:widowControl/>
        <w:spacing w:line="266" w:lineRule="exact" w:before="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Secret Abstracts, Home Department, Special Branch, File No. 800 </w:t>
      </w:r>
      <w:r>
        <w:rPr>
          <w:rFonts w:ascii="Times" w:hAnsi="Times" w:eastAsia="Times"/>
          <w:b w:val="0"/>
          <w:i w:val="0"/>
          <w:color w:val="000000"/>
          <w:sz w:val="18"/>
        </w:rPr>
        <w:t>(40) (3), Pt. II, p. 173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Addresse’s wife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130. LETTER TO PARAMANAND</w:t>
      </w:r>
    </w:p>
    <w:p>
      <w:pPr>
        <w:autoSpaceDN w:val="0"/>
        <w:autoSpaceDE w:val="0"/>
        <w:widowControl/>
        <w:spacing w:line="27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1932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BROTHER,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today learnt from a newspaper the news of your wife’s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When you were imprisoned in the Andamans I had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her and was much impressed by her simplicity. May God grant </w:t>
      </w:r>
      <w:r>
        <w:rPr>
          <w:rFonts w:ascii="Times" w:hAnsi="Times" w:eastAsia="Times"/>
          <w:b w:val="0"/>
          <w:i w:val="0"/>
          <w:color w:val="000000"/>
          <w:sz w:val="22"/>
        </w:rPr>
        <w:t>you peace and patience.</w:t>
      </w:r>
    </w:p>
    <w:p>
      <w:pPr>
        <w:autoSpaceDN w:val="0"/>
        <w:autoSpaceDE w:val="0"/>
        <w:widowControl/>
        <w:spacing w:line="220" w:lineRule="exact" w:before="6" w:after="0"/>
        <w:ind w:left="0" w:right="7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Secret Abstracts, Home Department, Special Branch, File No. 800 </w:t>
      </w:r>
      <w:r>
        <w:rPr>
          <w:rFonts w:ascii="Times" w:hAnsi="Times" w:eastAsia="Times"/>
          <w:b w:val="0"/>
          <w:i w:val="0"/>
          <w:color w:val="000000"/>
          <w:sz w:val="18"/>
        </w:rPr>
        <w:t>(40) (3), Pt. II, p. 163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TO PARASRAM MEHROTRA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PARASRAM,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letters. Whenever there is doubt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grammar of a  Hindi word, is not consulting a dictionary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course? One who knows Sanskrit will commit fewer mistakes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his words. But a word used in Sanskrit in a particular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not, as a rule, be used in the same sense in Hindi.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regard the dictionary as an authority. And where the help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dictionary is not available, we should regard one who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as an authority. I looked up the word </w:t>
      </w:r>
      <w:r>
        <w:rPr>
          <w:rFonts w:ascii="Times" w:hAnsi="Times" w:eastAsia="Times"/>
          <w:b w:val="0"/>
          <w:i/>
          <w:color w:val="000000"/>
          <w:sz w:val="22"/>
        </w:rPr>
        <w:t>nirutsaha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[wanting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enthusiasm] in the Hindi dictionary which is with me, and there also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termed an adjective. Hence one who knows Sanskrit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dictionary both agree about it. I write all this merely out the love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I expect a higher knowledge of the language from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 a particular language. I also expect them to use it correctly.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asked about the word </w:t>
      </w:r>
      <w:r>
        <w:rPr>
          <w:rFonts w:ascii="Times" w:hAnsi="Times" w:eastAsia="Times"/>
          <w:b w:val="0"/>
          <w:i/>
          <w:color w:val="000000"/>
          <w:sz w:val="22"/>
        </w:rPr>
        <w:t>nirutsaha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my last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thought your knowledge of Hindi to be sound and I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be more and more vigilant about it day by day. Someone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 his life in the service of Hindi. Politics is always on our neck.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cannot be nor should it be an exclusive field. We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willingly or unwillingly plunged into it, but as soon as its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>calm down, we should return to our pursuit. Also not all of us need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Parasram Mehrotra”, 23-6-1932.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plunge into politics at all times. Hence we should select,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capacity and inclination, any of the many permanent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activities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certainly have a liking for Hindi.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to think of dedicating your life for the spread of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adding to your knowledge of Hindi as much as you can.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to say that you should make this resolve soon. For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carry on what you are doing. Most of your time is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by Hindi. Whether you should stick to Hindi till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life will become clear by itself in course of time. Just now I have </w:t>
      </w:r>
      <w:r>
        <w:rPr>
          <w:rFonts w:ascii="Times" w:hAnsi="Times" w:eastAsia="Times"/>
          <w:b w:val="0"/>
          <w:i w:val="0"/>
          <w:color w:val="000000"/>
          <w:sz w:val="22"/>
        </w:rPr>
        <w:t>simply sown the seed.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on this subject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true. I do not regard the </w:t>
      </w:r>
      <w:r>
        <w:rPr>
          <w:rFonts w:ascii="Times" w:hAnsi="Times" w:eastAsia="Times"/>
          <w:b w:val="0"/>
          <w:i/>
          <w:color w:val="000000"/>
          <w:sz w:val="22"/>
        </w:rPr>
        <w:t>Ramayanas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such as by Radhasoami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refined works.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Tulsidas is a work of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refinement. We only have to create interest in it. We can surely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 an abridged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Tulsidas’s own language. I had made </w:t>
      </w:r>
      <w:r>
        <w:rPr>
          <w:rFonts w:ascii="Times" w:hAnsi="Times" w:eastAsia="Times"/>
          <w:b w:val="0"/>
          <w:i w:val="0"/>
          <w:color w:val="000000"/>
          <w:sz w:val="22"/>
        </w:rPr>
        <w:t>an attempt with regard to the ‘Balakanda’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Most probably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in the Ashram. Twenty years have passed since then. If I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the task again, perhaps I would choose entirely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quatrains and couplets from it. Prabhudas has also made an attempt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direction. As you are engaged in teaching, it will be useful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something in this direction. Also you ought not to have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Mahadev tells me that two or three such attempts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been made in the U.P. But that need not deter you.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harm if a fourth is added to them. People of different tempera-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ments, keeping in mind children or people of a different class, would </w:t>
      </w:r>
      <w:r>
        <w:rPr>
          <w:rFonts w:ascii="Times" w:hAnsi="Times" w:eastAsia="Times"/>
          <w:b w:val="0"/>
          <w:i w:val="0"/>
          <w:color w:val="000000"/>
          <w:sz w:val="22"/>
        </w:rPr>
        <w:t>make different sections. I will not insist if you do not get time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during the evening prayer. The Hindi classes are always there.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 interest in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whenever possible. Also if some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study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out of devotion, and if you can spare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arrange for such a class once or twice a week. But I do not at </w:t>
      </w:r>
      <w:r>
        <w:rPr>
          <w:rFonts w:ascii="Times" w:hAnsi="Times" w:eastAsia="Times"/>
          <w:b w:val="0"/>
          <w:i w:val="0"/>
          <w:color w:val="000000"/>
          <w:sz w:val="22"/>
        </w:rPr>
        <w:t>all insist on it. I am only expressing my desire. You alone can say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and to what extent it can be carried out.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perturbed, as I write all this. I think your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well. Comparatively you were never more at ease than now </w:t>
      </w:r>
      <w:r>
        <w:rPr>
          <w:rFonts w:ascii="Times" w:hAnsi="Times" w:eastAsia="Times"/>
          <w:b w:val="0"/>
          <w:i w:val="0"/>
          <w:color w:val="000000"/>
          <w:sz w:val="22"/>
        </w:rPr>
        <w:t>and I do not at all wish to disturb you or make your mind unsteady</w:t>
      </w:r>
    </w:p>
    <w:p>
      <w:pPr>
        <w:autoSpaceDN w:val="0"/>
        <w:autoSpaceDE w:val="0"/>
        <w:widowControl/>
        <w:spacing w:line="30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two sentences are from Bombay Secret Abstracts.</w:t>
      </w:r>
    </w:p>
    <w:p>
      <w:pPr>
        <w:autoSpaceDN w:val="0"/>
        <w:autoSpaceDE w:val="0"/>
        <w:widowControl/>
        <w:spacing w:line="220" w:lineRule="exact" w:before="8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Radheshyam Kathavachak, author of a popular Hindi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Ramayana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“Tulsidasa’s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  <w:r>
        <w:rPr>
          <w:rFonts w:ascii="Times" w:hAnsi="Times" w:eastAsia="Times"/>
          <w:b w:val="0"/>
          <w:i w:val="0"/>
          <w:color w:val="000000"/>
          <w:sz w:val="18"/>
        </w:rPr>
        <w:t>”, 14-10-1908.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by putting before you new ideas or schemes. These thoughts came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mind on reading your letter and so I have placed them before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you. Accept out of them whatever you can fully understand, digest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put them into execution, and forget the rest. Even if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discarded the whole lot, I would not be shocked.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only 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mighty desire for you that you may feel yourself entirely at ease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not be embarrassed at all.</w:t>
      </w:r>
    </w:p>
    <w:p>
      <w:pPr>
        <w:autoSpaceDN w:val="0"/>
        <w:autoSpaceDE w:val="0"/>
        <w:widowControl/>
        <w:spacing w:line="266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9643. Courtesy: Parasram Mehrotra. Also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 (40) (3),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Pt. II, pp. 213-9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LETTER TO MATAPRASAD GUPTA</w:t>
      </w:r>
    </w:p>
    <w:p>
      <w:pPr>
        <w:autoSpaceDN w:val="0"/>
        <w:autoSpaceDE w:val="0"/>
        <w:widowControl/>
        <w:spacing w:line="294" w:lineRule="exact" w:before="2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6,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 MATAPRASADJI,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 as well as the book. Prisoners are prohibited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giving their opinions is regard to books. Therefore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 (me). Moreover, I am not entitled to express an opinion on </w:t>
      </w:r>
      <w:r>
        <w:rPr>
          <w:rFonts w:ascii="Times" w:hAnsi="Times" w:eastAsia="Times"/>
          <w:b w:val="0"/>
          <w:i w:val="0"/>
          <w:color w:val="000000"/>
          <w:sz w:val="22"/>
        </w:rPr>
        <w:t>a book on the culinary art, and I cannot express one.</w:t>
      </w:r>
    </w:p>
    <w:p>
      <w:pPr>
        <w:autoSpaceDN w:val="0"/>
        <w:autoSpaceDE w:val="0"/>
        <w:widowControl/>
        <w:spacing w:line="220" w:lineRule="exact" w:before="6" w:after="0"/>
        <w:ind w:left="0" w:right="6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Pt. II, p. 171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LETTER TO AN AMERICAN CORRESPONDENT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touched by your letter. If you can possibly 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 of this country and the strenuous life of the Ashram,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delighted to have you as a member. There is no fee to be paid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be called upon to pay for your board and lodging,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you can share the common meal. But the life is hard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incredibly simple. All the inmates are expected to labour in the field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factory for a certain number of hours daily. All work, </w:t>
      </w:r>
      <w:r>
        <w:rPr>
          <w:rFonts w:ascii="Times" w:hAnsi="Times" w:eastAsia="Times"/>
          <w:b w:val="0"/>
          <w:i w:val="0"/>
          <w:color w:val="000000"/>
          <w:sz w:val="22"/>
        </w:rPr>
        <w:t>including scavenging, is done by the inmates. The dress we wear is</w:t>
      </w:r>
    </w:p>
    <w:p>
      <w:pPr>
        <w:autoSpaceDN w:val="0"/>
        <w:autoSpaceDE w:val="0"/>
        <w:widowControl/>
        <w:spacing w:line="30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Bombay Secret Abstracts.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placed in the source along with other letters of this date. In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“Diary” it is entered under July 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also very simple and is all hand spun and hand-woven, and sewn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If, therefore, you feel inclined to venture out, whilst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welcome, I would warn you against coming unless you have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to take you back to America in the event of the climate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not being agreeable to you. In spite of this letter [if]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come  to India and join the Ashram, I would like you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Richard Gregg, who has lived at the Ashram for a long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all about it, and you will not think of coming unless he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encouragement. His address is: Richard Hurst Hill, Esq., Spl. </w:t>
      </w:r>
      <w:r>
        <w:rPr>
          <w:rFonts w:ascii="Times" w:hAnsi="Times" w:eastAsia="Times"/>
          <w:b w:val="0"/>
          <w:i w:val="0"/>
          <w:color w:val="000000"/>
          <w:sz w:val="22"/>
        </w:rPr>
        <w:t>Asstt. to the President, Howard University, Washington, U.S.A.</w:t>
      </w:r>
    </w:p>
    <w:p>
      <w:pPr>
        <w:autoSpaceDN w:val="0"/>
        <w:autoSpaceDE w:val="0"/>
        <w:widowControl/>
        <w:spacing w:line="220" w:lineRule="exact" w:before="6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562"/>
        </w:trPr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C.W. 9319. Courtesy: Narandas Gandhi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LETTER TO MANIBEHN N. PARIKH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MANIBEHN (PARIKH),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has talked to me about your letter to him. How can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help if your body does not give service? If all those inmates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Ashram who cannot work were to be asked to leave, we would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send away many of them. You need not feel ashamed. Those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spare their bodies and shirk work should feel ashamed. If the Ashram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cannot maintain persons like you, it should be considered useless.</w:t>
      </w:r>
    </w:p>
    <w:p>
      <w:pPr>
        <w:autoSpaceDN w:val="0"/>
        <w:autoSpaceDE w:val="0"/>
        <w:widowControl/>
        <w:spacing w:line="266" w:lineRule="exact" w:before="8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5970. Also C.W. 3287.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Vanamala M.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LETTER TO RAIHANA TYABJI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DAUGHTER RAIHANA,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received any letter from you this week so far.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with great attention the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ghazal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you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liked both of them and fully understand them now.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easy to understand, but there was some difficulty in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ghazal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it contained new words. But I fully understood it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it over two or three times. The </w:t>
      </w:r>
      <w:r>
        <w:rPr>
          <w:rFonts w:ascii="Times" w:hAnsi="Times" w:eastAsia="Times"/>
          <w:b w:val="0"/>
          <w:i/>
          <w:color w:val="000000"/>
          <w:sz w:val="22"/>
        </w:rPr>
        <w:t>ghazal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very good indeed.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“Zafar” is the nom de plume of Emperor Bahadur Shah,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not? Send me more such </w:t>
      </w:r>
      <w:r>
        <w:rPr>
          <w:rFonts w:ascii="Times" w:hAnsi="Times" w:eastAsia="Times"/>
          <w:b w:val="0"/>
          <w:i/>
          <w:color w:val="000000"/>
          <w:sz w:val="22"/>
        </w:rPr>
        <w:t>ghazals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time to time. You wrote to me </w:t>
      </w:r>
      <w:r>
        <w:rPr>
          <w:rFonts w:ascii="Times" w:hAnsi="Times" w:eastAsia="Times"/>
          <w:b w:val="0"/>
          <w:i w:val="0"/>
          <w:color w:val="000000"/>
          <w:sz w:val="22"/>
        </w:rPr>
        <w:t>once that you would find out and send a suitable book for me. If you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504" w:right="1350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17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forgotten your promise, please remember it now and send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if you find one. At present I am reading some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by the Jamia Millia. All of them are full of good thoughts.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of the books were plays. The book I am reading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stories like the “Kimiyagar” and others. Have you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books? Convey respectful greetings from us all to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Mother. As for you, a little squeezing of your ear on my behalf,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may be done by Kamal. I am waiting for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Hamida. Uncle Sardar is still reading Amir Ali’s  book. The rains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set in here. Cultivators were worrying. The weather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now fairly cool. I hope Pashabhai’s sister is all right now.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1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correct in the foregoing not only spelling mistakes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grammar mistakes also. The Urdu book which you send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will be more useful if it also contains a glossary of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rules of grammar and spelling, etc. If there is no such </w:t>
      </w:r>
      <w:r>
        <w:rPr>
          <w:rFonts w:ascii="Times" w:hAnsi="Times" w:eastAsia="Times"/>
          <w:b w:val="0"/>
          <w:i w:val="0"/>
          <w:color w:val="000000"/>
          <w:sz w:val="22"/>
        </w:rPr>
        <w:t>book you need not trouble yourself.</w:t>
      </w:r>
    </w:p>
    <w:p>
      <w:pPr>
        <w:autoSpaceDN w:val="0"/>
        <w:autoSpaceDE w:val="0"/>
        <w:widowControl/>
        <w:spacing w:line="220" w:lineRule="exact" w:before="26" w:after="0"/>
        <w:ind w:left="0" w:right="1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22" w:after="0"/>
        <w:ind w:left="0" w:right="5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Urdu/Gujarati: S.N. 9647. Also Bombay Secret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Abstracts, Home Department, Special Branch, File No. 800 (40) (3), Pt. II, p. 151</w:t>
      </w:r>
    </w:p>
    <w:p>
      <w:pPr>
        <w:autoSpaceDN w:val="0"/>
        <w:autoSpaceDE w:val="0"/>
        <w:widowControl/>
        <w:spacing w:line="292" w:lineRule="exact" w:before="362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136. LETTER TO ZOHRA BANU ANSARI</w:t>
      </w:r>
    </w:p>
    <w:p>
      <w:pPr>
        <w:autoSpaceDN w:val="0"/>
        <w:autoSpaceDE w:val="0"/>
        <w:widowControl/>
        <w:spacing w:line="270" w:lineRule="exact" w:before="106" w:after="0"/>
        <w:ind w:left="0" w:right="1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DAUGHTER ZOHRA,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be surprised to read this letter. The reason for writing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that now the Bapa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released, you may write to 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his health. (Let me also know) how much weight he has lost.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have you been doing all these days? Sardar Vallabhbhai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Desai are with me. We are all in perfect health. Convey 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respects to (your) father and mother. May God give you long life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He make you great servant of the country! Write to me soon. If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write a beautiful hand, then alone I shall be able to read it.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Pt. II, p. 153</w:t>
      </w:r>
    </w:p>
    <w:p>
      <w:pPr>
        <w:autoSpaceDN w:val="0"/>
        <w:autoSpaceDE w:val="0"/>
        <w:widowControl/>
        <w:spacing w:line="220" w:lineRule="exact" w:before="46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This paragraph is in Urdu.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Dr. M.A. Ansari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04" w:right="126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LETTER TO RATILAL P. MEHTA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RATILAL,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not completely forgotten me now? Do not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Sharda Mandir at all. He is being taught properly </w:t>
      </w:r>
      <w:r>
        <w:rPr>
          <w:rFonts w:ascii="Times" w:hAnsi="Times" w:eastAsia="Times"/>
          <w:b w:val="0"/>
          <w:i w:val="0"/>
          <w:color w:val="000000"/>
          <w:sz w:val="22"/>
        </w:rPr>
        <w:t>there. You must be happy.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Pt. II, p. 191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LETTER TO KUSUM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KUSUM (JUNIOR),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the question you asked me? I have entirely forgotten.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write it again and I will answer it. I thought that I had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answered all questions. It is certainly good to absorb the rays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 sitting under a </w:t>
      </w:r>
      <w:r>
        <w:rPr>
          <w:rFonts w:ascii="Times" w:hAnsi="Times" w:eastAsia="Times"/>
          <w:b w:val="0"/>
          <w:i/>
          <w:color w:val="000000"/>
          <w:sz w:val="22"/>
        </w:rPr>
        <w:t>neem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tree. You should start taking a hip-bath.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the temperature will certainly go down. Rest is certainly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item. You should not feel tired at all when you go out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walk. When you can read and play only the </w:t>
      </w:r>
      <w:r>
        <w:rPr>
          <w:rFonts w:ascii="Times" w:hAnsi="Times" w:eastAsia="Times"/>
          <w:b w:val="0"/>
          <w:i/>
          <w:color w:val="000000"/>
          <w:sz w:val="22"/>
        </w:rPr>
        <w:t>sitar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how do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tired? </w:t>
      </w:r>
      <w:r>
        <w:rPr>
          <w:rFonts w:ascii="Times" w:hAnsi="Times" w:eastAsia="Times"/>
          <w:b w:val="0"/>
          <w:i/>
          <w:color w:val="000000"/>
          <w:sz w:val="22"/>
        </w:rPr>
        <w:t>Raichandbhaina Lekho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 (or writings of Raichandbhai), all parts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Kavya Dohan, Naval Granthavali, Astodaya,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Gujarati translation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Shakuntala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selections from the Gujarati Reading Series, works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Kakasaheb, books by Kishorelalbhai, etc. All these will be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>enough. Many more can also be mentioned.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Pt. II, p. 191</w:t>
      </w:r>
    </w:p>
    <w:p>
      <w:pPr>
        <w:autoSpaceDN w:val="0"/>
        <w:autoSpaceDE w:val="0"/>
        <w:widowControl/>
        <w:spacing w:line="340" w:lineRule="exact" w:before="1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71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LETTER TO SITALA SAHAY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 SITALA SAHAY,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letter to hand. I have carefully gone through it.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proper that you should compete with Prabhudas. It is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Prabhudas’s expenses might be less as he gets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conveniences. Some estimate can be arrived at from the expenses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incurred by Prahbudas. But, as a matter of fact, the unavoidable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only are to be taken into account. A big amount was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for Rasik all of a sudden. Maganlal fell ill and died at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Patna that no expenses were incurred. One time, Krishnadas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incur any expense. But when he was removed to Dehradun, </w:t>
      </w:r>
      <w:r>
        <w:rPr>
          <w:rFonts w:ascii="Times" w:hAnsi="Times" w:eastAsia="Times"/>
          <w:b w:val="0"/>
          <w:i w:val="0"/>
          <w:color w:val="000000"/>
          <w:sz w:val="22"/>
        </w:rPr>
        <w:t>the expenses rose at once. Hence, ultimately every case is to be separa-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tely considered. We can only desire and demand from them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spend money thoughtfully and keep an account of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spent. The Ashram can spend so far as it can afford to do it.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cannot afford, we should all assemble in the Ashram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the consequences and while so doing should laugh and enjoy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pleasure. I have suggested this to Narandas also. On looking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of Padma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there is anything to be said, it should be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>you if you are there or to Padma. Is not this proper?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Pt. II, p. 211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LETTER TO LAKSHAMI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1932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DAUGHTER LAKSHMI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Devdas had not sent me a wire, from where could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intimation of Papa’s condition? I hope you are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like a brave woman. Please let me have all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Papa. I have written a letter for Papa and I am sending it </w:t>
      </w:r>
      <w:r>
        <w:rPr>
          <w:rFonts w:ascii="Times" w:hAnsi="Times" w:eastAsia="Times"/>
          <w:b w:val="0"/>
          <w:i w:val="0"/>
          <w:color w:val="000000"/>
          <w:sz w:val="22"/>
        </w:rPr>
        <w:t>along with this. Now Anna must have come to the Ashram. Tell him to</w:t>
      </w:r>
    </w:p>
    <w:p>
      <w:pPr>
        <w:autoSpaceDN w:val="0"/>
        <w:autoSpaceDE w:val="0"/>
        <w:widowControl/>
        <w:spacing w:line="220" w:lineRule="exact" w:before="32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C. Rajagopalachari, who later married Devdas Ghandhi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spoil your health by worrying. Fear of death and sorrow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abandoned altogether. Why should there be pain and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thing which is inevitable for every human being? It is ignorance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regard death as a punishment from God. Death is a gift to man </w:t>
      </w:r>
      <w:r>
        <w:rPr>
          <w:rFonts w:ascii="Times" w:hAnsi="Times" w:eastAsia="Times"/>
          <w:b w:val="0"/>
          <w:i w:val="0"/>
          <w:color w:val="000000"/>
          <w:sz w:val="22"/>
        </w:rPr>
        <w:t>from God.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expect a long letter from you.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Pt. II, p. 149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LETTER TO SHAMAL R. RAVAL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SHAMAL,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mill workers who never touch a drop of liquor.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brother does not listen to you, you should stop associating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him. Pray of God to grant him good sense. First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politely try as well as you can to persuade him to stop drinking.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who is ill is expected from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good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work at fixed times.  But if one cannot do it on some day at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fixed, one may do it at some other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Liquor cannot prevent any disease.</w:t>
      </w:r>
    </w:p>
    <w:p>
      <w:pPr>
        <w:autoSpaceDN w:val="0"/>
        <w:autoSpaceDE w:val="0"/>
        <w:widowControl/>
        <w:spacing w:line="266" w:lineRule="exact" w:before="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3144. Also C.W. 2879.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Shamal R. Raval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LETTER TO VANAMALA N. PARIKH</w:t>
      </w:r>
    </w:p>
    <w:p>
      <w:pPr>
        <w:autoSpaceDN w:val="0"/>
        <w:autoSpaceDE w:val="0"/>
        <w:widowControl/>
        <w:spacing w:line="27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VANAMALA,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flower is just like ourselves. It blooms at its proper time. Then </w:t>
      </w:r>
      <w:r>
        <w:rPr>
          <w:rFonts w:ascii="Times" w:hAnsi="Times" w:eastAsia="Times"/>
          <w:b w:val="0"/>
          <w:i w:val="0"/>
          <w:color w:val="000000"/>
          <w:sz w:val="22"/>
        </w:rPr>
        <w:t>it may be said to have grown up.</w:t>
      </w:r>
    </w:p>
    <w:p>
      <w:pPr>
        <w:autoSpaceDN w:val="0"/>
        <w:autoSpaceDE w:val="0"/>
        <w:widowControl/>
        <w:spacing w:line="266" w:lineRule="exact" w:before="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5777. Also C.W. 3000.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Vanamala M. Desai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504" w:right="139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143. LETTER TO ASHRAM BOYS AND GIRLS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BOYS AND GIRLS,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certainly good that those who feel sleepy during the prayers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standing. One reason why the feet of those who stand up ache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do not know how to stand. Anybody who keeps his feet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ground thus, A, and who stands erect can stand for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without getting tired. One who is not accustomed to standing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feel tired for a day or two. But afterwards he will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tired. We should show love for those who follow the wrong path,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serve them, but we ourselves should follow the right path. If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in time the other person will come to the right path.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cultivates devotion to God, whether he is working or resting, teaches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others too. Following the path of truth in life helps us in </w:t>
      </w:r>
      <w:r>
        <w:rPr>
          <w:rFonts w:ascii="Times" w:hAnsi="Times" w:eastAsia="Times"/>
          <w:b w:val="0"/>
          <w:i w:val="0"/>
          <w:color w:val="000000"/>
          <w:sz w:val="22"/>
        </w:rPr>
        <w:t>every way.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questions seem to have been asked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>asking them.</w:t>
      </w:r>
    </w:p>
    <w:p>
      <w:pPr>
        <w:autoSpaceDN w:val="0"/>
        <w:autoSpaceDE w:val="0"/>
        <w:widowControl/>
        <w:spacing w:line="266" w:lineRule="exact" w:before="8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LETTER TO NATHURAM TRIKAMDAS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NATHURAM,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does not share in the work cannot be called a </w:t>
      </w:r>
      <w:r>
        <w:rPr>
          <w:rFonts w:ascii="Times" w:hAnsi="Times" w:eastAsia="Times"/>
          <w:b w:val="0"/>
          <w:i w:val="0"/>
          <w:color w:val="000000"/>
          <w:sz w:val="22"/>
        </w:rPr>
        <w:t>partner.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certainly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castrating a bull.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sacred thread worn by one cannot be used as belt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uses authority over others without consulting them </w:t>
      </w:r>
      <w:r>
        <w:rPr>
          <w:rFonts w:ascii="Times" w:hAnsi="Times" w:eastAsia="Times"/>
          <w:b w:val="0"/>
          <w:i w:val="0"/>
          <w:color w:val="000000"/>
          <w:sz w:val="22"/>
        </w:rPr>
        <w:t>is an autocrat.</w:t>
      </w:r>
    </w:p>
    <w:p>
      <w:pPr>
        <w:autoSpaceDN w:val="0"/>
        <w:autoSpaceDE w:val="0"/>
        <w:widowControl/>
        <w:spacing w:line="266" w:lineRule="exact" w:before="8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LETTER TO GOKIBEHN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1932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wanting to write to you since a month ago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had, therefore, asked for your address. I have just got it.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enjoy peace of mind. Does anybody stay with you? Do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 from time to time.</w:t>
      </w:r>
    </w:p>
    <w:p>
      <w:pPr>
        <w:autoSpaceDN w:val="0"/>
        <w:autoSpaceDE w:val="0"/>
        <w:widowControl/>
        <w:spacing w:line="220" w:lineRule="exact" w:before="66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Jai Shri Krishna from</w:t>
      </w:r>
    </w:p>
    <w:p>
      <w:pPr>
        <w:autoSpaceDN w:val="0"/>
        <w:autoSpaceDE w:val="0"/>
        <w:widowControl/>
        <w:spacing w:line="266" w:lineRule="exact" w:before="82" w:after="0"/>
        <w:ind w:left="0" w:right="7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OKIBEHN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ARSANDAS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HARAMSINH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UNGALOW 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RISHNA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HUWAN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ORIVLI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9813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LETTER TO MAHENDRA V.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child does not like milk, how can he grow well? If you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only when you are hungry, you will come to like it.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minutes’ silence at the prayer time, you should repeat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Rama. You should not tease a child who is easily teased. If we keep </w:t>
      </w:r>
      <w:r>
        <w:rPr>
          <w:rFonts w:ascii="Times" w:hAnsi="Times" w:eastAsia="Times"/>
          <w:b w:val="0"/>
          <w:i w:val="0"/>
          <w:color w:val="000000"/>
          <w:sz w:val="22"/>
        </w:rPr>
        <w:t>a diary, we know what we did at what time and our laziness disappears.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7433. Courtesy: Valji G. Desai</w:t>
      </w:r>
    </w:p>
    <w:p>
      <w:pPr>
        <w:autoSpaceDN w:val="0"/>
        <w:autoSpaceDE w:val="0"/>
        <w:widowControl/>
        <w:spacing w:line="280" w:lineRule="exact" w:before="20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Aunt of Shantikumar Morarjee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71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LETTER TO PUNJABHAI H. SHAN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PUNJABHAI,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one who is sinless, death is a bed of happiness. When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to heart the lesson that birth and death are one and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we should know that we have freed ourselves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cycle of birth and death.</w:t>
      </w:r>
    </w:p>
    <w:p>
      <w:pPr>
        <w:autoSpaceDN w:val="0"/>
        <w:autoSpaceDE w:val="0"/>
        <w:widowControl/>
        <w:spacing w:line="220" w:lineRule="exact" w:before="8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Pt. II, p. 201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LETTER TO PUSHPA S. PATEL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PUSHPA,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improved your handwriting very much.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a biography means to write whatever we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life of a person which is fit to be published. If one </w:t>
      </w:r>
      <w:r>
        <w:rPr>
          <w:rFonts w:ascii="Times" w:hAnsi="Times" w:eastAsia="Times"/>
          <w:b w:val="0"/>
          <w:i w:val="0"/>
          <w:color w:val="000000"/>
          <w:sz w:val="22"/>
        </w:rPr>
        <w:t>feels  sleepy  at  the  prayer  time,  one  must  stand  up.</w:t>
      </w:r>
    </w:p>
    <w:p>
      <w:pPr>
        <w:autoSpaceDN w:val="0"/>
        <w:autoSpaceDE w:val="0"/>
        <w:widowControl/>
        <w:spacing w:line="266" w:lineRule="exact" w:before="48" w:after="0"/>
        <w:ind w:left="0" w:right="6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Pt. II, p. 197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LETTER TO BALABHADRA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1932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BALABHADRA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satisfied with your letter. The fact that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occur means that you do not want to ask questions.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does not mean that one who has a question to ask should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letter. You write in a clear hand what you are doing,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thinking about. If you go through my writings you will get the </w:t>
      </w:r>
      <w:r>
        <w:rPr>
          <w:rFonts w:ascii="Times" w:hAnsi="Times" w:eastAsia="Times"/>
          <w:b w:val="0"/>
          <w:i w:val="0"/>
          <w:color w:val="000000"/>
          <w:sz w:val="22"/>
        </w:rPr>
        <w:t>answers to the questions asked by you. Do you remember what you</w:t>
      </w:r>
    </w:p>
    <w:p>
      <w:pPr>
        <w:autoSpaceDN w:val="0"/>
        <w:autoSpaceDE w:val="0"/>
        <w:widowControl/>
        <w:spacing w:line="276" w:lineRule="exact" w:before="2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 student at the Ashram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had asked? If anyone commits a fault, his elder prevents him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so. One should not talk at the time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Pt. II, p. 201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LETTER TO SHANTI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1932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SHANTI,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Countless insects are born during the rains.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the snails. Such insects are the creation of God.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>know the use of all of them.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Secret Abstracts, Home Department, Special Branch, File No. 800 </w:t>
      </w:r>
      <w:r>
        <w:rPr>
          <w:rFonts w:ascii="Times" w:hAnsi="Times" w:eastAsia="Times"/>
          <w:b w:val="0"/>
          <w:i w:val="0"/>
          <w:color w:val="000000"/>
          <w:sz w:val="18"/>
        </w:rPr>
        <w:t>(40) (3), Pt. II, p. 193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LETTER TO JAYA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1932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JAYA,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meet a thief, we should request him not to steal,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courage and love for him. We must endure it if he beats us.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 must be without dreams If you are at fault and the elders </w:t>
      </w:r>
      <w:r>
        <w:rPr>
          <w:rFonts w:ascii="Times" w:hAnsi="Times" w:eastAsia="Times"/>
          <w:b w:val="0"/>
          <w:i w:val="0"/>
          <w:color w:val="000000"/>
          <w:sz w:val="22"/>
        </w:rPr>
        <w:t>do not punish you, this is mercy.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Secret Abstracts, Home Department, Special Branch, File No. 800 </w:t>
      </w:r>
      <w:r>
        <w:rPr>
          <w:rFonts w:ascii="Times" w:hAnsi="Times" w:eastAsia="Times"/>
          <w:b w:val="0"/>
          <w:i w:val="0"/>
          <w:color w:val="000000"/>
          <w:sz w:val="18"/>
        </w:rPr>
        <w:t>(40) (3), Pt. II, p. 193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LETTER TO ANANDI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ANANDI,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see how long you remember your irritability. It 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take milk regularly. How can I forget the stick while taking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 in the evening? Girls like you should read books selected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teacher. Then you will learn to select the books.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Secret Abstracts, Home Department, Special Branch, File No. 800 </w:t>
      </w:r>
      <w:r>
        <w:rPr>
          <w:rFonts w:ascii="Times" w:hAnsi="Times" w:eastAsia="Times"/>
          <w:b w:val="0"/>
          <w:i w:val="0"/>
          <w:color w:val="000000"/>
          <w:sz w:val="18"/>
        </w:rPr>
        <w:t>(40) (3), Pt. II, p. 195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50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LETTER TO MAHAVIR GIRI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MAHAVIR,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must have received the money. All should keep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diary complete. You all write to me the full programme for a day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two. Durga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be better now.</w:t>
      </w:r>
    </w:p>
    <w:p>
      <w:pPr>
        <w:autoSpaceDN w:val="0"/>
        <w:autoSpaceDE w:val="0"/>
        <w:widowControl/>
        <w:spacing w:line="266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Pt. II, p. 199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LETTER TO INDU N. PAREKH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INDU,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good that you have confidence in Narandas.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it is possible that you will benefit by being patient in taking food </w:t>
      </w:r>
      <w:r>
        <w:rPr>
          <w:rFonts w:ascii="Times" w:hAnsi="Times" w:eastAsia="Times"/>
          <w:b w:val="0"/>
          <w:i w:val="0"/>
          <w:color w:val="000000"/>
          <w:sz w:val="22"/>
        </w:rPr>
        <w:t>and sleeping for a long time. Do you get motions properly?</w:t>
      </w:r>
    </w:p>
    <w:p>
      <w:pPr>
        <w:autoSpaceDN w:val="0"/>
        <w:autoSpaceDE w:val="0"/>
        <w:widowControl/>
        <w:spacing w:line="266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Pt. II, p. 201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LETTER TO SHARDA C. SHAH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belief that nobody really knows the origin of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Bharatakhanda. But it is said the name Bharatakhanda came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Bharat, the son of Shakuntala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need not give any importance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like the shaking of legs, etc. In olden times, if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in one direction there was also ignorance in another.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describe the sister as a </w:t>
      </w:r>
      <w:r>
        <w:rPr>
          <w:rFonts w:ascii="Times" w:hAnsi="Times" w:eastAsia="Times"/>
          <w:b w:val="0"/>
          <w:i/>
          <w:color w:val="000000"/>
          <w:sz w:val="22"/>
        </w:rPr>
        <w:t>sahadharmacharini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with her brother. But it is customary to use that term only for </w:t>
      </w:r>
      <w:r>
        <w:rPr>
          <w:rFonts w:ascii="Times" w:hAnsi="Times" w:eastAsia="Times"/>
          <w:b w:val="0"/>
          <w:i w:val="0"/>
          <w:color w:val="000000"/>
          <w:sz w:val="22"/>
        </w:rPr>
        <w:t>a wife. I always tear up the letters.</w:t>
      </w:r>
    </w:p>
    <w:p>
      <w:pPr>
        <w:autoSpaceDN w:val="0"/>
        <w:autoSpaceDE w:val="0"/>
        <w:widowControl/>
        <w:spacing w:line="266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9953. Courtesy: Sharadabehn G.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Chokhawala</w:t>
      </w:r>
    </w:p>
    <w:p>
      <w:pPr>
        <w:autoSpaceDN w:val="0"/>
        <w:autoSpaceDE w:val="0"/>
        <w:widowControl/>
        <w:spacing w:line="240" w:lineRule="exact" w:before="24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Dushyanta, hero of Kalidasa’s </w:t>
      </w:r>
      <w:r>
        <w:rPr>
          <w:rFonts w:ascii="Times" w:hAnsi="Times" w:eastAsia="Times"/>
          <w:b w:val="0"/>
          <w:i/>
          <w:color w:val="000000"/>
          <w:sz w:val="18"/>
        </w:rPr>
        <w:t>Abhijnanashkuntalam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69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E.E. DOYLE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DOYLE,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inquiring of Major Bhandari why there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irregularity about my post, I find that his orders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all my outgoing and incoming post to the Government.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procedure means interminable delay in the despatch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outgoing post and the  delivery to me of the incoming post,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all interest in this, what to me is, healthy mental food.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write idly. Nor, so far as I am aware, do I transgress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limits to which I may go in writing to my friends. If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 to continue to let me write the letters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hitherto, I should like to be sure of regularity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handing in of my correspondence. The letters to and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are regularly written. I attach the greatest importance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correspondence, including my letters to and from Shrimati Mirabai.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to know at the earliest possible moment where I stand in </w:t>
      </w:r>
      <w:r>
        <w:rPr>
          <w:rFonts w:ascii="Times" w:hAnsi="Times" w:eastAsia="Times"/>
          <w:b w:val="0"/>
          <w:i w:val="0"/>
          <w:color w:val="000000"/>
          <w:sz w:val="22"/>
        </w:rPr>
        <w:t>the matter of my post.</w:t>
      </w:r>
    </w:p>
    <w:p>
      <w:pPr>
        <w:autoSpaceDN w:val="0"/>
        <w:autoSpaceDE w:val="0"/>
        <w:widowControl/>
        <w:spacing w:line="220" w:lineRule="exact" w:before="6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(40), Part I, p. 239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LETTER TO P.G. MATHEW</w:t>
      </w:r>
    </w:p>
    <w:p>
      <w:pPr>
        <w:autoSpaceDN w:val="0"/>
        <w:autoSpaceDE w:val="0"/>
        <w:widowControl/>
        <w:spacing w:line="27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MATHEW,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‘God is Truth’, ‘is’ certainly does not mean ‘equal to’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does it merely mean ‘is truthful’. Truth is not a mere attribute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 but He is That. He is nothing if He is not That. Truth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means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Sat. Sat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‘Is’. Therefore Truth is implied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‘Is’. God is, nothing else is. Therefore the more truthful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the nearer we are to God. We </w:t>
      </w:r>
      <w:r>
        <w:rPr>
          <w:rFonts w:ascii="Times" w:hAnsi="Times" w:eastAsia="Times"/>
          <w:b w:val="0"/>
          <w:i/>
          <w:color w:val="000000"/>
          <w:sz w:val="22"/>
        </w:rPr>
        <w:t>are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to the extent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>truthful.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illustration of hen and her chickens is good. But better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of the Lord and His serf. The latter is far from 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>because both are mentally so far apart thought physically so near.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716" w:right="139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Hence Milton’s “mind is its own place”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Gita’s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“man is the </w:t>
      </w:r>
      <w:r>
        <w:rPr>
          <w:rFonts w:ascii="Times" w:hAnsi="Times" w:eastAsia="Times"/>
          <w:b w:val="0"/>
          <w:i w:val="0"/>
          <w:color w:val="000000"/>
          <w:sz w:val="22"/>
        </w:rPr>
        <w:t>author of his own freedom or bondage.”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realize this freedom that I would have us to labour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pariahs and labourers.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1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G.N. 1555. Also </w:t>
      </w: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I., p. 279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LETTER TO BHAU PANSE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did not feel happy about the first stanza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our prayer.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 thinking more deeply about it, I realized that reciting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daily with proper understanding of its meaning was useful.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reason certainly tells us that we are not this physical body, but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witness who dwells in it. The stanza describes this witness,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seeker asserts that he is that witness—the Brahman.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daily strive to become that and loosen the bond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bodies can make such an assertion. Whenever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realizes that one has forgotten one’s real nature or is overcome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or with the dualities of love and hatred, pleasure and pain,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remember the qualities of the Brahman and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free from the dualities. By so doing, one becomes that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one daily meditates. We may, therefore,daily recite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stanza with humility and firm aspiration and keep in mind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assertion in all our actions. 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6733. Also C.W. 4476. Courtesy: Bhau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Panse</w:t>
      </w:r>
    </w:p>
    <w:p>
      <w:pPr>
        <w:autoSpaceDN w:val="0"/>
        <w:tabs>
          <w:tab w:pos="550" w:val="left"/>
          <w:tab w:pos="740" w:val="left"/>
          <w:tab w:pos="2890" w:val="left"/>
        </w:tabs>
        <w:autoSpaceDE w:val="0"/>
        <w:widowControl/>
        <w:spacing w:line="240" w:lineRule="auto" w:before="7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Paradise Lost,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I. 253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</w:t>
      </w:r>
      <w:r>
        <w:drawing>
          <wp:inline xmlns:a="http://schemas.openxmlformats.org/drawingml/2006/main" xmlns:pic="http://schemas.openxmlformats.org/drawingml/2006/picture">
            <wp:extent cx="1371600" cy="15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—–” This, however, is not from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</w:t>
      </w:r>
      <w:r>
        <w:rPr>
          <w:rFonts w:ascii="Times" w:hAnsi="Times" w:eastAsia="Times"/>
          <w:b w:val="0"/>
          <w:i/>
          <w:color w:val="000000"/>
          <w:sz w:val="18"/>
        </w:rPr>
        <w:t>Mahabindu Upanishad.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“Early in the morning I call to mind that Being which is felt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heart, which 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  </w:t>
      </w:r>
      <w:r>
        <w:rPr>
          <w:rFonts w:ascii="Times" w:hAnsi="Times" w:eastAsia="Times"/>
          <w:b w:val="0"/>
          <w:i w:val="0"/>
          <w:color w:val="000000"/>
          <w:sz w:val="18"/>
        </w:rPr>
        <w:t>(the eternal),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(knowledge)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sukham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(bliss), which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reached by perfect men and which is the super-state. I am that immaculate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Brahman which ever notes the states of dream, wakefulness and deep sleep, not this </w:t>
      </w:r>
      <w:r>
        <w:rPr>
          <w:rFonts w:ascii="Times" w:hAnsi="Times" w:eastAsia="Times"/>
          <w:b w:val="0"/>
          <w:i w:val="0"/>
          <w:color w:val="000000"/>
          <w:sz w:val="18"/>
        </w:rPr>
        <w:t>body, the compound made of the elements—earth, water, space, light and air.”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0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LETTER TO JAMNABEHN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If you cannot stay at Ranavav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monsoon, you may certainly go to the Ashram. However,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keep well there, we shall have to think about another place [where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stay]. I have also a fear that your mental condition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the Ashram is not the same as when you live elsewhere.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eat in the Ashram and same food which you eat outside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cooked in the same manner. You may of course make any change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that may be necessary for your health. I certainly wish that the 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water of the Ashram may suit you. They will certainly suit you </w:t>
      </w:r>
      <w:r>
        <w:rPr>
          <w:rFonts w:ascii="Times" w:hAnsi="Times" w:eastAsia="Times"/>
          <w:b w:val="0"/>
          <w:i w:val="0"/>
          <w:color w:val="000000"/>
          <w:sz w:val="22"/>
        </w:rPr>
        <w:t>some 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Purushottam to write to me. Let him give a detailed </w:t>
      </w:r>
      <w:r>
        <w:rPr>
          <w:rFonts w:ascii="Times" w:hAnsi="Times" w:eastAsia="Times"/>
          <w:b w:val="0"/>
          <w:i w:val="0"/>
          <w:color w:val="000000"/>
          <w:sz w:val="22"/>
        </w:rPr>
        <w:t>description of how you live there.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be said to have formed good relations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neighbours. Let me know for how many days you stayed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>how much you spent.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856. Courtesy: Narandas 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AMTUL,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monthly irregularity will go, if you will persist in the frict-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ion sitz-bath. Thousands of women have benefited by the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>assisted of coures by a simple diet.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 wrote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Dr. Sharma, I have not heard from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you to send me your diary book. I simply wanted </w:t>
      </w:r>
      <w:r>
        <w:rPr>
          <w:rFonts w:ascii="Times" w:hAnsi="Times" w:eastAsia="Times"/>
          <w:b w:val="0"/>
          <w:i w:val="0"/>
          <w:color w:val="000000"/>
          <w:sz w:val="22"/>
        </w:rPr>
        <w:t>your day’s work. This you have given quite nicely.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Urdu writing is quite clear this time. I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decipher every word. It is undoubtedly better than your English. Try </w:t>
      </w:r>
      <w:r>
        <w:rPr>
          <w:rFonts w:ascii="Times" w:hAnsi="Times" w:eastAsia="Times"/>
          <w:b w:val="0"/>
          <w:i w:val="0"/>
          <w:color w:val="000000"/>
          <w:sz w:val="22"/>
        </w:rPr>
        <w:t>to write more and more in Urdu. And when you will let me. I too shall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Dr. Hiralal Sharma”, 18-6-1932.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71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you in Urdu.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Governemnt have not yet granted permission for Mirabehn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me. And if it is not granted, I am afraid I must deny myself the </w:t>
      </w:r>
      <w:r>
        <w:rPr>
          <w:rFonts w:ascii="Times" w:hAnsi="Times" w:eastAsia="Times"/>
          <w:b w:val="0"/>
          <w:i w:val="0"/>
          <w:color w:val="000000"/>
          <w:sz w:val="22"/>
        </w:rPr>
        <w:t>happiness of seeing the others.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you must not worry.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248. Also Bombay Secret Abstracts, Home Depart-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ment, Special Branch, File No. 800 (40) (3), Pt. II, p. 207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LETTER TO NIRMALABEHN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NIMU,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to Ramdas. What a fool you are!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me, nor speak to Narandas about your difficulties and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them to poor Ramdas! Was it for this that I got you married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Ramdas? Moreover, the teaching in the Ashram is to the effect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should not believe herself to be  dependent, weak,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looking to her husband, but should make her own way (in life).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instance of Gangadevi. When Totaramji became a pauper,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Gangadevi who kept up his spirit. Your difficulty is nothing.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 need for a boy, Narandas will get one. You should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your difficulties before Narandas as if he were your father.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have confidence in him. This much is my advice.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 a boy for doing Ashram work. Taking proper care of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 to be the work of the Ashram. The responsibility to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of children lies with the Ashram. You are doing your duty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Ashram. Hence, believe that you have given all the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Ashram. In spite of this, if you require a boy, it is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You write to me properly. Otherwise I will have to bring you </w:t>
      </w:r>
      <w:r>
        <w:rPr>
          <w:rFonts w:ascii="Times" w:hAnsi="Times" w:eastAsia="Times"/>
          <w:b w:val="0"/>
          <w:i w:val="0"/>
          <w:color w:val="000000"/>
          <w:sz w:val="22"/>
        </w:rPr>
        <w:t>round.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Pt. II, p. 205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LETTER TO CHHAGANLAL JOSHI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CHHAGANLAL,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willing, we shall meet on the 21st. You know well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don’t always happen as we intend or wish. See, Papa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be on her death-bed, but she recovered. Her husband, </w:t>
      </w:r>
      <w:r>
        <w:rPr>
          <w:rFonts w:ascii="Times" w:hAnsi="Times" w:eastAsia="Times"/>
          <w:b w:val="0"/>
          <w:i w:val="0"/>
          <w:color w:val="000000"/>
          <w:sz w:val="22"/>
        </w:rPr>
        <w:t>Varadachari, was strong and healthy, but he passed away after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brief illness, leaving for Raja a widowed daughter. Papa is hisdearest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child. She is a strong-willed girl and will bear the blow with courage.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knowledge sinks deep into the heart, one does not feel the loss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one’s strength to endure. For the wise are equally unaffected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birth and death. As this recent example of the uncertainty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fresh in my mind, I started the letter with “God willing”.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on the 21st if our wish to meet on that date is in accord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will. And even if we don’t, we shall be equally thankful.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Ashram letter is sent along with this.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this for Ramdas: Nimu’s letter and the lines written by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blank part of the sheet reached me. There is nothing impolite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writing on the blank portion. In my opinion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impolite not to use that part. Again, in prison we can feel greedy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everything and we should keep up this greed throughout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also a prison in that the body is even a jail. So that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if we can observe all the good rules of this small 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throughtout the life. If we cannot observe them, we should admit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to that extent and should try to observe them as far as we </w:t>
      </w:r>
      <w:r>
        <w:rPr>
          <w:rFonts w:ascii="Times" w:hAnsi="Times" w:eastAsia="Times"/>
          <w:b w:val="0"/>
          <w:i w:val="0"/>
          <w:color w:val="000000"/>
          <w:sz w:val="22"/>
        </w:rPr>
        <w:t>can.</w:t>
      </w:r>
    </w:p>
    <w:p>
      <w:pPr>
        <w:autoSpaceDN w:val="0"/>
        <w:autoSpaceDE w:val="0"/>
        <w:widowControl/>
        <w:spacing w:line="260" w:lineRule="exact" w:before="34" w:after="228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Narandas that after talking with Nimu,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what is proper.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jokingly given a mild rebuke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Nimu.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Why does she trouble you? Why did she not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direct? Why did she not make matters clear with Narandas? Is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troubling you here also that she is married to you? Again a girl </w:t>
      </w:r>
      <w:r>
        <w:rPr>
          <w:rFonts w:ascii="Times" w:hAnsi="Times" w:eastAsia="Times"/>
          <w:b w:val="0"/>
          <w:i w:val="0"/>
          <w:color w:val="000000"/>
          <w:sz w:val="22"/>
        </w:rPr>
        <w:t>brought up in the Ashram would not believe hereself to be weak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53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Vol.1.</w:t>
            </w:r>
          </w:p>
          <w:p>
            <w:pPr>
              <w:autoSpaceDN w:val="0"/>
              <w:autoSpaceDE w:val="0"/>
              <w:widowControl/>
              <w:spacing w:line="294" w:lineRule="exact" w:before="6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132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This paragraph has been collated with the Gujarati in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Mahadevbhaini Diary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“Letter to Narandas Gandhi”, 6/10-7-1932.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preceding item.</w:t>
            </w:r>
          </w:p>
          <w:p>
            <w:pPr>
              <w:autoSpaceDN w:val="0"/>
              <w:autoSpaceDE w:val="0"/>
              <w:widowControl/>
              <w:spacing w:line="240" w:lineRule="exact" w:before="2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3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dependent. She would find her way out. She would not sit (idly) look-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at the face of her husband. What a (good) example Gangadevi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set! Totaramji became a pauper; she kept up his spirits and did not </w:t>
      </w:r>
      <w:r>
        <w:rPr>
          <w:rFonts w:ascii="Times" w:hAnsi="Times" w:eastAsia="Times"/>
          <w:b w:val="0"/>
          <w:i w:val="0"/>
          <w:color w:val="000000"/>
          <w:sz w:val="22"/>
        </w:rPr>
        <w:t>allow his beggarliness to be felt at all. If she does not write to me 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she will have to be brought round. I have written to her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effect. I have expresed my opinion that she should not engage a boy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to do the Ashram work. A mother who takes proper care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children is also doing the Ashram work, becaues so long as Nimu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the Ashram the responsibility of taking care of the children 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Ashram, i.e., Nimu by taking care of the children discharges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duty to the Ashram and so it is equivalent to doing Ashram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be anxious over it. You have done right in throwing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anxiety on me. At present my letters are being checked.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why they should do so. But are we not prisoners?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why letter may reach the Ashram late. Even in that case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cause for anxiety. Your weight must increase. The doctor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Ramdas can ask for and eat whetever he likes. If milk is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taken. You should not allow the body to become weak.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your nature. I am also of the same views. But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take those things which my other companions do not get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convinced that my health requires them. It is a different matter if </w:t>
      </w:r>
      <w:r>
        <w:rPr>
          <w:rFonts w:ascii="Times" w:hAnsi="Times" w:eastAsia="Times"/>
          <w:b w:val="0"/>
          <w:i w:val="0"/>
          <w:color w:val="000000"/>
          <w:sz w:val="22"/>
        </w:rPr>
        <w:t>we know that the other companions also need them.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the health of Surendra, some thought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given. Does he take wheat at present? His weight must increase. If the </w:t>
      </w:r>
      <w:r>
        <w:rPr>
          <w:rFonts w:ascii="Times" w:hAnsi="Times" w:eastAsia="Times"/>
          <w:b w:val="0"/>
          <w:i w:val="0"/>
          <w:color w:val="000000"/>
          <w:sz w:val="22"/>
        </w:rPr>
        <w:t>energy is maintained there is no reason to add to the weight.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a Parsi book for Mr. Darbari. I have not paid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return it when he has done with it. It is a very good book.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a full substance of the Zoroastrian ethics. Now Mr. Darbari </w:t>
      </w:r>
      <w:r>
        <w:rPr>
          <w:rFonts w:ascii="Times" w:hAnsi="Times" w:eastAsia="Times"/>
          <w:b w:val="0"/>
          <w:i w:val="0"/>
          <w:color w:val="000000"/>
          <w:sz w:val="22"/>
        </w:rPr>
        <w:t>must be completely recovered.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is completely recovered. There is nothing settled about </w:t>
      </w:r>
      <w:r>
        <w:rPr>
          <w:rFonts w:ascii="Times" w:hAnsi="Times" w:eastAsia="Times"/>
          <w:b w:val="0"/>
          <w:i w:val="0"/>
          <w:color w:val="000000"/>
          <w:sz w:val="22"/>
        </w:rPr>
        <w:t>(his) transfer. It seems other (prisoners) are where they were lodged.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Prof. Trivedi has sent (me) the writings of (Swami)Viveka-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nanda. I did not send for them. If anyone from your side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for the same please let me know so that I may send the same to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our activity the latest news is that the Sardar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begun the study of Sanskrit. He has sent for the 24 parts of the Guide </w:t>
      </w:r>
      <w:r>
        <w:rPr>
          <w:rFonts w:ascii="Times" w:hAnsi="Times" w:eastAsia="Times"/>
          <w:b w:val="0"/>
          <w:i w:val="0"/>
          <w:color w:val="000000"/>
          <w:sz w:val="22"/>
        </w:rPr>
        <w:t>to Sanskrit by Satavlekar. The first part will be finished in about three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Attempts are being made by him to begin spinning. He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the work of making envelopes. You already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weight of us three has increased.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received any new books worth reading. Chandulal </w:t>
      </w:r>
      <w:r>
        <w:rPr>
          <w:rFonts w:ascii="Times" w:hAnsi="Times" w:eastAsia="Times"/>
          <w:b w:val="0"/>
          <w:i w:val="0"/>
          <w:color w:val="000000"/>
          <w:sz w:val="22"/>
        </w:rPr>
        <w:t>has sent me the Gondal Reading Series.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Ramdas has occasion to write to Nimu, he may write a brief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purport of what I have written above. So that she may know my views </w:t>
      </w:r>
      <w:r>
        <w:rPr>
          <w:rFonts w:ascii="Times" w:hAnsi="Times" w:eastAsia="Times"/>
          <w:b w:val="0"/>
          <w:i w:val="0"/>
          <w:color w:val="000000"/>
          <w:sz w:val="22"/>
        </w:rPr>
        <w:t>even if my letter reaches her late, or does not reach her at all.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surprising there is no letter from you this time.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three of us remember you all.</w:t>
      </w:r>
    </w:p>
    <w:p>
      <w:pPr>
        <w:autoSpaceDN w:val="0"/>
        <w:autoSpaceDE w:val="0"/>
        <w:widowControl/>
        <w:spacing w:line="268" w:lineRule="exact" w:before="18" w:after="0"/>
        <w:ind w:left="51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80" w:lineRule="exact" w:before="1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post is passing through strict scrutiny. In consequence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every possibility of the </w:t>
      </w:r>
      <w:r>
        <w:rPr>
          <w:rFonts w:ascii="Times" w:hAnsi="Times" w:eastAsia="Times"/>
          <w:b w:val="0"/>
          <w:i/>
          <w:color w:val="000000"/>
          <w:sz w:val="22"/>
        </w:rPr>
        <w:t>Mimansa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Maganbhai being lost,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Dahyabhai may bring it if the same is sent to him. He will personally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it over to the Superintendent and then there will be no fear of its </w:t>
      </w:r>
      <w:r>
        <w:rPr>
          <w:rFonts w:ascii="Times" w:hAnsi="Times" w:eastAsia="Times"/>
          <w:b w:val="0"/>
          <w:i w:val="0"/>
          <w:color w:val="000000"/>
          <w:sz w:val="22"/>
        </w:rPr>
        <w:t>being lost.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Nevertheless, he must have a copy of it in his possession.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herewith Mr. Bhansali’s letter for your perusal.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like it. It is not necessary to send it back.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(40) (3), Pt. II, p. 275-83 and </w:t>
      </w: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p. 284</w:t>
      </w:r>
    </w:p>
    <w:p>
      <w:pPr>
        <w:autoSpaceDN w:val="0"/>
        <w:autoSpaceDE w:val="0"/>
        <w:widowControl/>
        <w:spacing w:line="292" w:lineRule="exact" w:before="5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LETTER TO DHIRU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9, 1932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DHIRU,</w:t>
      </w:r>
    </w:p>
    <w:p>
      <w:pPr>
        <w:autoSpaceDN w:val="0"/>
        <w:autoSpaceDE w:val="0"/>
        <w:widowControl/>
        <w:spacing w:line="28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consider your letter to be clear. You say that there in no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in spinning yarn of 15 counts, and when you reach 30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 MAHATMA GANDHI</w:t>
      </w:r>
    </w:p>
    <w:p>
      <w:pPr>
        <w:sectPr>
          <w:pgSz w:w="9360" w:h="12960"/>
          <w:pgMar w:top="504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counts, it is done up. But there is a great difference between yarn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 and 30 counts. Do you say that there is no difficulty in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up to 30 counts? If you say that, what is the speed for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of 30 counts? What is the waste in spinning a </w:t>
      </w:r>
      <w:r>
        <w:rPr>
          <w:rFonts w:ascii="Times" w:hAnsi="Times" w:eastAsia="Times"/>
          <w:b w:val="0"/>
          <w:i/>
          <w:color w:val="000000"/>
          <w:sz w:val="22"/>
        </w:rPr>
        <w:t>tola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yarn?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speed for spinning yarn of 40 counts? What is the waste after 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reason that there is difficulty in spinning yarn of finer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counts? Prabhudas has much faith in you. If you want to fulfil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hopes, you should be engrossed in the spinning-wheel and find out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faults if there be any, and should find out its measure of strengh.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on one spindle only, perhaps, yarn of finer quality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obtained. Also find out whether you can obtain as much yarn upon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spindle by the Magan spinning-wheel, as you would get on a spindle </w:t>
      </w:r>
      <w:r>
        <w:rPr>
          <w:rFonts w:ascii="Times" w:hAnsi="Times" w:eastAsia="Times"/>
          <w:b w:val="0"/>
          <w:i w:val="0"/>
          <w:color w:val="000000"/>
          <w:sz w:val="22"/>
        </w:rPr>
        <w:t>by an ordinary spinning-wheel.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Muslims believe in rebirth. There is a great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one who tells a falsehood once and one who has formed a </w:t>
      </w:r>
      <w:r>
        <w:rPr>
          <w:rFonts w:ascii="Times" w:hAnsi="Times" w:eastAsia="Times"/>
          <w:b w:val="0"/>
          <w:i w:val="0"/>
          <w:color w:val="000000"/>
          <w:sz w:val="22"/>
        </w:rPr>
        <w:t>habit of telling lies.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Pt. II, p. 209-11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9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164. EDUCATION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1932</w:t>
      </w:r>
    </w:p>
    <w:p>
      <w:pPr>
        <w:autoSpaceDN w:val="0"/>
        <w:autoSpaceDE w:val="0"/>
        <w:widowControl/>
        <w:spacing w:line="280" w:lineRule="exact" w:before="4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explain in brief one central idea about education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dominating my thoughts as I am writing the history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Some persons see a deficiency in the Ashram, namely,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any arrangement for education, that is, for literary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I also can see this deficiency. But it will probably remain as </w:t>
      </w:r>
      <w:r>
        <w:rPr>
          <w:rFonts w:ascii="Times" w:hAnsi="Times" w:eastAsia="Times"/>
          <w:b w:val="0"/>
          <w:i w:val="0"/>
          <w:color w:val="000000"/>
          <w:sz w:val="22"/>
        </w:rPr>
        <w:t>long as the Ashram lasts. I will not here go into the reasons for that.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see this deficiency because we do not know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education and the right method of acquiring it, or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 that the existing system of imparting education is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According to me, the present idea of education and the method </w:t>
      </w:r>
      <w:r>
        <w:rPr>
          <w:rFonts w:ascii="Times" w:hAnsi="Times" w:eastAsia="Times"/>
          <w:b w:val="0"/>
          <w:i w:val="0"/>
          <w:color w:val="000000"/>
          <w:sz w:val="22"/>
        </w:rPr>
        <w:t>of imparting and receiving it are both faulty.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True education is that which helps us to know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self, God and Truth. To acquire this knowledge, some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feel the need for a study of literature, some for a study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sciences and some others for art. But every branch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should have as its goal knowledge of the self. That is 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We carry on numerous activities with that aim in view.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are, in my sense of the term, true education. Those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also be carried on without any reference to the goal of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self. When they are so carried on, they may serve as a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 or of something else, but they are not education.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carried on as education, a proper understanding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meaning, devotion to duty and the spirit of service are necessary.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necessarily brings about development of the intellect. In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piece of work, however small, we should be inspired by a holy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 and, while doing it, we should try to understand the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it will serve and the scientific method of doing it.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of every type of work—whether it be cooking, sanitation,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carpentry or spinning. Everybody who does his work with the attitude </w:t>
      </w:r>
      <w:r>
        <w:rPr>
          <w:rFonts w:ascii="Times" w:hAnsi="Times" w:eastAsia="Times"/>
          <w:b w:val="0"/>
          <w:i w:val="0"/>
          <w:color w:val="000000"/>
          <w:sz w:val="22"/>
        </w:rPr>
        <w:t>of a student knows its science or discovers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inmates of the Ashram understand this, they would see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Ashram is a great school in which the inmates receive</w:t>
      </w:r>
    </w:p>
    <w:p>
      <w:pPr>
        <w:autoSpaceDN w:val="0"/>
        <w:autoSpaceDE w:val="0"/>
        <w:widowControl/>
        <w:spacing w:line="30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along with “Letter to Narandas Gandhi”, 6/10-7-1932;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following item.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696" w:right="139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not for a few hours only but all the time. Every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lives in the Ashram to attain knowledge of the self—of Truth—is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 teacher and a pupil. He is a teacher in regard to what he knows,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pupil in regard to anything about which he needs to learn.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more than our neighbour about anything, we should willingly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our knowledge with him, and equally willingly receive from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knows more than we do. If we thus regularly exchange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with others, we would not feel the absence of teachers,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would become a painless and spontaneous process.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important education is the training of character. As we advance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observance of </w:t>
      </w:r>
      <w:r>
        <w:rPr>
          <w:rFonts w:ascii="Times" w:hAnsi="Times" w:eastAsia="Times"/>
          <w:b w:val="0"/>
          <w:i/>
          <w:color w:val="000000"/>
          <w:sz w:val="22"/>
        </w:rPr>
        <w:t>yamaniyamas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our capacity for learning—for </w:t>
      </w:r>
      <w:r>
        <w:rPr>
          <w:rFonts w:ascii="Times" w:hAnsi="Times" w:eastAsia="Times"/>
          <w:b w:val="0"/>
          <w:i w:val="0"/>
          <w:color w:val="000000"/>
          <w:sz w:val="22"/>
        </w:rPr>
        <w:t>knowing Truth—will go on increasing.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about literary education, then? It is no more a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 for this is the same as for the other activities. The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above dispenses with one superstition, namely, that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we require a separate building known as school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to teach. When the desire for literary education awakens in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know that we shall have to acquire it through self-help.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ample scope for this in the Ashram. If I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above my idea clearly, literary education should no more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problem. Those who possess it should take every opportunity to </w:t>
      </w:r>
      <w:r>
        <w:rPr>
          <w:rFonts w:ascii="Times" w:hAnsi="Times" w:eastAsia="Times"/>
          <w:b w:val="0"/>
          <w:i w:val="0"/>
          <w:color w:val="000000"/>
          <w:sz w:val="22"/>
        </w:rPr>
        <w:t>impart it to others and the latter should receive it from them.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6/10, 1932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the other mail. These day I get them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regularly. I had handed over my packet on Monday for being posted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do not understand why you did not get it till Saturday. In future,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inspect the postmark on every packet. It is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how a letter posted by you there reaches me the next day </w:t>
      </w:r>
      <w:r>
        <w:rPr>
          <w:rFonts w:ascii="Times" w:hAnsi="Times" w:eastAsia="Times"/>
          <w:b w:val="0"/>
          <w:i w:val="0"/>
          <w:color w:val="000000"/>
          <w:sz w:val="22"/>
        </w:rPr>
        <w:t>but what I send from here reaches you after six days.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send me just now the register of hours of work.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quite enough it you send it whenever you observe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in the figures, or at the most once a month. Among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things, I am sure of this, that when the whole thing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>systematic everybody will do his or her work sincerely and then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will feel any burden. If anybody feels a little worried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hismind, that also will and must disappear. For a sincere person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should be enough. Nobody should undertake more than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cope with and should wish to do less than what he can.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attempts to do more than what he is capable of suffers from pride,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attached to work and its fruit. He who does less than what he can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thief. By maintaining a register of the hours of work, we can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from either mistake, may be without knowing it. I don’t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shall positively save ourselves, for, if we do not help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register willingly and with full appreciation of its need,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>derive the fullest benefit from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carefully read Sitala Sahay’s letter? I saw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objectionable in it. I see no anger in it. If what he writes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 is correct, his demand is not unreasonable.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decide this justly only in the manner I have explained, that is,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examining his expenses. In such matters, examples of others give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help. They may serve as a guide, but, when a person gives us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his expenses and we can find no fault with it, we must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what the account justifies. It is quite possible that such precedents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cause difficulties in future. But we may hope that, since our </w:t>
      </w:r>
      <w:r>
        <w:rPr>
          <w:rFonts w:ascii="Times" w:hAnsi="Times" w:eastAsia="Times"/>
          <w:b w:val="0"/>
          <w:i w:val="0"/>
          <w:color w:val="000000"/>
          <w:sz w:val="22"/>
        </w:rPr>
        <w:t>motives are sincere, we shall escape such difficulties.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has protected us up to now will protect us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We shall go on paying as long as we have money. If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His name into disrepute, He will deprive us even of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have. Whom will we pay then? Sitala Sahay says in his letter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Padma has sent some accounts to you. I suppose they are all right,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they? I also assume that what Sitala Sahay writes about Prabhudas’s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is correct. If, however, the facts are not as stated by him,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be necessary to think more about the matter.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thus, is based on the assumption that the information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Sitala Sahay in his letter is correct. You do perfectly right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all the facts of a case before me. I should go on giving my </w:t>
      </w:r>
      <w:r>
        <w:rPr>
          <w:rFonts w:ascii="Times" w:hAnsi="Times" w:eastAsia="Times"/>
          <w:b w:val="0"/>
          <w:i w:val="0"/>
          <w:color w:val="000000"/>
          <w:sz w:val="22"/>
        </w:rPr>
        <w:t>opinions as long as I can, so that your burden may be lighter.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Nimu has written a letter to Ramdas which he has sent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writes in it about having engaged a boy. She believes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needs his help, but suspects that you may not have approved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action. She also says that you have raised no objection Ramdas </w:t>
      </w:r>
      <w:r>
        <w:rPr>
          <w:rFonts w:ascii="Times" w:hAnsi="Times" w:eastAsia="Times"/>
          <w:b w:val="0"/>
          <w:i w:val="0"/>
          <w:color w:val="000000"/>
          <w:sz w:val="22"/>
        </w:rPr>
        <w:t>has left it to me to do what I think proper. I cannot decide in this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350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independently. I am writing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Nimu. 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it and do what you think best. Don’t wait for Nimu to </w:t>
      </w:r>
      <w:r>
        <w:rPr>
          <w:rFonts w:ascii="Times" w:hAnsi="Times" w:eastAsia="Times"/>
          <w:b w:val="0"/>
          <w:i w:val="0"/>
          <w:color w:val="000000"/>
          <w:sz w:val="22"/>
        </w:rPr>
        <w:t>speak to you, but go and meet her yourself and put her mind at rest.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can, do save Shashi, If necessary, you may speak firmly </w:t>
      </w:r>
      <w:r>
        <w:rPr>
          <w:rFonts w:ascii="Times" w:hAnsi="Times" w:eastAsia="Times"/>
          <w:b w:val="0"/>
          <w:i w:val="0"/>
          <w:color w:val="000000"/>
          <w:sz w:val="22"/>
        </w:rPr>
        <w:t>to Ratilal about him.</w:t>
      </w:r>
    </w:p>
    <w:p>
      <w:pPr>
        <w:autoSpaceDN w:val="0"/>
        <w:autoSpaceDE w:val="0"/>
        <w:widowControl/>
        <w:spacing w:line="270" w:lineRule="exact" w:before="6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July, 10, 1932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writing letters has become a serious issue and I do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 when, if at all, you got the last packet of my letters. Nor do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 when you will get this. I have sought clarification about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matter.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cannot say what the outcome will be. “Neither be glad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to get what is pleasant, nor be sad to get what is unpleasant”.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Today’s article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about education. Read it carefully and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it. If you understand it properly, you will have to shoulder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burden, a mental one this time. Examine carefully every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mind, and consider whether all of them fully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which they do. Understand and explain to others the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method of every activity in the Ashram. If there is any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do not understand ask me. If you question 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which I understand, I will answer your question. Find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everybody gets time to read. You will require some peace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to be able to take up this responsibility. As it is,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time doing a teacher’s work, and so this work will not be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you. I have only widened your sphere. However, my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is simple. It requires little memorizing to be done.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concern rural life, and their science, therefore, is not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capacity. As for literature and similar studies, everybody may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books in the library as much as he can and impart it to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others. The important thing is development of intellect and understa-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nding the meaning of our quest of truth. If that is understood, the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follow. Our contentment then will be boundless. We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no effort to learn patience. We shall have secured the key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We shall wish to know only as much as is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>our spiritual progress and for self-realization.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8238.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Nirmalabehn Gandhi”, 9-7-1932.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 E. Doyle”, 9-7-1932.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v. 20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“Education”, 10-7-1932.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LETTER TO NARAYAN M. KHARE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PANDITJI,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write about one thing 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last week,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about the time spent in prayers. One should not grudge it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bored. Islam enjoins prayers five times a day, and every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lasts for not less than 15 minutes and the substance every time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same. In Christian prayers, one feature is constant, and that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takes 15 minutes every time. In the Roman Catholic Church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Established Church of England no prayer lasts for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an hour, and the prayers are held in the morning, in the evening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 noon. Pious men and women do not feel this irksome. In short,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us has a right to change the established pattern of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in the Ashram, for all of us are imperfect and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these things long enough. We should now learn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our activities. We wish to realize God through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 our daily sustenance from them. Instead of thinking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changes in our programme, we should carry it out as best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and instil life in our activities. This is how I feel as I think </w:t>
      </w:r>
      <w:r>
        <w:rPr>
          <w:rFonts w:ascii="Times" w:hAnsi="Times" w:eastAsia="Times"/>
          <w:b w:val="0"/>
          <w:i w:val="0"/>
          <w:color w:val="000000"/>
          <w:sz w:val="22"/>
        </w:rPr>
        <w:t>more and more about the matter.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229. Courtesy: Lakshmibehn N. Khare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LETTER TO GANGABEHN VAIDYA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1932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disturbance of my correspondence continues and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delayed. Thus we are made to feel now and then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prisoners, and we should, since it gives us the opportunity to practise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doctrine. When we cannot get what we want, we find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deprivation disturbs our peace of mind. If it does, it shows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much headway to make up. I therefore try to preserve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equanimity. We may ask only for what we are entitled to. If we get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all right. If we do not get it, then also it is all right. Congratulate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Sarojini on her assuming the role of a physician. Tell her also that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sweets were appreciated by many of us. But this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construed as a request for further favours of the same kind. Real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Narayan M. Khare”, 1-7-1932.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16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enjoyment is derived from drops, not from mouthfuls. In my earlier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too I had written only in jest. Sweets are not the thing for us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are for her, whom we dare not imitate. Here we are a servant,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 and a porter. If the like of us put on royal robes,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urchins would pelt stones at us and we should have deserved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treatment. Tell all this to Sarojini Devi if you can tell her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her out. Otherwise this lesson may be learnt by your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fellow-prisoners. You see how I have mixed instruction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amusement.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pp. 284-5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LETTER TO KANAIYALAL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KANAIYALAL,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God is taken to mean Truth then it is possible to see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directly. It is not correct to take literally the stories regarding Dhruva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having seen Him. The description given by the poets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metaphor.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rPr>
          <w:rFonts w:ascii="Times" w:hAnsi="Times" w:eastAsia="Times"/>
          <w:b w:val="0"/>
          <w:i/>
          <w:color w:val="000000"/>
          <w:sz w:val="22"/>
        </w:rPr>
        <w:t>Vanar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(monkey) must be taken to mean people with </w:t>
      </w:r>
      <w:r>
        <w:rPr>
          <w:rFonts w:ascii="Times" w:hAnsi="Times" w:eastAsia="Times"/>
          <w:b w:val="0"/>
          <w:i w:val="0"/>
          <w:color w:val="000000"/>
          <w:sz w:val="22"/>
        </w:rPr>
        <w:t>monkey-like nature.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The main idea of the Vedas is spiritual wisdom (lit. the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of Brahman).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Practice of truth by means of mind, speech and body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the best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For the present time its practical form is to 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with altruistic motive.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18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The true means of (following) religion is the observance of </w:t>
      </w:r>
      <w:r>
        <w:rPr>
          <w:rFonts w:ascii="Times" w:hAnsi="Times" w:eastAsia="Times"/>
          <w:b w:val="0"/>
          <w:i/>
          <w:color w:val="000000"/>
          <w:sz w:val="22"/>
        </w:rPr>
        <w:t>yamas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niyamas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(6) See in Chapter II (of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the characteristics of a </w:t>
      </w:r>
      <w:r>
        <w:rPr>
          <w:rFonts w:ascii="Times" w:hAnsi="Times" w:eastAsia="Times"/>
          <w:b w:val="0"/>
          <w:i/>
          <w:color w:val="000000"/>
          <w:sz w:val="22"/>
        </w:rPr>
        <w:t>sthitaprajna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(one who is firm in judgment and wisdom).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800.</w:t>
      </w:r>
    </w:p>
    <w:p>
      <w:pPr>
        <w:autoSpaceDN w:val="0"/>
        <w:autoSpaceDE w:val="0"/>
        <w:widowControl/>
        <w:spacing w:line="240" w:lineRule="exact" w:before="0" w:after="26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Also </w:t>
      </w: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p.284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81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Diary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8" w:lineRule="exact" w:before="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These paragraphs have been collated with the Gujarati in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Mahadev-bhaini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ibid</w:t>
            </w:r>
          </w:p>
        </w:tc>
      </w:tr>
    </w:tbl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04" w:right="139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A LETTER</w:t>
      </w:r>
    </w:p>
    <w:p>
      <w:pPr>
        <w:autoSpaceDN w:val="0"/>
        <w:autoSpaceDE w:val="0"/>
        <w:widowControl/>
        <w:spacing w:line="270" w:lineRule="exact" w:before="1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1932</w:t>
      </w:r>
    </w:p>
    <w:p>
      <w:pPr>
        <w:autoSpaceDN w:val="0"/>
        <w:autoSpaceDE w:val="0"/>
        <w:widowControl/>
        <w:spacing w:line="280" w:lineRule="exact" w:before="4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class of people to which many of us belong.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and read and read until they almost lose their power of thinking.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such people I suggest that they should stop reading and think over </w:t>
      </w:r>
      <w:r>
        <w:rPr>
          <w:rFonts w:ascii="Times" w:hAnsi="Times" w:eastAsia="Times"/>
          <w:b w:val="0"/>
          <w:i w:val="0"/>
          <w:color w:val="000000"/>
          <w:sz w:val="22"/>
        </w:rPr>
        <w:t>what they have previously read.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p. 284</w:t>
      </w:r>
    </w:p>
    <w:p>
      <w:pPr>
        <w:autoSpaceDN w:val="0"/>
        <w:autoSpaceDE w:val="0"/>
        <w:widowControl/>
        <w:spacing w:line="292" w:lineRule="exact" w:before="442" w:after="0"/>
        <w:ind w:left="7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170. HISTORY OF THE SATYAGRAHA ASHRAM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11, 1932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  <w:tab w:pos="2510" w:val="left"/>
        </w:tabs>
        <w:autoSpaceDE w:val="0"/>
        <w:widowControl/>
        <w:spacing w:line="264" w:lineRule="exact" w:before="7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INTRODUCTION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here means a community of men of religion. Looking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past in the light of the present, I feel that an ashram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of life for me. As soon as I had a house of my own,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was an ashram in this sense, for my life as a householder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one of enjoyment but of duty discharged from day to day. Again, </w:t>
      </w:r>
      <w:r>
        <w:rPr>
          <w:rFonts w:ascii="Times" w:hAnsi="Times" w:eastAsia="Times"/>
          <w:b w:val="0"/>
          <w:i w:val="0"/>
          <w:color w:val="000000"/>
          <w:sz w:val="22"/>
        </w:rPr>
        <w:t>besides the members of my family I always had some friends or</w:t>
      </w:r>
    </w:p>
    <w:p>
      <w:pPr>
        <w:autoSpaceDN w:val="0"/>
        <w:autoSpaceDE w:val="0"/>
        <w:widowControl/>
        <w:spacing w:line="220" w:lineRule="exact" w:before="388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commenced writing this history in Gujarati in Yeravda Central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 on April 5, 1932. He worked on it intermittently and wrote the last available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instalment on July 11, 1932, though later letters show that the writing continued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after this date. On his release, he showed the manuscripts to Kakasaheb Kalelkar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said: “I could not complete this job. It badly needs revision. I do not know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I shall ever complete it. It is not fit to be published as it is. I shall give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when I have revised it.” Kakasaheb said that he would have copies made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 had been written and took the manuscripts from Gandhiji’s hands. Since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original could not be traced, Navajivan Publishing House issued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Satyagrahashramno </w:t>
      </w:r>
      <w:r>
        <w:rPr>
          <w:rFonts w:ascii="Times" w:hAnsi="Times" w:eastAsia="Times"/>
          <w:b w:val="0"/>
          <w:i/>
          <w:color w:val="000000"/>
          <w:sz w:val="18"/>
        </w:rPr>
        <w:t>Itihas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Gujarati in May 1948 from the copy available with Kakasaheb.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translated into English by Valji G. Desai and published by the Navajivan Publishing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 under the title </w:t>
      </w:r>
      <w:r>
        <w:rPr>
          <w:rFonts w:ascii="Times" w:hAnsi="Times" w:eastAsia="Times"/>
          <w:b w:val="0"/>
          <w:i/>
          <w:color w:val="000000"/>
          <w:sz w:val="18"/>
        </w:rPr>
        <w:t>Ashram Observances in Action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1955. The translator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occasionally changed the paragraphing, omitted a sentence or summarized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argument, but otherwise the translation is faithful and is reproduced here.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paragraphs of the incomplete chapter on satyagraha, which were written on July 11,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1932 and which were omitted in the English version, have been translated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Gujarati. Appendices found in Gujarati and English versions are not reproduced here,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they are placed in their chronological order under the dates February 16, 1916,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June 14, 1928 and December 8, 1941. For the first two appendices,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on </w:t>
      </w:r>
      <w:r>
        <w:rPr>
          <w:rFonts w:ascii="Times" w:hAnsi="Times" w:eastAsia="Times"/>
          <w:b w:val="0"/>
          <w:i w:val="0"/>
          <w:color w:val="000000"/>
          <w:sz w:val="18"/>
        </w:rPr>
        <w:t>Ashram Vows at Y. M. C. A., Madras”, 16-2-1916 and “Satyagraha ashram”, 14-6-</w:t>
      </w:r>
      <w:r>
        <w:rPr>
          <w:rFonts w:ascii="Times" w:hAnsi="Times" w:eastAsia="Times"/>
          <w:b w:val="0"/>
          <w:i w:val="0"/>
          <w:color w:val="000000"/>
          <w:sz w:val="18"/>
        </w:rPr>
        <w:t>1928.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16" w:right="1350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living with me, whose relation with me was spiritual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or became such later on. This went on unconsciously till 1904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read Ruskin’s </w:t>
      </w:r>
      <w:r>
        <w:rPr>
          <w:rFonts w:ascii="Times" w:hAnsi="Times" w:eastAsia="Times"/>
          <w:b w:val="0"/>
          <w:i/>
          <w:color w:val="000000"/>
          <w:sz w:val="22"/>
        </w:rPr>
        <w:t>Unto This Last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made a deep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me. I determined to take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into a forest where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live with the workers as members of my family. I purchased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100 acres of land and founded Phoenix Settlement, which neither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anyone else called an ashram. It had a religious basis,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visible object was purity of body and mind as well as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equality. I did not then consider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(chastity)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essential; on the other hand it was expected that co-workers would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family men and have children. A brief account of Phoenix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</w:t>
      </w:r>
      <w:r>
        <w:rPr>
          <w:rFonts w:ascii="Times" w:hAnsi="Times" w:eastAsia="Times"/>
          <w:b w:val="0"/>
          <w:i/>
          <w:color w:val="000000"/>
          <w:sz w:val="22"/>
        </w:rPr>
        <w:t>Satyagraha in South Africa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was the first step.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step was taken in 1906. I learnt in the school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that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 </w:t>
      </w:r>
      <w:r>
        <w:rPr>
          <w:rFonts w:ascii="Times" w:hAnsi="Times" w:eastAsia="Times"/>
          <w:b w:val="0"/>
          <w:i/>
          <w:color w:val="000000"/>
          <w:sz w:val="22"/>
        </w:rPr>
        <w:t>sine qua non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a life devoted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service. From this time onward I looked upon Phoenix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religious institution. The same year witnessed the advent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which was based on religion and implied an unshakable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 God of Truth. Religion here should not be understood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narrow sense, but as that which acts as a link between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religions and realizes their essential unity.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went on till 1911. All these years the Phoenix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>was progressing as an ashram though we did not call it by that name.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took the third step in 1911. So far only those people lived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who were working in the press and the paper. But now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satyagraha movement we felt the need of an ashram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families could live and lead a religious life. I had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 contact with my German friend Kallenbach. Both of us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a sort of ashram life. I was a barrister and Kallenbach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architect. However we led a comparatively very simple life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sparsely populated country, and were religiously minded. We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mistakes out of ignorance, but we were trying to seek the root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 activity in religion. Kallenbach purchased a farm of 1,100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acres and the satyagrahi families settled there. Religious problems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confronted us now at every step and the whole institution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managed from a religious standpoint. Among the settlers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>Hindus, Mussalmans, Christians and Parsis. But I do not remember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“An Autobiography”..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ever quarrelled with one another, though each was staunch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faith. We respected one another’s religion and tried to help </w:t>
      </w:r>
      <w:r>
        <w:rPr>
          <w:rFonts w:ascii="Times" w:hAnsi="Times" w:eastAsia="Times"/>
          <w:b w:val="0"/>
          <w:i w:val="0"/>
          <w:color w:val="000000"/>
          <w:sz w:val="22"/>
        </w:rPr>
        <w:t>everybody to follow his own faith and thus to make spiritual progress.</w:t>
      </w:r>
    </w:p>
    <w:p>
      <w:pPr>
        <w:autoSpaceDN w:val="0"/>
        <w:autoSpaceDE w:val="0"/>
        <w:widowControl/>
        <w:spacing w:line="260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institution was not known as Satyagraha Ashram but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Tolstoy Farm. Kallenbach and I were followers of Tolstoy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endeavoured to practise much of his doctrine. Tolstoy Farm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 in 1912 and the farmers were sent to Phoenix. The history of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Tolstoy Farm will also be found in </w:t>
      </w:r>
      <w:r>
        <w:rPr>
          <w:rFonts w:ascii="Times" w:hAnsi="Times" w:eastAsia="Times"/>
          <w:b w:val="0"/>
          <w:i/>
          <w:color w:val="000000"/>
          <w:sz w:val="22"/>
        </w:rPr>
        <w:t>Satyagraha in South Africa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now was no longer meant for the workers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>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only; it was a satyagraha institution. That was only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expected, for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owed its very existence to satyagraha.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it was a great change. The even tenor of the lives of the settlers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was disturbed, and they had now to discern certainty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of uncertainty like the satyagrahis. But they were equal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demands made upon them. As at Tolstoy Farm, so also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I established a common kitchen which some joined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had private kitchens of their own. The congregational prayer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evening played a large part in our lives. And the final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was started by the inmates of Phoenix Settlement in 1913.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ended in 1914.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left South Africa in July that year.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decided that all settlers who wanted to go to India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enabled to go there. Before going to India I had to meet Gokhale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The idea was to found a new institution in India for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went there from Phoenix. And the community life commenced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was to be continued in India. I reached India early in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a view to establish an ashram though I was still unaware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1915 </w:t>
      </w:r>
      <w:r>
        <w:rPr>
          <w:rFonts w:ascii="Times" w:hAnsi="Times" w:eastAsia="Times"/>
          <w:b w:val="0"/>
          <w:i w:val="0"/>
          <w:color w:val="000000"/>
          <w:sz w:val="22"/>
        </w:rPr>
        <w:t>that I would call it by that name.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toured all parts of India for a year, and visited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which I had much to learn. I was invited by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cities to establish the ashram in their neighbourhood with a promise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in various ways. Ahmedabad was selected at last.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the fourth, and I imagine the last step. Whether or </w:t>
      </w:r>
      <w:r>
        <w:rPr>
          <w:rFonts w:ascii="Times" w:hAnsi="Times" w:eastAsia="Times"/>
          <w:b w:val="0"/>
          <w:i w:val="0"/>
          <w:color w:val="000000"/>
          <w:sz w:val="22"/>
        </w:rPr>
        <w:t>not it will always be the last is something of which no forecast is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“Satyagraha in South Africa”.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September 15;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“Satyagraha in South Africa”.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“Satyagraha in South Africa”.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January 9;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”, 9-1-1915..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Servants of India Society, Santiniketan, Gurukul Kangri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402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was the new institution to be named? What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rules and regulations? On these points I had full discussions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with friends, as a result of which we decided to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institution Satyagraha Ashram. It is an appropriate name if we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object into consideration. My life is devoted to the quest of truth.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live and, if need be, die in prosecuting it, and of course I would </w:t>
      </w:r>
      <w:r>
        <w:rPr>
          <w:rFonts w:ascii="Times" w:hAnsi="Times" w:eastAsia="Times"/>
          <w:b w:val="0"/>
          <w:i w:val="0"/>
          <w:color w:val="000000"/>
          <w:sz w:val="22"/>
        </w:rPr>
        <w:t>take with me as many fellow-pilgrims as I could get.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was established in a rented house at Kochrab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May 25, 1915. Some citizens of Ahmedabad undertook to finance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At the beginning there were about 20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inmates, most of them from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Africa. Of these again the large majority spoke Tamil or Tel-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ugu. The chief activity in the Ashram at this time was teaching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Sanskrit, Hindi and Tamil to the old as well as the young, who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some general education. Hand- weaving was the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with some carpentry as accessory to it. No servants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engaged; therefore cooking, sanitation, fetching water—everything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>was attended to by the Ashramites. Truth and other observ-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ances were obligatory on them all.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Distinctions of caste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observed. Untouchability had not only no place in the Ashram,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its eradication from Hindu society was one of our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objectives. Emancipation of women from some customary bonds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insisted upon from the first. Therefore women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full freedom. Then again it was an Ashram rule that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a particular faith should have the same feeling for followers </w:t>
      </w:r>
      <w:r>
        <w:rPr>
          <w:rFonts w:ascii="Times" w:hAnsi="Times" w:eastAsia="Times"/>
          <w:b w:val="0"/>
          <w:i w:val="0"/>
          <w:color w:val="000000"/>
          <w:sz w:val="22"/>
        </w:rPr>
        <w:t>of other faiths as for their co-religionists.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one thing I was solely responsible, and I am indebted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West for it. I refer to my dietetic experiments, which commenced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1888 when I went to England for studies. I always invite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family and other co-workers to join in. The experiments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designed to achieve three objects, viz., (1) to acquire control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palate as a part of self-control in general; (2) to find out which diet </w:t>
      </w:r>
      <w:r>
        <w:rPr>
          <w:rFonts w:ascii="Times" w:hAnsi="Times" w:eastAsia="Times"/>
          <w:b w:val="0"/>
          <w:i w:val="0"/>
          <w:color w:val="000000"/>
          <w:sz w:val="22"/>
        </w:rPr>
        <w:t>was the simplest and the cheapest so that by adopting it we might</w:t>
      </w:r>
    </w:p>
    <w:p>
      <w:pPr>
        <w:autoSpaceDN w:val="0"/>
        <w:autoSpaceDE w:val="0"/>
        <w:widowControl/>
        <w:spacing w:line="220" w:lineRule="exact" w:before="38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disbanded the Satyagraha Ashram in 1933. When he shifted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Segaon in April 1936 he had no intention of establishing an ashram there. However, </w:t>
      </w:r>
      <w:r>
        <w:rPr>
          <w:rFonts w:ascii="Times" w:hAnsi="Times" w:eastAsia="Times"/>
          <w:b w:val="0"/>
          <w:i w:val="0"/>
          <w:color w:val="000000"/>
          <w:sz w:val="18"/>
        </w:rPr>
        <w:t>it gradually developed into the Sevagram Ashram.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Vol. XIII, p. 98, however, Gandhiji mentions the number as 35.</w:t>
      </w:r>
    </w:p>
    <w:p>
      <w:pPr>
        <w:autoSpaceDN w:val="0"/>
        <w:autoSpaceDE w:val="0"/>
        <w:widowControl/>
        <w:spacing w:line="22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the draft constitution of the Ashram,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“Draft constitution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ashram”, 20-5-1915; and for the final constitution,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“Satyagraha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ashram”,14-6-1928.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identify ourselves with the poor; and (3) to discover which diet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perfect health, as maintenance of health is largely </w:t>
      </w:r>
      <w:r>
        <w:rPr>
          <w:rFonts w:ascii="Times" w:hAnsi="Times" w:eastAsia="Times"/>
          <w:b w:val="0"/>
          <w:i w:val="0"/>
          <w:color w:val="000000"/>
          <w:sz w:val="22"/>
        </w:rPr>
        <w:t>dependent upon correct diet.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in England I had not been under a vow to be a vegetarian,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might perhaps never have undertaken experiments in diet. But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began to experiment, these three objectives took me into deeper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waters, and I was led to make various kinds of experiments.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too joined in, though these experiments were not a part of </w:t>
      </w:r>
      <w:r>
        <w:rPr>
          <w:rFonts w:ascii="Times" w:hAnsi="Times" w:eastAsia="Times"/>
          <w:b w:val="0"/>
          <w:i w:val="0"/>
          <w:color w:val="000000"/>
          <w:sz w:val="22"/>
        </w:rPr>
        <w:t>Ashram discipline.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has perhaps now seen that the Ashram set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what it thought were defects in our national life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religious, economic and political standpoints. As we gathered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we undertook fresh activities. Even now I cannot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has embarked on all possible activities that I can think 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been two limitations. First, we were sure we must cut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coat according to our cloth, that is, we must manage with what funds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placed at our disposal by friends without any special effort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collection. Secondly we should not go in search of new spheres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activity, but if any activity naturally suggested itself to our minds,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go in for it without counting the cost.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limitations spring from a religious attitude.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implies faith in God, that is, doing everything in dependence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under the inspiration of God. The main of religion conducts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as are sent by God with such resources as God places 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disposal. He never lets us see that He Himself does anything;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achieves His aims through men inspired by Him. When help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unexpected quarters or from friends without our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it, my faith led me to believe that it was sent by God. Similarly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some activity came to us unsought so that not to take it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sheer cowardice, laziness or the like, I thought it was </w:t>
      </w:r>
      <w:r>
        <w:rPr>
          <w:rFonts w:ascii="Times" w:hAnsi="Times" w:eastAsia="Times"/>
          <w:b w:val="0"/>
          <w:i w:val="0"/>
          <w:color w:val="000000"/>
          <w:sz w:val="22"/>
        </w:rPr>
        <w:t>a godsend.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principle applies to co-workers as to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resources and to activities. We may have the funds and know how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be used, but we can do nothing in the absence of co-workers.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 also should come unsought. We did not merely imagine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had a living faith that the Ashram was God’s. If therefore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to make the Ashram His instrument as regards any activity,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for Him to place the requisite men and munitions at the Ashram’s </w:t>
      </w:r>
      <w:r>
        <w:rPr>
          <w:rFonts w:ascii="Times" w:hAnsi="Times" w:eastAsia="Times"/>
          <w:b w:val="0"/>
          <w:i w:val="0"/>
          <w:color w:val="000000"/>
          <w:sz w:val="22"/>
        </w:rPr>
        <w:t>disposal. Phœnix, Tolstoy Farm and Sabarmati Ashram have all been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402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conducted more or less according to these principles consciously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unconsciously. Ashram rules were observed at first with some laxity, </w:t>
      </w:r>
      <w:r>
        <w:rPr>
          <w:rFonts w:ascii="Times" w:hAnsi="Times" w:eastAsia="Times"/>
          <w:b w:val="0"/>
          <w:i w:val="0"/>
          <w:color w:val="000000"/>
          <w:sz w:val="22"/>
        </w:rPr>
        <w:t>but the observance has become stricter from day to 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population doubled itself in a few months.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the Kochrab bungalow was a hardly suitable building for an </w:t>
      </w:r>
      <w:r>
        <w:rPr>
          <w:rFonts w:ascii="Times" w:hAnsi="Times" w:eastAsia="Times"/>
          <w:b w:val="0"/>
          <w:i w:val="0"/>
          <w:color w:val="000000"/>
          <w:sz w:val="22"/>
        </w:rPr>
        <w:t>ashram. It would do for one well-to-do family, but not for sixty men,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women and children engaged in various activities and observing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vows. However we had to manage with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was available. But very soon it became impossible to live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number of reasons. As if God wanted to drive us out of it,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suddenly to go out in search of a new site and to vacate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bungalow. The curious will look up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Autobiography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these events. There was one defect in the Ashram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Kochrab which was remedied after we had removed to Sabarmati.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without orchard, farm or cattle would not be a complete unit.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Sabarmati we had cultivable land and therefore went in for </w:t>
      </w:r>
      <w:r>
        <w:rPr>
          <w:rFonts w:ascii="Times" w:hAnsi="Times" w:eastAsia="Times"/>
          <w:b w:val="0"/>
          <w:i w:val="0"/>
          <w:color w:val="000000"/>
          <w:sz w:val="22"/>
        </w:rPr>
        <w:t>agriculture at once.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the prehistory and history of the Ashram. I now propose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deal with its observances and activities in so far as I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My diary is not at hand. Even if it is, it takes no note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history of the Ashramites. I therefore depend upon memory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alone. This is nothing new for me, as </w:t>
      </w:r>
      <w:r>
        <w:rPr>
          <w:rFonts w:ascii="Times" w:hAnsi="Times" w:eastAsia="Times"/>
          <w:b w:val="0"/>
          <w:i/>
          <w:color w:val="000000"/>
          <w:sz w:val="22"/>
        </w:rPr>
        <w:t>Satyagraha in South Africa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written in the same manner. The reader will </w:t>
      </w:r>
      <w:r>
        <w:rPr>
          <w:rFonts w:ascii="Times" w:hAnsi="Times" w:eastAsia="Times"/>
          <w:b w:val="0"/>
          <w:i w:val="0"/>
          <w:color w:val="000000"/>
          <w:sz w:val="22"/>
        </w:rPr>
        <w:t>please bear this limitation in mind, as he goes through these pages.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</w:p>
    <w:p>
      <w:pPr>
        <w:autoSpaceDN w:val="0"/>
        <w:autoSpaceDE w:val="0"/>
        <w:widowControl/>
        <w:spacing w:line="266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TRUTH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someone was found telling a lie in the Ashram,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steps were taken to deal with the situation as symptomatic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serious disease. The Ashram does not believe in punishing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wrongdoers, so much so that hesitation is felt even in asking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institution. Three lines of preventive action were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adopted.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thing attended to was the purity of the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in charge, the idea being that if they were free from fault,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about them was bound to be affected by their innocence.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 cannot stand before truth like darkness before the light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>sun.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“An  autobiography”.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we had recourse to confession. If someone was found </w:t>
      </w:r>
      <w:r>
        <w:rPr>
          <w:rFonts w:ascii="Times" w:hAnsi="Times" w:eastAsia="Times"/>
          <w:b w:val="0"/>
          <w:i w:val="0"/>
          <w:color w:val="000000"/>
          <w:sz w:val="22"/>
        </w:rPr>
        <w:t>practising untruth, the fact was brought to the notice of the congrega-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This is a very useful measure if it is judiciously adopted. But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careful about two things. The public confession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tainted by even a trace of force; and the confession should not lead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confessing taking leave of all sense of shame. If he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believe that mere confession has washed off his sin, he is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of it at all. There should be an ever present consciousness of </w:t>
      </w:r>
      <w:r>
        <w:rPr>
          <w:rFonts w:ascii="Times" w:hAnsi="Times" w:eastAsia="Times"/>
          <w:b w:val="0"/>
          <w:i w:val="0"/>
          <w:color w:val="000000"/>
          <w:sz w:val="22"/>
        </w:rPr>
        <w:t>the fact that the least little untruth is a dangerous thing.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Thirdly, the worker in charge of the Ashram as well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wrongdoer would fast as a matter of penance. Of course it is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wrongdoer himself to decide whether or not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a fast. But as for the worker in charge, he is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intentional and unintentional wrongdoing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institution. Untruth is more poisonous and more subtle than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 gas whatever, but it dare not enter where the head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is wide awake and has a spiritual outlook on life. Still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to have effected an entrance, it is a warning to the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worker, who may be sure that he must bear his share of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infection. I for one believe that spiritual acts have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defined results precisely like combinations or processes in the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sciences. Only as we have no such means of measurement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case as in the latter, we are not ready to believe or we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half-heartedly believe in the spiritual influences. Again,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to be lenient to ourselves with the result that our experiments </w:t>
      </w:r>
      <w:r>
        <w:rPr>
          <w:rFonts w:ascii="Times" w:hAnsi="Times" w:eastAsia="Times"/>
          <w:b w:val="0"/>
          <w:i w:val="0"/>
          <w:color w:val="000000"/>
          <w:sz w:val="22"/>
        </w:rPr>
        <w:t>are unsuccessful and we tend to move only in a circle like the oil-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miller’s bullock. Thus untruth gets a long lease of life, and at last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the melancholy conclusion that it is unavoidable. And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unavoidable easily becomes necessary, so that not truth but untruth </w:t>
      </w:r>
      <w:r>
        <w:rPr>
          <w:rFonts w:ascii="Times" w:hAnsi="Times" w:eastAsia="Times"/>
          <w:b w:val="0"/>
          <w:i w:val="0"/>
          <w:color w:val="000000"/>
          <w:sz w:val="22"/>
        </w:rPr>
        <w:t>increases its own prestige.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therefore untruth was discovered in the Ashram, I readily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pleaded guilty for it myself. That is to say, I have not still attained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as defined by me. It may be due to ignorance, but it is clear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fully understood truth and therefore neither even thought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nor declared it, still less practised it. But granting all this, was 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Ashram, and resort to some Himalayan cave and impose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 upon myself? That would be sheer cowardice. The quest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cannot be prosecuted in a cave. Silence makes no sense where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necessary to speak. One may live in a cave in certain circumstances, </w:t>
      </w:r>
      <w:r>
        <w:rPr>
          <w:rFonts w:ascii="Times" w:hAnsi="Times" w:eastAsia="Times"/>
          <w:b w:val="0"/>
          <w:i w:val="0"/>
          <w:color w:val="000000"/>
          <w:sz w:val="22"/>
        </w:rPr>
        <w:t>but the common man can be tested only in society.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then is the remedy to be tried to get rid of untruth?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answer which suggests itself to me is bodily penance,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and the like. Bodily penance has a threefold influence,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over the penitent, secondly over the wrongdoer and thirdly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congregation. The penitent becomes more alert, examines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innermost recesses of his own heart and takes steps to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personal weakness that he may discover. If the wrongdoer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any pity, he becomes conscious of his own fault, is ashamed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resolves never to sin any more in the future. The congregation </w:t>
      </w:r>
      <w:r>
        <w:rPr>
          <w:rFonts w:ascii="Times" w:hAnsi="Times" w:eastAsia="Times"/>
          <w:b w:val="0"/>
          <w:i w:val="0"/>
          <w:color w:val="000000"/>
          <w:sz w:val="22"/>
        </w:rPr>
        <w:t>takes a course of self-introspection.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bodily penance is only a means to an end, not an end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By itself it cannot bring an erring person to the right path.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profitable only if it is accompanied by a certain line of thinking,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as follows: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 tends to become a slave of his own body, and engages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many activities and commits many sins for the sake of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enjoyment. He should therefore mortify the flesh whenever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occasion of sin. A man given to physical enjoyment is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delusion. Even a slight renunciation of enjoyment in the shape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food will probably be helpful in breaking the power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delusion. Fasting in order to produce this effect must be taken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widest sense as the exercise of control over all the organs of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view to the purification of oneself or others. Merely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food does not amount to a fast. And fasting for health is no </w:t>
      </w:r>
      <w:r>
        <w:rPr>
          <w:rFonts w:ascii="Times" w:hAnsi="Times" w:eastAsia="Times"/>
          <w:b w:val="0"/>
          <w:i w:val="0"/>
          <w:color w:val="000000"/>
          <w:sz w:val="22"/>
        </w:rPr>
        <w:t>fasting at all in this sense.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also found that frequent fasting tends to rob it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efficacy, for then it becomes almost a mechanical process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background of thought. Every fast therefore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undertaken after due deliberation.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noted one special effect of fasting in my own case.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fasted frequently; therefore my co-workers are nervous and are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fresh fast may place my life in danger. This fear makes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certain rules. I consider this an undesirable consequence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fasting. I do not however think that self-control practised on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fear does any harm. This fear is inspired by love,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it is a good thing if a person steers clear of wrongdoing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influence of such fear. Deliberate and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reformation is of course very desirable, but it is only to be welcomed </w:t>
      </w:r>
      <w:r>
        <w:rPr>
          <w:rFonts w:ascii="Times" w:hAnsi="Times" w:eastAsia="Times"/>
          <w:b w:val="0"/>
          <w:i w:val="0"/>
          <w:color w:val="000000"/>
          <w:sz w:val="22"/>
        </w:rPr>
        <w:t>if a person avoids sin because he is afraid of causing pain to elders, 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04" w:right="139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involves no use of brute force. There are many cases of reformation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primarily only to please one’s dear ones becoming a </w:t>
      </w:r>
      <w:r>
        <w:rPr>
          <w:rFonts w:ascii="Times" w:hAnsi="Times" w:eastAsia="Times"/>
          <w:b w:val="0"/>
          <w:i w:val="0"/>
          <w:color w:val="000000"/>
          <w:sz w:val="22"/>
        </w:rPr>
        <w:t>permanent feature of men’s lives.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painful consequence of fasting must be taken into account.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sometimes do not avoid sin but only try to hide it for fear that </w:t>
      </w:r>
      <w:r>
        <w:rPr>
          <w:rFonts w:ascii="Times" w:hAnsi="Times" w:eastAsia="Times"/>
          <w:b w:val="0"/>
          <w:i w:val="0"/>
          <w:color w:val="000000"/>
          <w:sz w:val="22"/>
        </w:rPr>
        <w:t>someone else may fast if he comes to know of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that penance is necessary in certain cases and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benefited the Ashram on the whole. But one who undertakes it must </w:t>
      </w:r>
      <w:r>
        <w:rPr>
          <w:rFonts w:ascii="Times" w:hAnsi="Times" w:eastAsia="Times"/>
          <w:b w:val="0"/>
          <w:i w:val="0"/>
          <w:color w:val="000000"/>
          <w:sz w:val="22"/>
        </w:rPr>
        <w:t>possess certain qualifications :</w:t>
      </w:r>
    </w:p>
    <w:p>
      <w:pPr>
        <w:autoSpaceDN w:val="0"/>
        <w:tabs>
          <w:tab w:pos="550" w:val="left"/>
          <w:tab w:pos="52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wrongdoer should have love for the penitent.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penitent may have love for the wrongdoer; but if the wrongdoer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unaware of it or adopts an inimical attitude towards the penitent,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penance for him is out of the question. As he regards himself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 of the penitent, he hates the latter. There is therefore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the fast affecting him in a manner contrary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expectations, or acting as brute force employed against him and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by him as a form of coercion. Moreover, if everyone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to be entitled to undertake penance for the failings of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not stand in a special relation to him, there would be no 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programme of penance. Penance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world might befit a mahatma (great soul), but here we are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 with the common man.</w:t>
      </w:r>
    </w:p>
    <w:p>
      <w:pPr>
        <w:autoSpaceDN w:val="0"/>
        <w:tabs>
          <w:tab w:pos="550" w:val="left"/>
          <w:tab w:pos="34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penitent himself must be one of the parties wronged.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say, one should not do penance for a failing with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not in any way concerned. Thus, suppose A and B are friends. 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member of the Ashram, but A has nothing to do with it. B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wronged the Ashram. Here A has neither the duty nor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a penance for B’s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fault. His interference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complicate the situation both for the Ashram and B. He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possess the necessary material to pronounce a judgment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B’s conduct. By agreeing to B’s admission to the Ashram, A </w:t>
      </w:r>
      <w:r>
        <w:rPr>
          <w:rFonts w:ascii="Times" w:hAnsi="Times" w:eastAsia="Times"/>
          <w:b w:val="0"/>
          <w:i w:val="0"/>
          <w:color w:val="000000"/>
          <w:sz w:val="22"/>
        </w:rPr>
        <w:t>must be regarded as having transferred to the Ashram his respons-</w:t>
      </w:r>
      <w:r>
        <w:rPr>
          <w:rFonts w:ascii="Times" w:hAnsi="Times" w:eastAsia="Times"/>
          <w:b w:val="0"/>
          <w:i w:val="0"/>
          <w:color w:val="000000"/>
          <w:sz w:val="22"/>
        </w:rPr>
        <w:t>ibility for B’s good conduct.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A penitent for another’s wrongdoing must himself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guiltless of similar misconduct. “The pot may not call the kettle </w:t>
      </w:r>
      <w:r>
        <w:rPr>
          <w:rFonts w:ascii="Times" w:hAnsi="Times" w:eastAsia="Times"/>
          <w:b w:val="0"/>
          <w:i w:val="0"/>
          <w:color w:val="000000"/>
          <w:sz w:val="22"/>
        </w:rPr>
        <w:t>black”.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 penitent must otherwise also be a man of purity </w:t>
      </w:r>
      <w:r>
        <w:rPr>
          <w:rFonts w:ascii="Times" w:hAnsi="Times" w:eastAsia="Times"/>
          <w:b w:val="0"/>
          <w:i w:val="0"/>
          <w:color w:val="000000"/>
          <w:sz w:val="22"/>
        </w:rPr>
        <w:t>and appear such to the wrongdoer. Penance for another’s wrong-</w:t>
      </w:r>
      <w:r>
        <w:rPr>
          <w:rFonts w:ascii="Times" w:hAnsi="Times" w:eastAsia="Times"/>
          <w:b w:val="0"/>
          <w:i w:val="0"/>
          <w:color w:val="000000"/>
          <w:sz w:val="22"/>
        </w:rPr>
        <w:t>doing presupposes purity; and if the guilty man has no respect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penitent, the latter’s fast might easily have an unhealthy </w:t>
      </w:r>
      <w:r>
        <w:rPr>
          <w:rFonts w:ascii="Times" w:hAnsi="Times" w:eastAsia="Times"/>
          <w:b w:val="0"/>
          <w:i w:val="0"/>
          <w:color w:val="000000"/>
          <w:sz w:val="22"/>
        </w:rPr>
        <w:t>effect upon him.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The penitent must not have any personal interest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serve. Thus, if A has promised to pay B ten rupees, non-payment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fault. But B may not perform penance for A’s failure to </w:t>
      </w:r>
      <w:r>
        <w:rPr>
          <w:rFonts w:ascii="Times" w:hAnsi="Times" w:eastAsia="Times"/>
          <w:b w:val="0"/>
          <w:i w:val="0"/>
          <w:color w:val="000000"/>
          <w:sz w:val="22"/>
        </w:rPr>
        <w:t>redeem his promise.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The penitent must not have any anger in him. If a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commences a fast in anger for a fault of his son, that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penance. There should be nothing but compassion in penance, the </w:t>
      </w:r>
      <w:r>
        <w:rPr>
          <w:rFonts w:ascii="Times" w:hAnsi="Times" w:eastAsia="Times"/>
          <w:b w:val="0"/>
          <w:i w:val="0"/>
          <w:color w:val="000000"/>
          <w:sz w:val="22"/>
        </w:rPr>
        <w:t>object being the purification of oneself as well as of the guilty person.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The wrong act must be patent, accepted as such by all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spiritually harmful, and the doer must be aware of its nature.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penance for inferential guilt, as it might at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dangerous consequences. There should be no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as regards the fault. Moreover, one should not do penance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act which he alone regards as wrong. It is possible that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holds to be wrong today he might regard as innocent tomorrow.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 wrong must be one that is accepted as such by society.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instance, I might regard the non-wearing of khadi to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But my co-worker might see nothing wrong in it, or might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 much importance to it, and so might or might not wear it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wishes. If I regard this as a wrong and fast for it, that is not penance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coercion. There can be no penance also where the wrongdoer is </w:t>
      </w:r>
      <w:r>
        <w:rPr>
          <w:rFonts w:ascii="Times" w:hAnsi="Times" w:eastAsia="Times"/>
          <w:b w:val="0"/>
          <w:i w:val="0"/>
          <w:color w:val="000000"/>
          <w:sz w:val="22"/>
        </w:rPr>
        <w:t>not conscious of having done anything wrong.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discussion of this topic is necessary for an institution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there is no place for punishment or which always strives to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religious spirit. In such institutions the penance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 of the Ashram takes the place of penal measures.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maintain its purity in any other way. Punishment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disciplinary action might make for an outer show of orderliness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progress, but that is all. On the other hand penance preserves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both internally and externally and makes the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firmer day by day. Hence the necessity for some such rules as those </w:t>
      </w:r>
      <w:r>
        <w:rPr>
          <w:rFonts w:ascii="Times" w:hAnsi="Times" w:eastAsia="Times"/>
          <w:b w:val="0"/>
          <w:i w:val="0"/>
          <w:color w:val="000000"/>
          <w:sz w:val="22"/>
        </w:rPr>
        <w:t>given above.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Fasts and such other penance have been undertaken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Still it is far, far indeed, from its ideal of truth, and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shall see later on, we now call it by the name of Udyoga Mandir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(Temple of Industry). But we can certainly say that the men in charge </w:t>
      </w:r>
      <w:r>
        <w:rPr>
          <w:rFonts w:ascii="Times" w:hAnsi="Times" w:eastAsia="Times"/>
          <w:b w:val="0"/>
          <w:i w:val="0"/>
          <w:color w:val="000000"/>
          <w:sz w:val="22"/>
        </w:rPr>
        <w:t>of the Ashram are wide awake, fully conscious of their imperfections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constantly trying to make sure that untruth does not find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foothold anywhere. But in an institution to which new members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admitted from time to time, and that too only on trust,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frequented by men from all provinces of India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countries, it is no easy thing to keep all of them on the strait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narrow path. But if only the men at the top are true to themselves,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is sure to stand the test, no matter how hard it is.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limit to the potency of truth, as there is a limit to the power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seeker. But if he is wide awake and is striving constantly,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limit to his power as well.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II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PRAYER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(i)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insistence on truth constitutes the root of the Ashram,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is the principal feeder of that root. The social (as distinguished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individual) activities of the Ashram commence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with the congregational morning worship at 4.15 to 4.45 a.m.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with the evening prayer at 7 to 7.30 p.m. Ever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was founded, not a single day has passed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without this worship. I know of several occasions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the rains only one responsible person was present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ground. All inmates are expected to attend the worship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case of illness or similar compelling reason for absence.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expectation has been fairly well fulfilled at the evening </w:t>
      </w:r>
      <w:r>
        <w:rPr>
          <w:rFonts w:ascii="Times" w:hAnsi="Times" w:eastAsia="Times"/>
          <w:b w:val="0"/>
          <w:i w:val="0"/>
          <w:color w:val="000000"/>
          <w:sz w:val="22"/>
        </w:rPr>
        <w:t>prayer, but not in the morning.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for morning worship was as a matter of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at 4, 5, 6 and 7 a.m., one after another. But on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persistently strong attitude on the subject, it has been fixed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at 4.20 a.m. With the first bell at 4 everyone rises from bed and </w:t>
      </w:r>
      <w:r>
        <w:rPr>
          <w:rFonts w:ascii="Times" w:hAnsi="Times" w:eastAsia="Times"/>
          <w:b w:val="0"/>
          <w:i w:val="0"/>
          <w:color w:val="000000"/>
          <w:sz w:val="22"/>
        </w:rPr>
        <w:t>after a wash reaches the prayer ground by 4.20.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in a country like India the sooner a man rises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bed the better. Indeed millions must necessarily rise early.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peasant is a late riser, his crops will suffer damage. Cattle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attended to and cows are milked early in the morning.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the case, seekers of saving truth, servants of the people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monks may well be up at 2 or 3; it would be surprising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not. In all countries of the world devotees of God and tillers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soil rise early. Devotees take the name of God and peasants </w:t>
      </w:r>
      <w:r>
        <w:rPr>
          <w:rFonts w:ascii="Times" w:hAnsi="Times" w:eastAsia="Times"/>
          <w:b w:val="0"/>
          <w:i w:val="0"/>
          <w:color w:val="000000"/>
          <w:sz w:val="22"/>
        </w:rPr>
        <w:t>work in their fields serving the world as well as themselves. To my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mind both are worshippers. Devotees are deliberately such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cultivators by their industry worship God unawares, as it helps </w:t>
      </w:r>
      <w:r>
        <w:rPr>
          <w:rFonts w:ascii="Times" w:hAnsi="Times" w:eastAsia="Times"/>
          <w:b w:val="0"/>
          <w:i w:val="0"/>
          <w:color w:val="000000"/>
          <w:sz w:val="22"/>
        </w:rPr>
        <w:t>to sustain the world. If instead of working in the fields, they took to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meditation, they would be failing in their duty and involving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and the world in ruin.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or may not look upon the cultivator as a devotee,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peasants, labourers and other people have willy nilly to 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early, how can a worshipper of Truth or servant of the people be a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riser? Again in the Ashram we are trying to co-ordinate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worship. Therefore I am definitely of opinion that all able-bodied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the Ashram must rise early even at the cost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inconvenience. Four a.m. is not early but the latest time when we must </w:t>
      </w:r>
      <w:r>
        <w:rPr>
          <w:rFonts w:ascii="Times" w:hAnsi="Times" w:eastAsia="Times"/>
          <w:b w:val="0"/>
          <w:i w:val="0"/>
          <w:color w:val="000000"/>
          <w:sz w:val="22"/>
        </w:rPr>
        <w:t>be up and doing.</w:t>
      </w:r>
    </w:p>
    <w:p>
      <w:pPr>
        <w:autoSpaceDN w:val="0"/>
        <w:tabs>
          <w:tab w:pos="550" w:val="left"/>
          <w:tab w:pos="55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again we had to take a decision on certain questions.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should the prayers be offered? Should we erect a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ormeet in the open air? Then again, should we raise a platform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 in the sands or the dust? Should there be any images?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 decided to sit on the sands under the canopy of the sky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to install any image. Poverty is an Ashram observance.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exists in order to serve the starving millions.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place in it no less than others. It receives with open arms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willing to keep the rules. In such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house of worship cannot be built with bricks and mortar, the sky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suffice for roof and the quarters for walls and pillars.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 was planned but discarded later on, as its size would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indeterminate number of worshippers. And a big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cost a large sum of money. Experience has shown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soundness of the decision not to build a house or even a platform.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from outside also attend the Ashram prayers, so that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the multitude present cannot be accommodated on the biggest </w:t>
      </w:r>
      <w:r>
        <w:rPr>
          <w:rFonts w:ascii="Times" w:hAnsi="Times" w:eastAsia="Times"/>
          <w:b w:val="0"/>
          <w:i w:val="0"/>
          <w:color w:val="000000"/>
          <w:sz w:val="22"/>
        </w:rPr>
        <w:t>of platforms.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as the Ashram prayers are being increasingly imitated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elsewhere, the sky-roofed temple has proved its utility. Morning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prayers are held wherever I go. Then there is such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attendance, especially in the evening, that prayers are possible only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grounds. And if I had been in the habit of worshipping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prayer hall only, I might perhaps never have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>public prayers during my tours.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Then again all religions are accorded equal respect in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Followers of all faiths are welcome there; they may or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believe in the worship of images. No image is kept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congregational worship of the Ashram in order to avoid hurting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anybody’s feelings. But if an Ashramite wishes to keep an image </w:t>
      </w:r>
      <w:r>
        <w:rPr>
          <w:rFonts w:ascii="Times" w:hAnsi="Times" w:eastAsia="Times"/>
          <w:b w:val="0"/>
          <w:i w:val="0"/>
          <w:color w:val="000000"/>
          <w:sz w:val="22"/>
        </w:rPr>
        <w:t>in his room, he is free to do so.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(ii)</w:t>
      </w:r>
    </w:p>
    <w:p>
      <w:pPr>
        <w:autoSpaceDN w:val="0"/>
        <w:autoSpaceDE w:val="0"/>
        <w:widowControl/>
        <w:spacing w:line="260" w:lineRule="exact" w:before="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morning prayer we first recite the </w:t>
      </w:r>
      <w:r>
        <w:rPr>
          <w:rFonts w:ascii="Times" w:hAnsi="Times" w:eastAsia="Times"/>
          <w:b w:val="0"/>
          <w:i/>
          <w:color w:val="000000"/>
          <w:sz w:val="22"/>
        </w:rPr>
        <w:t>shlokas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(verses) printed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Ashram</w:t>
      </w:r>
      <w:r>
        <w:rPr>
          <w:rFonts w:ascii="Times" w:hAnsi="Times" w:eastAsia="Times"/>
          <w:b w:val="0"/>
          <w:i/>
          <w:color w:val="000000"/>
          <w:sz w:val="22"/>
        </w:rPr>
        <w:t>Bhajanavali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(hymnal), and then sing one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(hymn)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by </w:t>
      </w:r>
      <w:r>
        <w:rPr>
          <w:rFonts w:ascii="Times" w:hAnsi="Times" w:eastAsia="Times"/>
          <w:b w:val="0"/>
          <w:i/>
          <w:color w:val="000000"/>
          <w:sz w:val="22"/>
        </w:rPr>
        <w:t>Ramdhun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(repetition of Ramanama)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Gitapath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(recitation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). In the evening we have recitation of the last 19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 of the second chapter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one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Ramdhun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then read some portion of a sacred book.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shlokas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selected by Shri Kaka Kalelkar who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 since its foundation. Shri Maganlal Gandhi met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Santiniketan, when he and the children of the Phoenix Settlement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from South Africa while I was still in England. Dinabandhu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and the late Mr. Pearson were then in Santiniketan.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Maganlal to stay at some place selected by Andrews.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selected Santiniketan for the party. Kaka was a teacher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came into close contact with Maganlal. Maganlal had been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want of a Sanskrit teacher which was supplied by Kaka.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Chintamani Shastri assisted him in the work. Kaka taught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recite the verses repeated in prayer. Some of these verses were </w:t>
      </w:r>
      <w:r>
        <w:rPr>
          <w:rFonts w:ascii="Times" w:hAnsi="Times" w:eastAsia="Times"/>
          <w:b w:val="0"/>
          <w:i w:val="0"/>
          <w:color w:val="000000"/>
          <w:sz w:val="22"/>
        </w:rPr>
        <w:t>omitted in the Ashram prayer in order to save time. Such is the history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verses recited at the morning prayer all these days.</w:t>
      </w:r>
    </w:p>
    <w:p>
      <w:pPr>
        <w:autoSpaceDN w:val="0"/>
        <w:tabs>
          <w:tab w:pos="550" w:val="left"/>
          <w:tab w:pos="1270" w:val="left"/>
          <w:tab w:pos="3030" w:val="left"/>
          <w:tab w:pos="56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recitation of these verses has often been objected to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ground of saving time or because it appeared to some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could not well be recited by a worshipper of truth or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non-Hindu. There is no doubt that these verses are recited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Hindu society, but I cannot see why a non-Hindu may not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recitation. Muslim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who have heard the verses have not raised any objection.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they need not cause annoyance to anyone who respects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faiths as much as he respects his own. They do not contain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reflection on other people. Hindus being in an overwhelming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in the Ashram, the verses must be selected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books of the Hindus. Not that nothing is sung or recited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non-Hindu scriptures. Indeed there were occasions on which </w:t>
      </w:r>
      <w:r>
        <w:rPr>
          <w:rFonts w:ascii="Times" w:hAnsi="Times" w:eastAsia="Times"/>
          <w:b w:val="0"/>
          <w:i w:val="0"/>
          <w:color w:val="000000"/>
          <w:sz w:val="22"/>
        </w:rPr>
        <w:t>Imam Saheb recited verses from the Koran. Muslim and Christian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hymns are often sung.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verses were strongly attacked from the standpoint </w:t>
      </w:r>
      <w:r>
        <w:rPr>
          <w:rFonts w:ascii="Times" w:hAnsi="Times" w:eastAsia="Times"/>
          <w:b w:val="0"/>
          <w:i w:val="0"/>
          <w:color w:val="000000"/>
          <w:sz w:val="22"/>
        </w:rPr>
        <w:t>of truth. An Ashramite modestly but firmly argued that the wors-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hip of Sarasvati, Ganesh and the like was violence done to truth;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 such divinities really existed as Sarasvati seated on a lotus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</w:t>
      </w:r>
      <w:r>
        <w:rPr>
          <w:rFonts w:ascii="Times" w:hAnsi="Times" w:eastAsia="Times"/>
          <w:b w:val="0"/>
          <w:i/>
          <w:color w:val="000000"/>
          <w:sz w:val="22"/>
        </w:rPr>
        <w:t>vina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(kind of musical instrument) in her hands, or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Ganesh with a big belly and an elephant’s trunk. To this argument I </w:t>
      </w:r>
      <w:r>
        <w:rPr>
          <w:rFonts w:ascii="Times" w:hAnsi="Times" w:eastAsia="Times"/>
          <w:b w:val="0"/>
          <w:i w:val="0"/>
          <w:color w:val="000000"/>
          <w:sz w:val="22"/>
        </w:rPr>
        <w:t>replied as follows: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‘I claim to be a votary of truth, and yet I do not mind reciting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verses or teaching them to the children. If we condemn some </w:t>
      </w:r>
      <w:r>
        <w:rPr>
          <w:rFonts w:ascii="Times" w:hAnsi="Times" w:eastAsia="Times"/>
          <w:b w:val="0"/>
          <w:i/>
          <w:color w:val="000000"/>
          <w:sz w:val="22"/>
        </w:rPr>
        <w:t>shlokas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strength of this argument, it would be tantamount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 on the very basis of Hinduism. Not that we may not condemn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 Hinduism which is fit for condemnation, no matter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it is. But I do not believe that this is a weak or vulnerable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Hinduism. On the other hand I hold that it is perhaps characteristic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faith. Sarasvati and Ganesh are not independent entities.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descriptive names of one God. Devoted poets have given a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habitation and a name to His countless attributes. They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wrong. Such verses deceive neither the worshippers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When a human being praises God he imagines Him to be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thinks fit. The God of his imagination is there for him.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pray to a God devoid of form and attributes we do in fact </w:t>
      </w:r>
      <w:r>
        <w:rPr>
          <w:rFonts w:ascii="Times" w:hAnsi="Times" w:eastAsia="Times"/>
          <w:b w:val="0"/>
          <w:i w:val="0"/>
          <w:color w:val="000000"/>
          <w:sz w:val="22"/>
        </w:rPr>
        <w:t>endow Him with attributes. And attributes too are form. Fundame-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ntally God is indescribable in words. We mortals must of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upon the imagination which makes and sometimes mars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The qualities we attribute to God with the purest of motives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for us but fundamentally false, because all attempts at describing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must be unsuccessful. I am intellectually conscious of this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I cannot help dwelling upon the attributes of God. My intellect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exercise no influence over my heart. I am prepared to admit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 in its weakness hankers after a God with attributes. The </w:t>
      </w:r>
      <w:r>
        <w:rPr>
          <w:rFonts w:ascii="Times" w:hAnsi="Times" w:eastAsia="Times"/>
          <w:b w:val="0"/>
          <w:i/>
          <w:color w:val="000000"/>
          <w:sz w:val="22"/>
        </w:rPr>
        <w:t>shlokas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have been reciting every day for the last fifteen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peace and hold good for me. In them I find beauty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poetry. Learned men tell many stories about Sarasvati, Ganesh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like, which have their own use. I do not know their deeper meaning,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gone into it, finding it unnecessary for me. It may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ignorance is my salvation. I did not see that I needed to go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this as a part of my quest of truth. It is enough that I know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and although I have still to realize His living presence, I am on </w:t>
      </w:r>
      <w:r>
        <w:rPr>
          <w:rFonts w:ascii="Times" w:hAnsi="Times" w:eastAsia="Times"/>
          <w:b w:val="0"/>
          <w:i w:val="0"/>
          <w:color w:val="000000"/>
          <w:sz w:val="22"/>
        </w:rPr>
        <w:t>the right path to my destination’.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04" w:right="140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hardly expect that the objectors should be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reply. An </w:t>
      </w:r>
      <w:r>
        <w:rPr>
          <w:rFonts w:ascii="Times" w:hAnsi="Times" w:eastAsia="Times"/>
          <w:b w:val="0"/>
          <w:i/>
          <w:color w:val="000000"/>
          <w:sz w:val="22"/>
        </w:rPr>
        <w:t>ad hoc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committee examined the whole question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finally recommended that the </w:t>
      </w:r>
      <w:r>
        <w:rPr>
          <w:rFonts w:ascii="Times" w:hAnsi="Times" w:eastAsia="Times"/>
          <w:b w:val="0"/>
          <w:i/>
          <w:color w:val="000000"/>
          <w:sz w:val="22"/>
        </w:rPr>
        <w:t>shlokas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remain as they were,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every possible selection would be viewed with disfavour by </w:t>
      </w:r>
      <w:r>
        <w:rPr>
          <w:rFonts w:ascii="Times" w:hAnsi="Times" w:eastAsia="Times"/>
          <w:b w:val="0"/>
          <w:i w:val="0"/>
          <w:color w:val="000000"/>
          <w:sz w:val="22"/>
        </w:rPr>
        <w:t>someone or other.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(iii)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hymn was sung after the </w:t>
      </w:r>
      <w:r>
        <w:rPr>
          <w:rFonts w:ascii="Times" w:hAnsi="Times" w:eastAsia="Times"/>
          <w:b w:val="0"/>
          <w:i/>
          <w:color w:val="000000"/>
          <w:sz w:val="22"/>
        </w:rPr>
        <w:t>shlokas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Indeed singing hymns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only item of the prayers in South Africa. The </w:t>
      </w:r>
      <w:r>
        <w:rPr>
          <w:rFonts w:ascii="Times" w:hAnsi="Times" w:eastAsia="Times"/>
          <w:b w:val="0"/>
          <w:i/>
          <w:color w:val="000000"/>
          <w:sz w:val="22"/>
        </w:rPr>
        <w:t>shlokas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in India. Maganlal Gandhi was our leader in song. But we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arrangement was unsatisfactory. We should have an expert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singer for the purpose, and that singer should be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observe the Ashram rules. One such was found in Narayan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Moreshwar Khare, a pupil of Pandit Vishnu Digambar, whom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kindly sent to the Ashram. Pandit Khare gave us full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satisfaction and is now a full member of the Ashram. He made hymn-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singing interesting, and the </w:t>
      </w:r>
      <w:r>
        <w:rPr>
          <w:rFonts w:ascii="Times" w:hAnsi="Times" w:eastAsia="Times"/>
          <w:b w:val="0"/>
          <w:i/>
          <w:color w:val="000000"/>
          <w:sz w:val="22"/>
        </w:rPr>
        <w:t>Ashram Bhajanavali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(hymnal)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read by thousands was in the main compiled by him.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</w:t>
      </w:r>
      <w:r>
        <w:rPr>
          <w:rFonts w:ascii="Times" w:hAnsi="Times" w:eastAsia="Times"/>
          <w:b w:val="0"/>
          <w:i/>
          <w:color w:val="000000"/>
          <w:sz w:val="22"/>
        </w:rPr>
        <w:t>Ramdhun</w:t>
      </w:r>
      <w:r>
        <w:rPr>
          <w:rFonts w:ascii="Times" w:hAnsi="Times" w:eastAsia="Times"/>
          <w:b w:val="0"/>
          <w:i w:val="0"/>
          <w:color w:val="000000"/>
          <w:sz w:val="22"/>
        </w:rPr>
        <w:t>, the third item of our prayers.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fourth item is recitation of verses from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for years been an authoritative guide to belief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for the Satyagraha Ashram. It has provided us with a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which to determine the correctness or otherwise of ideas and </w:t>
      </w:r>
      <w:r>
        <w:rPr>
          <w:rFonts w:ascii="Times" w:hAnsi="Times" w:eastAsia="Times"/>
          <w:b w:val="0"/>
          <w:i w:val="0"/>
          <w:color w:val="000000"/>
          <w:sz w:val="22"/>
        </w:rPr>
        <w:t>courses of conduct in question. Therefore we wished that all Ashram-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ites should understand the meaning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if possible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memory. If this last was not possible, we wished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read the original Sanskrit with correct pronunciation.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end in view we began to recite part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 day.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recite a few verses every day and continue the recitation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learnt them by heart. From this we proceeded to the </w:t>
      </w:r>
      <w:r>
        <w:rPr>
          <w:rFonts w:ascii="Times" w:hAnsi="Times" w:eastAsia="Times"/>
          <w:b w:val="0"/>
          <w:i/>
          <w:color w:val="000000"/>
          <w:sz w:val="22"/>
        </w:rPr>
        <w:t>parayan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7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recitation is now so arranged that the whole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>finished in fourteen days, and everybody knows what verses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recited on any particular day. The first chapter is recited on </w:t>
      </w:r>
      <w:r>
        <w:rPr>
          <w:rFonts w:ascii="Times" w:hAnsi="Times" w:eastAsia="Times"/>
          <w:b w:val="0"/>
          <w:i w:val="0"/>
          <w:color w:val="000000"/>
          <w:sz w:val="22"/>
        </w:rPr>
        <w:t>every alternate Friday, and we shall come to it on Friday next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(June 10, 1932). The seventh and eighth, the twelfth and thirteenth, </w:t>
      </w:r>
      <w:r>
        <w:rPr>
          <w:rFonts w:ascii="Times" w:hAnsi="Times" w:eastAsia="Times"/>
          <w:b w:val="0"/>
          <w:i w:val="0"/>
          <w:color w:val="000000"/>
          <w:sz w:val="22"/>
        </w:rPr>
        <w:t>the fourteenth and fifteenth, and the sixteenth and seventeenth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chapters are recited on the same day in order to finish 18 chapters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 days.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0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Regular recitation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translator supplies the following information: “Later on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390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evening prayer we recite the last 19 verses of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well as sing a hymn and repeat Ramanama.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verses describe the characteristics of the </w:t>
      </w:r>
      <w:r>
        <w:rPr>
          <w:rFonts w:ascii="Times" w:hAnsi="Times" w:eastAsia="Times"/>
          <w:b w:val="0"/>
          <w:i/>
          <w:color w:val="000000"/>
          <w:sz w:val="22"/>
        </w:rPr>
        <w:t>sthitaprajna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of stable understanding), which a satyagrahi too must acquire, </w:t>
      </w:r>
      <w:r>
        <w:rPr>
          <w:rFonts w:ascii="Times" w:hAnsi="Times" w:eastAsia="Times"/>
          <w:b w:val="0"/>
          <w:i w:val="0"/>
          <w:color w:val="000000"/>
          <w:sz w:val="22"/>
        </w:rPr>
        <w:t>and are recited in order that he may constantly bear them in mind.</w:t>
      </w:r>
    </w:p>
    <w:p>
      <w:pPr>
        <w:autoSpaceDN w:val="0"/>
        <w:tabs>
          <w:tab w:pos="550" w:val="left"/>
          <w:tab w:pos="61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Repeating the same thing at prayer from day to day is objected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on the ground that it thus becomes mechanical and tends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ineffective. It is true that the prayer becomes mechanical.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ourselves are machines, and if we believe God to be our mover,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behave like machines in His hands. If the sun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heavenly bodies did not work like machines, the universe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a standstill. But in behaving like machines, we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 like inert matter. We are intelligent beings and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rules as such. The point is not whether the contents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are always the same or differ from day to day. Even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variety, it is possible that they will become ineffective. </w:t>
      </w:r>
      <w:r>
        <w:rPr>
          <w:rFonts w:ascii="Times" w:hAnsi="Times" w:eastAsia="Times"/>
          <w:b w:val="0"/>
          <w:i w:val="0"/>
          <w:color w:val="000000"/>
          <w:sz w:val="22"/>
        </w:rPr>
        <w:t>The Gayatri verse among Hindus, the confession of faith (</w:t>
      </w:r>
      <w:r>
        <w:rPr>
          <w:rFonts w:ascii="Times" w:hAnsi="Times" w:eastAsia="Times"/>
          <w:b w:val="0"/>
          <w:i/>
          <w:color w:val="000000"/>
          <w:sz w:val="22"/>
        </w:rPr>
        <w:t>kalma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Mussalmans, the typical Christian prayer in the Sermon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Mount have been recited by millions for centuries every day;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their power has not diminished but is ever on the increase.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all depends upon the spirit behind the recitation. If an unbeliever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parrot repeats these potent words, they will fall quite flat.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hand when a believer utters them always, their influence grows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day to day. Our staple food is the same. The wheat-eater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other things besides wheat, and these additional things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 from time to time, but the wheat bread will always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on the dining table. It is the eater’s staff of life, and he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weary of it. If he conceives a dislike for it, that is a sign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approaching dissolution of his body. The same is the case with prayer.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principal contents must be always the same. If the soul hungers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them, she will not quarrel with the monotony of the prayer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derive nourishment from it. She will have a sense of deprivation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day that it has not been possible to offer prayer. She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downcast than one who observes a physical fast. Giving up food </w:t>
      </w:r>
      <w:r>
        <w:rPr>
          <w:rFonts w:ascii="Times" w:hAnsi="Times" w:eastAsia="Times"/>
          <w:b w:val="0"/>
          <w:i w:val="0"/>
          <w:color w:val="000000"/>
          <w:sz w:val="22"/>
        </w:rPr>
        <w:t>may now and then be beneficial for the body; indigestion of prayer</w:t>
      </w:r>
    </w:p>
    <w:p>
      <w:pPr>
        <w:autoSpaceDN w:val="0"/>
        <w:autoSpaceDE w:val="0"/>
        <w:widowControl/>
        <w:spacing w:line="220" w:lineRule="exact" w:before="388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recitation was finished every seven instead of ev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ery fourteen days, and the chapters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distributed among the days as follows: Friday, 1 and 2; Saturday, 3, 4 and 5;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Sunday, 6, 7 and 8; Monday, 9, 10, 11 and 12; Tuesday, 13, 14 and 15; Wednesday, </w:t>
      </w:r>
      <w:r>
        <w:rPr>
          <w:rFonts w:ascii="Times" w:hAnsi="Times" w:eastAsia="Times"/>
          <w:b w:val="0"/>
          <w:i w:val="0"/>
          <w:color w:val="000000"/>
          <w:sz w:val="18"/>
        </w:rPr>
        <w:t>16 and 17; Thursday, 18”.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04" w:right="1412" w:bottom="5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the soul is something never heard of.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many of us offer prayer without our soul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hungry for it. It is a fashion to believe that there is a soul; so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she exists. Such is the sorry plight of many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Some are intellectually convinced that there is a soul, but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grasped that truth with the heart; therefore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the need for prayer. Many offer prayer because they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and think they must participate in its activities. No wonder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hanker after variety. As a matter of fact however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</w:t>
      </w:r>
      <w:r>
        <w:rPr>
          <w:rFonts w:ascii="Times" w:hAnsi="Times" w:eastAsia="Times"/>
          <w:b w:val="0"/>
          <w:i/>
          <w:color w:val="000000"/>
          <w:sz w:val="22"/>
        </w:rPr>
        <w:t>attend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prayer. They want to enjoy the music or are merely curious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wish to listen to the sermon. They are not there to be </w:t>
      </w:r>
      <w:r>
        <w:rPr>
          <w:rFonts w:ascii="Times" w:hAnsi="Times" w:eastAsia="Times"/>
          <w:b w:val="0"/>
          <w:i w:val="0"/>
          <w:color w:val="000000"/>
          <w:sz w:val="22"/>
        </w:rPr>
        <w:t>one with God.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(iv)</w:t>
      </w:r>
    </w:p>
    <w:p>
      <w:pPr>
        <w:autoSpaceDN w:val="0"/>
        <w:autoSpaceDE w:val="0"/>
        <w:widowControl/>
        <w:spacing w:line="280" w:lineRule="exact" w:before="26" w:after="0"/>
        <w:ind w:left="10" w:right="4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Prarthana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(Gujarati word for prayer) literally means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something, that is, to ask God for something in a spirit of humility.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it is not used in that sense, but in the sense of praising or </w:t>
      </w:r>
      <w:r>
        <w:rPr>
          <w:rFonts w:ascii="Times" w:hAnsi="Times" w:eastAsia="Times"/>
          <w:b w:val="0"/>
          <w:i w:val="0"/>
          <w:color w:val="000000"/>
          <w:sz w:val="22"/>
        </w:rPr>
        <w:t>worshipping God, meditation and self-purification.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who is God? God is not some person outside ourselves or </w:t>
      </w:r>
      <w:r>
        <w:rPr>
          <w:rFonts w:ascii="Times" w:hAnsi="Times" w:eastAsia="Times"/>
          <w:b w:val="0"/>
          <w:i w:val="0"/>
          <w:color w:val="000000"/>
          <w:sz w:val="22"/>
        </w:rPr>
        <w:t>away from the universe. He pervades everything, and is omn-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iscient as well as omnipotent. He does not need any praise or petitions.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immanent in all beings, He hears everything and reads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innermost thoughts. He abides in our hearts and is nearer to us than </w:t>
      </w:r>
      <w:r>
        <w:rPr>
          <w:rFonts w:ascii="Times" w:hAnsi="Times" w:eastAsia="Times"/>
          <w:b w:val="0"/>
          <w:i w:val="0"/>
          <w:color w:val="000000"/>
          <w:sz w:val="22"/>
        </w:rPr>
        <w:t>the nails are to the fingers. What is the use of telling Him anything?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 view of this difficulty that </w:t>
      </w:r>
      <w:r>
        <w:rPr>
          <w:rFonts w:ascii="Times" w:hAnsi="Times" w:eastAsia="Times"/>
          <w:b w:val="0"/>
          <w:i/>
          <w:color w:val="000000"/>
          <w:sz w:val="22"/>
        </w:rPr>
        <w:t>prarthana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paraphrased as self-purification. When we speak out aloud at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our speech is addressed not to God but to ourselves,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intended to shake off our torpor. Some of us are intellectually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of God, while others are afflicted by doubt. None has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face to face. We desire to recognize and realize Him, to </w:t>
      </w:r>
      <w:r>
        <w:rPr>
          <w:rFonts w:ascii="Times" w:hAnsi="Times" w:eastAsia="Times"/>
          <w:b w:val="0"/>
          <w:i w:val="0"/>
          <w:color w:val="000000"/>
          <w:sz w:val="22"/>
        </w:rPr>
        <w:t>become one with Him, and seek to gratify that desire through prayer.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God whom we seek to realize is Truth. Or to put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way Truth is God. This Truth is not merely the truth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speak. It is That which alone is, which constitutes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stuff of which all things are made, which subsists by virtue of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power, which is not supported by anything else but supports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that exists. Truth alone is eternal, everything else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momentary. It need not assume shape or form. It is pure intelligence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as pure bliss. We call It Ishvara because everything is regulated </w:t>
      </w:r>
      <w:r>
        <w:rPr>
          <w:rFonts w:ascii="Times" w:hAnsi="Times" w:eastAsia="Times"/>
          <w:b w:val="0"/>
          <w:i w:val="0"/>
          <w:color w:val="000000"/>
          <w:sz w:val="22"/>
        </w:rPr>
        <w:t>by Its will. It and the law It promulgates are one. Therefore it is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39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blind law. It governs the entire universe. To propitiate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is </w:t>
      </w:r>
      <w:r>
        <w:rPr>
          <w:rFonts w:ascii="Times" w:hAnsi="Times" w:eastAsia="Times"/>
          <w:b w:val="0"/>
          <w:i/>
          <w:color w:val="000000"/>
          <w:sz w:val="22"/>
        </w:rPr>
        <w:t>prarthana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in effect means an earnest desire to be filled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spirit of Truth. This desire should be present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twenty-four hours. But our souls are too dull to have this awareness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and night. Therefore we offer prayers for a short time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a time will come when all our conduct will be one </w:t>
      </w:r>
      <w:r>
        <w:rPr>
          <w:rFonts w:ascii="Times" w:hAnsi="Times" w:eastAsia="Times"/>
          <w:b w:val="0"/>
          <w:i w:val="0"/>
          <w:color w:val="000000"/>
          <w:sz w:val="22"/>
        </w:rPr>
        <w:t>continuously sustained prayer.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the ideal of prayer for the Ashram, which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far, far away from it. The detailed programme outlined above is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external, but the idea is to make our very hearts prayerful.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 Ashram prayers are not still attractive, if even the inmates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attend them under compulsion of a sort, it only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>none of us is still a man of prayer in the real sense of the term.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heartfelt prayer the worshipper’s attention is concentrated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of worship so much so that he is not conscious of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besides. The worshipper has well been compared to a lover.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lover forgets the whole world and even himself in the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beloved. The identification of the worshipper with God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closer still. It comes only after much striving, self-suffering </w:t>
      </w: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/>
          <w:color w:val="000000"/>
          <w:sz w:val="22"/>
        </w:rPr>
        <w:t>tapas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and self-discipline. In a place which such a worshipper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sanctifies by his presence, no inducements need be offered to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attending prayers, as they are drawn to the house of prayer by the </w:t>
      </w:r>
      <w:r>
        <w:rPr>
          <w:rFonts w:ascii="Times" w:hAnsi="Times" w:eastAsia="Times"/>
          <w:b w:val="0"/>
          <w:i w:val="0"/>
          <w:color w:val="000000"/>
          <w:sz w:val="22"/>
        </w:rPr>
        <w:t>force of his devotion.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dealt so far with congregational prayer, but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stress is also laid in the Ashram on individual and solitary prayer.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never prays by himself may attend congregational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 but will not derive much advantage from them.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necessary for a congregation, but as a congregation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up of individuals, they are fruitless without individual prayers.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member of the Ashram is therefore reminded now and </w:t>
      </w:r>
      <w:r>
        <w:rPr>
          <w:rFonts w:ascii="Times" w:hAnsi="Times" w:eastAsia="Times"/>
          <w:b w:val="0"/>
          <w:i w:val="0"/>
          <w:color w:val="000000"/>
          <w:sz w:val="22"/>
        </w:rPr>
        <w:t>then that he should of his own accord give himself up to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introspection at all times of the day. No watch can be kept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this, and no account can be maintained of such silent prayer.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how far it prevails in the Ashram, but I believe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>are making more or less effort in that direction.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III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HIMSA OR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OVE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difficulties perhaps were encountered as regards the </w:t>
      </w:r>
      <w:r>
        <w:rPr>
          <w:rFonts w:ascii="Times" w:hAnsi="Times" w:eastAsia="Times"/>
          <w:b w:val="0"/>
          <w:i w:val="0"/>
          <w:color w:val="000000"/>
          <w:sz w:val="22"/>
        </w:rPr>
        <w:t>observance of ahimsa. There are problems of Truth, but it is not very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hard to understand what Truth is. But in understanding ahimsa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now and then find ourselves out of our depth. Ahimsa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in the Ashram at greater length than any other subject.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question often arises whether a particular act is violent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non-violent. And even if we know the distinction between violence </w:t>
      </w:r>
      <w:r>
        <w:rPr>
          <w:rFonts w:ascii="Times" w:hAnsi="Times" w:eastAsia="Times"/>
          <w:b w:val="0"/>
          <w:i w:val="0"/>
          <w:color w:val="000000"/>
          <w:sz w:val="22"/>
        </w:rPr>
        <w:t>and non-violence, we are often unable to satisfy the demand of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 on account of weakness which cannot easily be overcome.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means not to hurt any living creature by thought,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deed, even for the supposed benefit of that creature. To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principle fully is impossible for men, who kill a number of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 large and small as they breathe or blink or till the land.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catch and hurt snakes or scorpions for fear of being bitten and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some out-of-the-way place if we do not kill them. Hurting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this way may be unavoidable, but is clearly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defined </w:t>
      </w:r>
      <w:r>
        <w:rPr>
          <w:rFonts w:ascii="Times" w:hAnsi="Times" w:eastAsia="Times"/>
          <w:b w:val="0"/>
          <w:i w:val="0"/>
          <w:color w:val="000000"/>
          <w:sz w:val="22"/>
        </w:rPr>
        <w:t>above.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save the food I eat or the clothes I wear or the space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occupy, it is obvious that these can be utilized by someone else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is greater than mine. As my selfishness prevents him from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things, my physical enjoyment involves violence to my poorer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neighbour. When I eat cereals and vegetables in order to support life, </w:t>
      </w:r>
      <w:r>
        <w:rPr>
          <w:rFonts w:ascii="Times" w:hAnsi="Times" w:eastAsia="Times"/>
          <w:b w:val="0"/>
          <w:i w:val="0"/>
          <w:color w:val="000000"/>
          <w:sz w:val="22"/>
        </w:rPr>
        <w:t>that means violence done to vegetable life.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Surrounded thus as I am by violence on all sides, how am 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non-violence? Fresh difficulties are bound to arise at every </w:t>
      </w:r>
      <w:r>
        <w:rPr>
          <w:rFonts w:ascii="Times" w:hAnsi="Times" w:eastAsia="Times"/>
          <w:b w:val="0"/>
          <w:i w:val="0"/>
          <w:color w:val="000000"/>
          <w:sz w:val="22"/>
        </w:rPr>
        <w:t>step as I try to do so.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violence described above is easily recognized as such.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about our being angry with one another? A teacher inflicting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corporal punishment on his pupils, a mother taking her children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task, a man losing his temper in his intercourse with equals,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guilty of violence, and violence of a bad type, which is not easy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tackle. Violence is there where there is attachment on the one hand </w:t>
      </w:r>
      <w:r>
        <w:rPr>
          <w:rFonts w:ascii="Times" w:hAnsi="Times" w:eastAsia="Times"/>
          <w:b w:val="0"/>
          <w:i w:val="0"/>
          <w:color w:val="000000"/>
          <w:sz w:val="22"/>
        </w:rPr>
        <w:t>and dislike on the other. How are we to get rid of it?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lesson therefore that we in the Ashram must learn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although to sever some person’s head from his body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the country or the family or oneself is indeed a violent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subtle violence involved in injuring the feelings of other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in and day out is possibly very much worse than that. Murders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in the world will seem to be numerous when considered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not so numerous when compared with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>deaths due to other causes; but the subtle violence involved in daily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39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loss of temper and the like defies all attempts at calculation.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constantly striving in the Ashram to deal with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kinds of violence. All of us realize our own weakness. All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myself are afraid of snakes, for instance. We therefore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catch them and put them out of harm’s way. But if someone kills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snake out of fear, he is not taken to task. There was once a snake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cowshed, and it was impossible to catch it where it was.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risky thing to keep the cattle there; the men also were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thereabouts. Maganlal Gandhi felt helpless and permitted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kill that snake. I approved of his action when he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I believe that even if I had been there on the spot,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anything other than what he did. My intellect tells me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treat even a snake as my kinsman and at the risk of losing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 must hold the snake in my hands and take it away from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afraid of it. But in my heart I do not harbour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love, fearlessness and readiness to die of snake-bite. I am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all these qualities but have not still succeeded in the attempt.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that if I am attacked by a snake, I may neither resist nor </w:t>
      </w:r>
      <w:r>
        <w:rPr>
          <w:rFonts w:ascii="Times" w:hAnsi="Times" w:eastAsia="Times"/>
          <w:b w:val="0"/>
          <w:i w:val="0"/>
          <w:color w:val="000000"/>
          <w:sz w:val="22"/>
        </w:rPr>
        <w:t>kill it. But I am not willing to place anyone else’s life in danger.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 in the Ashram the monkeys made a terrible nuisance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did extensive damage to the crops. The watchman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to frighten them by making a show of hurling stones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sling but in vain. He then actually threw stones and injured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crippled one of the monkeys. I thought this even worse than killing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therefore held discussions with co-workers in the Ashram,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we took the decision that if we could not get rid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monkeys by gentle means short of wounding them, we must kill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two of them and end the nuisance. Before this decision was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public discussion in the columns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consulted by the curious.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outside India thinks that one should not kill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animal. Some individuals like St. Francis observed this rule,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common people did not, so far as I am aware.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in the principle, but it is a pity that we have not succeeded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it into practice. We have not still acquired the art of doing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that many men will have to lay down their lives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this art is mastered. For the present it is only a consummation</w:t>
      </w:r>
    </w:p>
    <w:p>
      <w:pPr>
        <w:autoSpaceDN w:val="0"/>
        <w:autoSpaceDE w:val="0"/>
        <w:widowControl/>
        <w:spacing w:line="240" w:lineRule="exact" w:before="2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“Monkey Nuisance”, 8-7-1928 and “I have not done any killing”,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18-11-1928.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devoutly to be wished for. The principle has long been accepted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but the practice is very imperfect on account of our laziness and </w:t>
      </w:r>
      <w:r>
        <w:rPr>
          <w:rFonts w:ascii="Times" w:hAnsi="Times" w:eastAsia="Times"/>
          <w:b w:val="0"/>
          <w:i w:val="0"/>
          <w:color w:val="000000"/>
          <w:sz w:val="22"/>
        </w:rPr>
        <w:t>self-deception.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 dogs are killed in the Ashram, the idea being that they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much suffering and never recover. Our people torture mad dogs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killing them and deceive themselves into thinking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non-violence. As a matter of fact they only indulge in greater </w:t>
      </w:r>
      <w:r>
        <w:rPr>
          <w:rFonts w:ascii="Times" w:hAnsi="Times" w:eastAsia="Times"/>
          <w:b w:val="0"/>
          <w:i w:val="0"/>
          <w:color w:val="000000"/>
          <w:sz w:val="22"/>
        </w:rPr>
        <w:t>violence.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sometimes calls upon us to put an end to the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living being. For instance a calf in the Ashram dairy was lame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had developed terrible sores; it could not eat and breathed with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difficulty. After three days’ argument with myself and my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workers, I had poison injected into its body and thus put an end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action was non-violent, because it was wholly unselfish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inasmuch as the sole purpose was to achieve the calf’s relief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pain. It was a surgical operation, and I should do exactly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thing with my child, if he were in the same predicament.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Hindus were shocked at this, but their reaction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only betrays their ignorance of the nature of ahimsa,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for us long ceased to be a living faith, and has been degraded into </w:t>
      </w:r>
      <w:r>
        <w:rPr>
          <w:rFonts w:ascii="Times" w:hAnsi="Times" w:eastAsia="Times"/>
          <w:b w:val="0"/>
          <w:i w:val="0"/>
          <w:color w:val="000000"/>
          <w:sz w:val="22"/>
        </w:rPr>
        <w:t>formalities complied with when not very inconvenient.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we must take leave of the Ashram experiments with ahimsa </w:t>
      </w:r>
      <w:r>
        <w:rPr>
          <w:rFonts w:ascii="Times" w:hAnsi="Times" w:eastAsia="Times"/>
          <w:b w:val="0"/>
          <w:i w:val="0"/>
          <w:color w:val="000000"/>
          <w:sz w:val="22"/>
        </w:rPr>
        <w:t>as regards sub-human species.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as regards sub-human life is from the Ashram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an important aspect but still only one aspect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comprehensive principle. Our dealings with our fellow-men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important than that. The commonest form of human intercourse </w:t>
      </w:r>
      <w:r>
        <w:rPr>
          <w:rFonts w:ascii="Times" w:hAnsi="Times" w:eastAsia="Times"/>
          <w:b w:val="0"/>
          <w:i w:val="0"/>
          <w:color w:val="000000"/>
          <w:sz w:val="22"/>
        </w:rPr>
        <w:t>is either violent or non-violent. Fortunately for humanity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pervades human life and is observed by men without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effort. If we had not borne with one another, mankind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destroyed long ago. Ahimsa would thus appear to be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>life, but we are not thus far entitled to any credit for observing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there is a clash of ephemeral interests, men 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 to violence. But with a deliberate observance of non-violence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experiences a second birth or ‘conversion’. We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out to observe ahimsa intelligently. In so doing we meet with </w:t>
      </w:r>
      <w:r>
        <w:rPr>
          <w:rFonts w:ascii="Times" w:hAnsi="Times" w:eastAsia="Times"/>
          <w:b w:val="0"/>
          <w:i w:val="0"/>
          <w:color w:val="000000"/>
          <w:sz w:val="22"/>
        </w:rPr>
        <w:t>numerous obstacles, disappointments and trials of faith. We may not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“The Fiery Ordeal”, 4-10-1928 and “A young heart”, 3-1-1929.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398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satisfied with observing ahimsa in deed only. Not to think badly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anyone, not to wish ill to him though we have suffered at his hands,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hurt him even in thought,—this is an uphill task, but therein lies </w:t>
      </w:r>
      <w:r>
        <w:rPr>
          <w:rFonts w:ascii="Times" w:hAnsi="Times" w:eastAsia="Times"/>
          <w:b w:val="0"/>
          <w:i w:val="0"/>
          <w:color w:val="000000"/>
          <w:sz w:val="22"/>
        </w:rPr>
        <w:t>the acid test of our ahimsa.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Thieves have visited the Ashram from outside, and there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thieves in the Ashram itself. But we do not believe in inflicting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on them. We do not inform the police; we put up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losses as best we may. This rule has been infringed at times. A thief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once caught red-handed by day. The Ashramite who caught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him with a rope and treated him contemptously. I was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at the time. I went to the thief, rebuked him and set him free.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a matter of fact ahimsa demands from us something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We must find out and apply methods which would put a stop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thieving altogether. For one thing we must diminish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‘possessions’ so as not to tempt others. Secondly we must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reformation in the surrounding villages. And thirdly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ministry should be extended in scope so that the bad as well </w:t>
      </w:r>
      <w:r>
        <w:rPr>
          <w:rFonts w:ascii="Times" w:hAnsi="Times" w:eastAsia="Times"/>
          <w:b w:val="0"/>
          <w:i w:val="0"/>
          <w:color w:val="000000"/>
          <w:sz w:val="22"/>
        </w:rPr>
        <w:t>as the good would learn to look upon the Settlement as their own.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thus find that it is impossible for a man with ‘possessions’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ahimsa even in the gross meaning of that term. A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must adopt measures for its security involving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of whoever tries to steal it. Only he can observe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holds nothing as his own and works away in a spirit of total </w:t>
      </w:r>
      <w:r>
        <w:rPr>
          <w:rFonts w:ascii="Times" w:hAnsi="Times" w:eastAsia="Times"/>
          <w:b w:val="0"/>
          <w:i w:val="0"/>
          <w:color w:val="000000"/>
          <w:sz w:val="22"/>
        </w:rPr>
        <w:t>detachment. If there are many such individuals and organiz-</w:t>
      </w:r>
      <w:r>
        <w:rPr>
          <w:rFonts w:ascii="Times" w:hAnsi="Times" w:eastAsia="Times"/>
          <w:b w:val="0"/>
          <w:i w:val="0"/>
          <w:color w:val="000000"/>
          <w:sz w:val="22"/>
        </w:rPr>
        <w:t>ations in society, violence will not be much in evidence. As gun-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powder has a large place in a society based on violence and a soldier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handle it with skill becomes entitled to honour and rewards,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 in a non-violent society self-suffering and self-control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‘munitions of war’, and persons endowed with these qualities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its natural protectors. The world at large has not still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in this sense. India has accepted it more or less but not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comprehensive manner. The Ashram holds that ahimsa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universal in scope, and that society can be built up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foundations of ahimsa. It conducts experiments with this end in 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these have not been very successful. I have been unable to cite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chapter much that would hearten the votary of ahimsa.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apply of course to ahimsa as applied to politics,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propose to devote a separate chapter.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0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remained unwritten.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IV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RAHMACHARYA OR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HASTITY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observance does not give rise to ever so many problems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dilemmas as ahimsa does. Its meaning is generally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understood; but understanding it is one thing, practising it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thing and calls forth all our powers. Many of us put forth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effort but without making any progress. Some of us even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previously won. None has reached perfection. But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realizes its supreme importance. My striving in this direction began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1906 when I took the vow. There were many ups and downs.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only after I had burnt my fingers at times that I realized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deeper meaning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then I found that expositions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books cannot be understood without actual experience,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a fresh aspect in the light of it. Even in the case of a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 like the spinning-wheel, it is one thing to read the directions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plying it, and it is another thing to put the directions into practice.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light dawns upon us as soon as we commence our practice.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true of simple tangible things like the wheel is still more true </w:t>
      </w:r>
      <w:r>
        <w:rPr>
          <w:rFonts w:ascii="Times" w:hAnsi="Times" w:eastAsia="Times"/>
          <w:b w:val="0"/>
          <w:i w:val="0"/>
          <w:color w:val="000000"/>
          <w:sz w:val="22"/>
        </w:rPr>
        <w:t>of spiritual states.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one who controls his organs of sense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word and deed. The meaning of this definition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clear after I had kept the observance for some time,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quite clear even now, for I do not claim to be a perfect </w:t>
      </w:r>
      <w:r>
        <w:rPr>
          <w:rFonts w:ascii="Times" w:hAnsi="Times" w:eastAsia="Times"/>
          <w:b w:val="0"/>
          <w:i/>
          <w:color w:val="000000"/>
          <w:sz w:val="22"/>
        </w:rPr>
        <w:t>brahm-</w:t>
      </w:r>
      <w:r>
        <w:rPr>
          <w:rFonts w:ascii="Times" w:hAnsi="Times" w:eastAsia="Times"/>
          <w:b w:val="0"/>
          <w:i/>
          <w:color w:val="000000"/>
          <w:sz w:val="22"/>
        </w:rPr>
        <w:t>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evil thoughts having been held in restraint but not eradicated.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are eradicated, I will discover further implications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>definition.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so difficult as it is supposed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We have made it difficult by understanding the term in a narrow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sense. Many of us play with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like fools who put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in the fire and still expect to escape being burnt. Very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to control not one but all the organs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sense. He is no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thinks that mere control of animal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 is the be-all and end-all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 wonder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finds it very difficult. He who attempts to control only one organ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allows all the others free play must not expect to achieve success.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as well deliberately descend into a well and expect to keep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dry. Those who would achieve an easy conquest of animal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 must give up all unnecessary things which stimulate it. They </w:t>
      </w:r>
      <w:r>
        <w:rPr>
          <w:rFonts w:ascii="Times" w:hAnsi="Times" w:eastAsia="Times"/>
          <w:b w:val="0"/>
          <w:i w:val="0"/>
          <w:color w:val="000000"/>
          <w:sz w:val="22"/>
        </w:rPr>
        <w:t>must control their palate and cease to read suggestive literature and to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24" w:right="1392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all luxuries. I have not the shadow of a doubt that they will find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easy enough after such renun ciation.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think that it is not a breach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 a lascivious look at one’s own or another’s wife or to touch 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manner; but nothing could be farther from the truth.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 constitutes a direct breach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grosser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the term. Men and women who indulge in it deceive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the world, and growing weaker day by day,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easily susceptible to disease. If they stop short of a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of desire, the credit for it is due to circumstances and not </w:t>
      </w:r>
      <w:r>
        <w:rPr>
          <w:rFonts w:ascii="Times" w:hAnsi="Times" w:eastAsia="Times"/>
          <w:b w:val="0"/>
          <w:i w:val="0"/>
          <w:color w:val="000000"/>
          <w:sz w:val="22"/>
        </w:rPr>
        <w:t>to themselves. They are bound to fall at they very first opportunity.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conceived by the Ashram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behave as if they were not married. Married people do well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renounce gratification outside the marital bond; theirs is a limited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to look upon them as </w:t>
      </w:r>
      <w:r>
        <w:rPr>
          <w:rFonts w:ascii="Times" w:hAnsi="Times" w:eastAsia="Times"/>
          <w:b w:val="0"/>
          <w:i/>
          <w:color w:val="000000"/>
          <w:sz w:val="22"/>
        </w:rPr>
        <w:t>brahmacharis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do </w:t>
      </w:r>
      <w:r>
        <w:rPr>
          <w:rFonts w:ascii="Times" w:hAnsi="Times" w:eastAsia="Times"/>
          <w:b w:val="0"/>
          <w:i w:val="0"/>
          <w:color w:val="000000"/>
          <w:sz w:val="22"/>
        </w:rPr>
        <w:t>violence to that glorious term.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the complete Ashram definition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there are men as well as women in the Ashram who enjoy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freedom in meeting one another. The ideal is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Ashramite should have the same freedom in meeting another 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enjoyed by a son in meeting his mother or by a brother in meeting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sister. That is to say, the restrictions that are generally imposed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lifted in the Satyagraha Ashram,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we believe that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ever stands in need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adventitious support is no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all. The restrictions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necessary at first but must wither away in time.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disappearance does not mean that 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goes about seeking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company of women, but it does mean that if there is an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 to minister to a woman, he may not refuse such ministry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impression that it is forbidden to him.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for 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the ‘doorkeeper of hell’ but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incarnation of our Mother who is in Heaven. He is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whose mind is disturbed if he happens to see a woman or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touch her in order to render service. A </w:t>
      </w:r>
      <w:r>
        <w:rPr>
          <w:rFonts w:ascii="Times" w:hAnsi="Times" w:eastAsia="Times"/>
          <w:b w:val="0"/>
          <w:i/>
          <w:color w:val="000000"/>
          <w:sz w:val="22"/>
        </w:rPr>
        <w:t>brahmachari’s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living image and to a bronze statue is one and the same.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is perturbed at the very mention of woman and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desirous of observing </w:t>
      </w:r>
      <w:r>
        <w:rPr>
          <w:rFonts w:ascii="Times" w:hAnsi="Times" w:eastAsia="Times"/>
          <w:b w:val="0"/>
          <w:i/>
          <w:color w:val="000000"/>
          <w:sz w:val="22"/>
        </w:rPr>
        <w:t>brahmacharya,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fly even from a figurine </w:t>
      </w:r>
      <w:r>
        <w:rPr>
          <w:rFonts w:ascii="Times" w:hAnsi="Times" w:eastAsia="Times"/>
          <w:b w:val="0"/>
          <w:i w:val="0"/>
          <w:color w:val="000000"/>
          <w:sz w:val="22"/>
        </w:rPr>
        <w:t>made of metal.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ashram, where men and women thus live and work together,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one another and try to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exposed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perils. Its arrangements involve to a certain extent a deliberate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imitation of life in the West. I have grave doubts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competence to undertake such an experiment. But this applies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experiments. It is on account of these doubts that I do not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anyone else as my disciple. Those who have joined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due deliberation have joined me as co-workers, fully conscious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the risks involved therein. As for the young boys and girls,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upon them as my own children, and as such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drawn within the pale of my experiments.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are undertaken in the name of the God of Truth. He is </w:t>
      </w:r>
      <w:r>
        <w:rPr>
          <w:rFonts w:ascii="Times" w:hAnsi="Times" w:eastAsia="Times"/>
          <w:b w:val="0"/>
          <w:i w:val="0"/>
          <w:color w:val="000000"/>
          <w:sz w:val="22"/>
        </w:rPr>
        <w:t>the Master Potter while we are mere clay in His all-powerful hands.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experience of the Ashram so far has taught me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ground for disappointment as regards the results of this pursuit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under difficulties. Men as well as women have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derived benefit from it, but the greatest benefit has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accrued to women. Some of us have fallen, some have risen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sustaining fall. The possibility of stumbling is implicit in all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experimentation. Where there is cent per cent success, it is not an </w:t>
      </w:r>
      <w:r>
        <w:rPr>
          <w:rFonts w:ascii="Times" w:hAnsi="Times" w:eastAsia="Times"/>
          <w:b w:val="0"/>
          <w:i w:val="0"/>
          <w:color w:val="000000"/>
          <w:sz w:val="22"/>
        </w:rPr>
        <w:t>experiment but a characteristic of omniscience.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come to a point of vital importance which I have reserved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treatment towards the end of the discussion. We are told in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(II.59) that “when a man starves his senses,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objects of those senses disappear from him, but not the yearning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them; the yearning too departs when he beholds the Supreme”,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say, the Truth or Brahman (God). The whole truth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has here been set forth by the experienced Krishna. Fasting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other forms of discipline are ineffective without the grace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God. What is the vision of the Truth or God? It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something with the physical eye or witnessing a miracle.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God means realization of the fact that God abides in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The yearning must persist until one has attained this realization,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vanish upon realization. It is with this end in view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keep observances, and engage ourselves in spiritual endeavour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Realization is the final fruit of constant effort.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lover sacrifices his all for his beloved, but his sacrifice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fruitless inasmuch as it is offered for the sake of momentary pleasure.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quest of Truth calls for even greater concentration than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hyuman beloved. There is joy ineffable in store for the aspirant at </w:t>
      </w:r>
      <w:r>
        <w:rPr>
          <w:rFonts w:ascii="Times" w:hAnsi="Times" w:eastAsia="Times"/>
          <w:b w:val="0"/>
          <w:i w:val="0"/>
          <w:color w:val="000000"/>
          <w:sz w:val="22"/>
        </w:rPr>
        <w:t>the end of the quest. Still very few of us are as earnest as even the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lover. Such being the facts of the case, what is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complaining that the quest of truth is an uphill task? The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beloved may be at a distance of several thousand miles; God is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tabernacle of the human heart, nearer to us than the finger nails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the fingers. But what is to be done with a man who wanders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wide world in search of treasure which as a matter of fact is </w:t>
      </w:r>
      <w:r>
        <w:rPr>
          <w:rFonts w:ascii="Times" w:hAnsi="Times" w:eastAsia="Times"/>
          <w:b w:val="0"/>
          <w:i w:val="0"/>
          <w:color w:val="000000"/>
          <w:sz w:val="22"/>
        </w:rPr>
        <w:t>buried under his very feet?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observed by a self-restraining person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to be despised. It certainly serves to weaken the force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yearning for the ‘flesh-pots of Egypt’. One may keep fasts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various other methods of mortifying the flesh, but the objects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must be compelled to disappear. The yearning will get itself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readiness to go as this process is on. Then the seeker will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beatific vision, and that will be the signal for the yearning to make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exit. The treasure supposed to be lost will be recovered.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put all his strength into his effort has no right to complain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not ‘seen’ Brahman. Observing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to the end which is seeing Brahman. Without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expect to see Him, and without seeing Him one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perfection. The verse therefore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rule out self-discipline but only indicates its limitations.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members of the Ashram, young as well as old, married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unmarried, try to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only a few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it for life. When the young people come to years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discretion, they are told that they are not bound to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any longer against their will, and that whoever feels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is unable to put forth the requisite effort has a right to marry.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he makes the request the Ashram helps him in finding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suitable partner in life. This position is very well understood,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have been uniformly good. The young men have persisted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larger numbers. The girls too have done pretty well. None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before she was fifteen, and many married only after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>nineteen.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wish to marry with Ashram assistance must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the simplest of religious ceremonies. There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dinners, no guests invited from outside, no beating of drums. Both </w:t>
      </w:r>
      <w:r>
        <w:rPr>
          <w:rFonts w:ascii="Times" w:hAnsi="Times" w:eastAsia="Times"/>
          <w:b w:val="0"/>
          <w:i w:val="0"/>
          <w:color w:val="000000"/>
          <w:sz w:val="22"/>
        </w:rPr>
        <w:t>bride and bridegroom are dressed in hand-spun and hand-woven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khadi. There are no ornaments in gold or silver. There is no marriage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 and no dowry except a few clothes and a spinning-wheel.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function hardly costs even ten rupees, and takes not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hour. The bride and bridegroom recite in their own language the </w:t>
      </w:r>
      <w:r>
        <w:rPr>
          <w:rFonts w:ascii="Times" w:hAnsi="Times" w:eastAsia="Times"/>
          <w:b w:val="0"/>
          <w:i/>
          <w:color w:val="000000"/>
          <w:sz w:val="22"/>
        </w:rPr>
        <w:t>mantras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(Vedic verses)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saptapadi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purport of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been explained to them. On the day fixed for the marriage,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bride and bridegroom keep a fast, water trees, clean the cowshed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Ashram well and read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the ceremony.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give away the bride also fast until they have made the gift.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insist that the Ashram will not help to arrange a marriage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same subcaste, and everyone is encouraged to seek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 outside his own subcaste.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8" w:after="0"/>
        <w:ind w:left="0" w:right="32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STEALING AND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POSSESSION OR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OVERTY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two, along with truth, ahimsa and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before, constitute the five </w:t>
      </w:r>
      <w:r>
        <w:rPr>
          <w:rFonts w:ascii="Times" w:hAnsi="Times" w:eastAsia="Times"/>
          <w:b w:val="0"/>
          <w:i/>
          <w:color w:val="000000"/>
          <w:sz w:val="22"/>
        </w:rPr>
        <w:t>mahavratas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(primary observances)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and have been included in the Ashram observances as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one who seeks self-realization. But they do not call for </w:t>
      </w:r>
      <w:r>
        <w:rPr>
          <w:rFonts w:ascii="Times" w:hAnsi="Times" w:eastAsia="Times"/>
          <w:b w:val="0"/>
          <w:i w:val="0"/>
          <w:color w:val="000000"/>
          <w:sz w:val="22"/>
        </w:rPr>
        <w:t>any lengthy discussion.</w:t>
      </w:r>
    </w:p>
    <w:p>
      <w:pPr>
        <w:autoSpaceDN w:val="0"/>
        <w:autoSpaceDE w:val="0"/>
        <w:widowControl/>
        <w:spacing w:line="266" w:lineRule="exact" w:before="68" w:after="0"/>
        <w:ind w:left="0" w:right="25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1. N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-S</w:t>
      </w:r>
      <w:r>
        <w:rPr>
          <w:rFonts w:ascii="Times" w:hAnsi="Times" w:eastAsia="Times"/>
          <w:b w:val="0"/>
          <w:i w:val="0"/>
          <w:color w:val="000000"/>
          <w:sz w:val="16"/>
        </w:rPr>
        <w:t>TEALING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something from another without his permission is theft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course. But it is also theft to use a thing for a purpose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one intended by the lender or to use it for a period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that which has been fixed with him. The profound truth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this observance is based is that God never creates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strictly needed for the moment. Therefore whoever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appropriates more than the minimum that is really necessary for him </w:t>
      </w:r>
      <w:r>
        <w:rPr>
          <w:rFonts w:ascii="Times" w:hAnsi="Times" w:eastAsia="Times"/>
          <w:b w:val="0"/>
          <w:i w:val="0"/>
          <w:color w:val="000000"/>
          <w:sz w:val="22"/>
        </w:rPr>
        <w:t>is guilty of theft.</w:t>
      </w:r>
    </w:p>
    <w:p>
      <w:pPr>
        <w:autoSpaceDN w:val="0"/>
        <w:autoSpaceDE w:val="0"/>
        <w:widowControl/>
        <w:spacing w:line="294" w:lineRule="exact" w:before="6" w:after="0"/>
        <w:ind w:left="0" w:right="19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2. N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2"/>
        </w:rPr>
        <w:t>-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OSSESSION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6"/>
        </w:rPr>
        <w:t>OVERTY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covered by Non-stealing. We may neither take nor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superfluous thing. It is therefore a breach of this observance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food or furniture which we do not really need. He who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chairs will not keep them in his house. The seeker will </w:t>
      </w:r>
      <w:r>
        <w:rPr>
          <w:rFonts w:ascii="Times" w:hAnsi="Times" w:eastAsia="Times"/>
          <w:b w:val="0"/>
          <w:i w:val="0"/>
          <w:color w:val="000000"/>
          <w:sz w:val="22"/>
        </w:rPr>
        <w:t>deliberately and voluntarily reduce his wants and cultivate progre-</w:t>
      </w:r>
      <w:r>
        <w:rPr>
          <w:rFonts w:ascii="Times" w:hAnsi="Times" w:eastAsia="Times"/>
          <w:b w:val="0"/>
          <w:i w:val="0"/>
          <w:color w:val="000000"/>
          <w:sz w:val="22"/>
        </w:rPr>
        <w:t>ssively simple habits.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Non-stealing and Non-possession are mental states only.</w:t>
      </w:r>
    </w:p>
    <w:p>
      <w:pPr>
        <w:autoSpaceDN w:val="0"/>
        <w:autoSpaceDE w:val="0"/>
        <w:widowControl/>
        <w:spacing w:line="30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meanings of the </w:t>
      </w:r>
      <w:r>
        <w:rPr>
          <w:rFonts w:ascii="Times" w:hAnsi="Times" w:eastAsia="Times"/>
          <w:b w:val="0"/>
          <w:i/>
          <w:color w:val="000000"/>
          <w:sz w:val="18"/>
        </w:rPr>
        <w:t>mantras,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“With bare religious rites”,7-3-1926.</w:t>
      </w:r>
    </w:p>
    <w:p>
      <w:pPr>
        <w:autoSpaceDN w:val="0"/>
        <w:autoSpaceDE w:val="0"/>
        <w:widowControl/>
        <w:spacing w:line="220" w:lineRule="exact" w:before="8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translator has added the following footnote : “This was written in 1932.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1948 Gandhiji said a marriage could be celebrated in his presence only if one of the </w:t>
      </w:r>
      <w:r>
        <w:rPr>
          <w:rFonts w:ascii="Times" w:hAnsi="Times" w:eastAsia="Times"/>
          <w:b w:val="0"/>
          <w:i w:val="0"/>
          <w:color w:val="000000"/>
          <w:sz w:val="18"/>
        </w:rPr>
        <w:t>parties was a Harijan and the other a caste Hindu”.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350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human being can keep these observances to perfection.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is a possession, and so long as it is there, it calls for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possessions in its train. But the seeker will cultivate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detachment and give up one possession after another.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judged by the same standard. An ant may fall from grace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stores two grains instead of one. An elephant on the other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a lot of grass heaped before itself and yet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charged with having ‘great possessions’.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difficulties appear to have given rise to the current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 of sannyasa (renunciation of the world), which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by the Ashram. Such sannyasa may be necessary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rare spirit who has the power of conferring benefits upon the world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thinking good thoughts in a cave. But the world would be ruined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everyone became a cave-dweller. Ordinary men and women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cultivate mental detachment. Whoever lives in the world and lives </w:t>
      </w:r>
      <w:r>
        <w:rPr>
          <w:rFonts w:ascii="Times" w:hAnsi="Times" w:eastAsia="Times"/>
          <w:b w:val="0"/>
          <w:i w:val="0"/>
          <w:color w:val="000000"/>
          <w:sz w:val="22"/>
        </w:rPr>
        <w:t>in it only for serving it is a sannyasi.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of the Ashram hope to become sannyasis in this sense.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keep necessary things but should be ready to give up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our bodies. The loss of nothing whatever should worry us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So long as we are alive, we should render such service as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of. It is a good thing if we get food to eat and clothes to wear;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a good thing if we don’t. We should so train our minds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Ashramite will fail to give a good account of himself when testing </w:t>
      </w:r>
      <w:r>
        <w:rPr>
          <w:rFonts w:ascii="Times" w:hAnsi="Times" w:eastAsia="Times"/>
          <w:b w:val="0"/>
          <w:i w:val="0"/>
          <w:color w:val="000000"/>
          <w:sz w:val="22"/>
        </w:rPr>
        <w:t>time comes.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VI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ABOUR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holds that every man and woman must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live. This principle came home to me upon reading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Tolstoy’s essays. Referring to the Russian writer Bondareff, Tolstoy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observes that his discovery of the vital importance of bread labour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most remarkable discoveries of modern times. The idea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healthy individual must labour enough for his food,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faculties must be exercised not in order to obtain 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amass a fortune but only in the service of mankind. If this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observed everywhere, all men would be equal, none would starve </w:t>
      </w:r>
      <w:r>
        <w:rPr>
          <w:rFonts w:ascii="Times" w:hAnsi="Times" w:eastAsia="Times"/>
          <w:b w:val="0"/>
          <w:i w:val="0"/>
          <w:color w:val="000000"/>
          <w:sz w:val="22"/>
        </w:rPr>
        <w:t>and the world would be saved from many a sin.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that this golden rule will never be observed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world. Millions observe it in spite of themselves without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understanding it. But their mind is working in a contrary direction, so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unhappy themselves and their labour is not as fruitful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be. This state of things serves as an incentive 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and seek to practise the rule. By rendering a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to it they enjoy good health as well as perfect peace and </w:t>
      </w:r>
      <w:r>
        <w:rPr>
          <w:rFonts w:ascii="Times" w:hAnsi="Times" w:eastAsia="Times"/>
          <w:b w:val="0"/>
          <w:i w:val="0"/>
          <w:color w:val="000000"/>
          <w:sz w:val="22"/>
        </w:rPr>
        <w:t>develop their capacity for service.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Tolstoy made a deep impression on my mind, and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I began to observe the rule to the best of my ability.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 since the Ashram was founded, bread labour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perhaps its most characteristic feature.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the same principle has been set forth in the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go so far as to say that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(sacrifice) there means body labour. But when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that ‘rain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from sacrifice’, (verse 14)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think it indicates the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bodily labour. The ‘residue of sacrifice’ (verse 13)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bread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won in the sweat of our brow. Labouring enough for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has been classed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Whoever eats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enough for sustaining the body is a thief, for most of us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labour enough to maintain themselves. I believe that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right to receive anything more than his keep, and that everyone </w:t>
      </w:r>
      <w:r>
        <w:rPr>
          <w:rFonts w:ascii="Times" w:hAnsi="Times" w:eastAsia="Times"/>
          <w:b w:val="0"/>
          <w:i w:val="0"/>
          <w:color w:val="000000"/>
          <w:sz w:val="22"/>
        </w:rPr>
        <w:t>who labours is entitled to a living wage.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rule out the division of labour. The manufacture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everything needed to satisfy essential human wants involves bodily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labour, so that labour in all essential occupations counts as bread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But as many of us do not perform such labour, they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exercise in order to preserve their health. A cultivator working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farm from day to day has not to take breathing exercise or stretch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muscles. Indeed if he observes the other laws of health, he will </w:t>
      </w:r>
      <w:r>
        <w:rPr>
          <w:rFonts w:ascii="Times" w:hAnsi="Times" w:eastAsia="Times"/>
          <w:b w:val="0"/>
          <w:i w:val="0"/>
          <w:color w:val="000000"/>
          <w:sz w:val="22"/>
        </w:rPr>
        <w:t>never be afflicted with illness.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never creates more than what is strictly needed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moment, with the result that if anyone appropriates more than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needs, he reduces his neighbour to destitution. The starvation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several parts of the world is due to many of us seizing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more than we need. We may utilize the gifts of nature just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choose, but in her books the debits are always equal to the credits.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balance in either column.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law is not invalidated by the fact that men raise bigger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“Discourse on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>”.</w:t>
      </w:r>
    </w:p>
    <w:p>
      <w:pPr>
        <w:autoSpaceDN w:val="0"/>
        <w:autoSpaceDE w:val="0"/>
        <w:widowControl/>
        <w:spacing w:line="2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crops by mechanizing agriculture and using artificial fertilizers,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increase the industrial output. This only means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transformation of natural energy. Try as we might, the balance is </w:t>
      </w:r>
      <w:r>
        <w:rPr>
          <w:rFonts w:ascii="Times" w:hAnsi="Times" w:eastAsia="Times"/>
          <w:b w:val="0"/>
          <w:i w:val="0"/>
          <w:color w:val="000000"/>
          <w:sz w:val="22"/>
        </w:rPr>
        <w:t>always nil.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as it may, the observance best kept in the Ashram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bread labour, and no wonder. Its fulfilment is easy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care. For certain hours in the day, there is nothing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but work. Work is therefore bound to be put in. A worker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lazy, inefficient or inattentive, but he works for a number of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same. Again certain kinds of labour are capable of yielding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immediate product and the worker cannot idle away a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his time. In an institution where body labour plays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prominent part there are few servants. Drawing water, splitting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firewood, cleaning and filling lamps with oil, sanitary service,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sweeping the roads and houses, washing one’s clothes, cooking,—all </w:t>
      </w:r>
      <w:r>
        <w:rPr>
          <w:rFonts w:ascii="Times" w:hAnsi="Times" w:eastAsia="Times"/>
          <w:b w:val="0"/>
          <w:i w:val="0"/>
          <w:color w:val="000000"/>
          <w:sz w:val="22"/>
        </w:rPr>
        <w:t>these tasks must always be performed.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this there are various activities carried on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result of and in order to help fulfilment of the observances,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agriculture, dairying, weaving, carpentry, tanning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like which must be attended to by many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</w:t>
      </w:r>
    </w:p>
    <w:p>
      <w:pPr>
        <w:autoSpaceDN w:val="0"/>
        <w:tabs>
          <w:tab w:pos="550" w:val="left"/>
          <w:tab w:pos="2130" w:val="left"/>
          <w:tab w:pos="3910" w:val="left"/>
          <w:tab w:pos="5110" w:val="left"/>
          <w:tab w:pos="5530" w:val="left"/>
          <w:tab w:pos="60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activities may be deemed sufficient for keeping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of bread labour, but another essential feature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(sacrifice) is the idea of serving others, and the Ashram will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found wanting from this latter standpoint. The Ashram ideal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to serve. In such an institution there is no room for idleness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shirking duty, and everything should be done with right goodwill.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were actually the case, the Ashram ministry would be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fruitful than it is. But we are still very far from such a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Therefore although in a sense every activity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of the nature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is compulsory for all to spin for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hour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God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incarnated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</w:t>
      </w: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>).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often say that in an institution like the Ashram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labour is given pride of place there is no scope for intellectual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development, but my experience is just the reverse. Everyone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to the Ashram has made intellectual progress as well; I know of </w:t>
      </w:r>
      <w:r>
        <w:rPr>
          <w:rFonts w:ascii="Times" w:hAnsi="Times" w:eastAsia="Times"/>
          <w:b w:val="0"/>
          <w:i w:val="0"/>
          <w:color w:val="000000"/>
          <w:sz w:val="22"/>
        </w:rPr>
        <w:t>none who was the worse on account of a sojourn in the Ashram.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Intellectual development is often supposed to mean a know-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04" w:right="139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ledge of facts concerning the universe. I freely admit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is not laboriously imparted to the students in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intellectual progress spells understanding and discrimination,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adequate provision for it in the Ashram. Where body labour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for mere wages, it is possible that the labourer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dull and listless. No one tells him how and why things are done;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has no curiosity and takes no interest in his work. But such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case in the Ashram. Everything including sanitary service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intelligently, enthusiastically and for the love of God.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scope for intellectual development in all departments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activity. Everyone is encouraged to acquire full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subject. Anyone who neglects to do this must answer for it.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in the Ashram is a labourer; none is a wage-slave.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gross superstition to imagine that knowledge is acquired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through books. We must discard this error. Reading books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life, but is useful only in its own place. If book-knowledge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cultivated at the cost of body labour, we must raise a revolt against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our time must be devoted to body labour, and only a little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reading. As in India today the rich and the so-called higher classes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despise body labour, it is very necessary to insist on the dignity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Even for real intellectual development one should engage in </w:t>
      </w:r>
      <w:r>
        <w:rPr>
          <w:rFonts w:ascii="Times" w:hAnsi="Times" w:eastAsia="Times"/>
          <w:b w:val="0"/>
          <w:i w:val="0"/>
          <w:color w:val="000000"/>
          <w:sz w:val="22"/>
        </w:rPr>
        <w:t>some useful bodily activity.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desirable if at all possible that the Ashram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workers some more time for reading. It is also desirable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illiterate Ashramites should have a teacher to help them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studies. But it appears that time for reading and the like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at the cost of any of the present activities of the Ashram.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engage paid teachers, and so long as the Ashram cannot attract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men who are capable of teaching ordinary school subjects,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manage with as many such as we have got in our midst.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and college-educated men who are in the Ashram have not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acquired the skill of correlating the three R’s with body labour.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new experiment for all of us. But we shall learn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 and those of us who have received ordinary education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and by find out ways and means of imparting their knowledge to </w:t>
      </w:r>
      <w:r>
        <w:rPr>
          <w:rFonts w:ascii="Times" w:hAnsi="Times" w:eastAsia="Times"/>
          <w:b w:val="0"/>
          <w:i w:val="0"/>
          <w:color w:val="000000"/>
          <w:sz w:val="22"/>
        </w:rPr>
        <w:t>others.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VII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WADESHI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the Ashram we hold that swadeshi is a universal law. A man’s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duty is to his neighbour. This does not imply hatred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foreigner or partiality for the fellow-countryman. Our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has obvious limits. We can serve even our neighbour with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If every one of us duly performed his duty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neighbour, no one in the world who needed assistance would be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unattended. Therefore one who serves his neighbour serves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As a matter of fact there is in swadeshi no room for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one’s own and other people. To serve one’s neighbour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world. Indeed it is the only way open to us of serving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One to whom the whole world is as his family should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of serving the universe without moving from his place.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this power only through service rendered to his neighbour.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Tolstoy goes further and says that at present we are riding on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backs; it is enough only if we get down. This is another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putting the same thing. No one can serve others without 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And whoever tries to achieve his private ends without 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harms himself as well as the world at large. The reason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obvious. All living beings are members one of another so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person’s every act has a beneficial or harmful influence on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We cannot see this, near-sighted as we are. The influence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act of an individual on the world may be negligible.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is there all the same, and an awareness of this truth should </w:t>
      </w:r>
      <w:r>
        <w:rPr>
          <w:rFonts w:ascii="Times" w:hAnsi="Times" w:eastAsia="Times"/>
          <w:b w:val="0"/>
          <w:i w:val="0"/>
          <w:color w:val="000000"/>
          <w:sz w:val="22"/>
        </w:rPr>
        <w:t>make us realize our responsibility.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therefore does not involve any disservice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foreigner. Still swadeshi does not reach everywhere, for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in the very nature of things. In trying to serve the world,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does not serve the world and fails to serve even the neighbour.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the neighbour one in effect serves the world. Only he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his duty to his neighbour has the right to say, ‘All are akin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me’. But if a person says, ‘All are akin to me’, and neglecting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 gives himself up to self-indulgence, he lives to himself </w:t>
      </w:r>
      <w:r>
        <w:rPr>
          <w:rFonts w:ascii="Times" w:hAnsi="Times" w:eastAsia="Times"/>
          <w:b w:val="0"/>
          <w:i w:val="0"/>
          <w:color w:val="000000"/>
          <w:sz w:val="22"/>
        </w:rPr>
        <w:t>alone.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find some good men who leave their own place and move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world serving non-neighbours. They do nothing wrong,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activity is not an exception to the law of swadeshi. Only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service is greater. To one man, only he who lives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 to him is his neighbour. For a second man his neighbourhood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co-extensive with his village and for a third with ten surrounding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Thus everyone serves according to his capacity. A common </w:t>
      </w:r>
      <w:r>
        <w:rPr>
          <w:rFonts w:ascii="Times" w:hAnsi="Times" w:eastAsia="Times"/>
          <w:b w:val="0"/>
          <w:i w:val="0"/>
          <w:color w:val="000000"/>
          <w:sz w:val="22"/>
        </w:rPr>
        <w:t>man cannot do uncommon work. Definitions are framed with an eye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alone, and imply everything which is not contrary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spirit. When he observes the law of swadeshi, the ordinary man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that he is doing service to any others. He deals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neighbouring producer, as it is convenient for him. But an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arise when this is inconvenient. One who knows that swadeshi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of life will observe it even on such occasions. Many of us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are not satisfied with the quality of goods made in India,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tempted to buy foreign goods. It is therefore necessary to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that swadeshi does not simply minister to our convenience but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of life. Swadeshi has nothing to do with hatred of the foreigner. It </w:t>
      </w:r>
      <w:r>
        <w:rPr>
          <w:rFonts w:ascii="Times" w:hAnsi="Times" w:eastAsia="Times"/>
          <w:b w:val="0"/>
          <w:i w:val="0"/>
          <w:color w:val="000000"/>
          <w:sz w:val="22"/>
        </w:rPr>
        <w:t>can never be one’s duty to wish or to do ill to others.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has been conceived as the symbol of swadeshi,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has committed a heinous sin by giving it up and thus failing in </w:t>
      </w:r>
      <w:r>
        <w:rPr>
          <w:rFonts w:ascii="Times" w:hAnsi="Times" w:eastAsia="Times"/>
          <w:b w:val="0"/>
          <w:i w:val="0"/>
          <w:color w:val="000000"/>
          <w:sz w:val="22"/>
        </w:rPr>
        <w:t>the discharge of her natural duty.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importance of khadi and the spinning-wheel first dawned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me in 1908,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 had no idea of what the wheel was like and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know the difference between the wheel and the loom.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vague idea of the condition of India’s villages, but still I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that the chief cause of their pauperization was the destruction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spinning-wheel, and resolved that I would try to revive it when I </w:t>
      </w:r>
      <w:r>
        <w:rPr>
          <w:rFonts w:ascii="Times" w:hAnsi="Times" w:eastAsia="Times"/>
          <w:b w:val="0"/>
          <w:i w:val="0"/>
          <w:color w:val="000000"/>
          <w:sz w:val="22"/>
        </w:rPr>
        <w:t>returned to India.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returned in 1915 with my mind full of these ideas.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one of the observances ever since the Ashram was started.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us knew how to spin. We therefore rested content with setting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 handloom. Some of us still retained a liking for fine cloth.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yarn of the requisite fineness for women’s saris was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market. For a very short time therefore they were woven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yarn. But we were soon able to obtain fine yarn from Indian </w:t>
      </w:r>
      <w:r>
        <w:rPr>
          <w:rFonts w:ascii="Times" w:hAnsi="Times" w:eastAsia="Times"/>
          <w:b w:val="0"/>
          <w:i w:val="0"/>
          <w:color w:val="000000"/>
          <w:sz w:val="22"/>
        </w:rPr>
        <w:t>mills.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 easy job even to set up the handloom at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us had the least idea of weaving. We obtained a loom and a </w:t>
      </w:r>
      <w:r>
        <w:rPr>
          <w:rFonts w:ascii="Times" w:hAnsi="Times" w:eastAsia="Times"/>
          <w:b w:val="0"/>
          <w:i w:val="0"/>
          <w:color w:val="000000"/>
          <w:sz w:val="22"/>
        </w:rPr>
        <w:t>weaver through friends. Maganlal Gandhi undertook to learn weaving.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conducted experiments at the Ashram and at the same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swadeshi propaganda in the country. But it was like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Hamlet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Prince of Denmark so long as we could not spin yarn.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however I discovered the spinning-wheel, found out spinners and </w:t>
      </w:r>
      <w:r>
        <w:rPr>
          <w:rFonts w:ascii="Times" w:hAnsi="Times" w:eastAsia="Times"/>
          <w:b w:val="0"/>
          <w:i w:val="0"/>
          <w:color w:val="000000"/>
          <w:sz w:val="22"/>
        </w:rPr>
        <w:t>introduced the wheel in the Ashram. The whole story has been</w:t>
      </w:r>
    </w:p>
    <w:p>
      <w:pPr>
        <w:autoSpaceDN w:val="0"/>
        <w:autoSpaceDE w:val="0"/>
        <w:widowControl/>
        <w:spacing w:line="30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wrote on the subject in </w:t>
      </w:r>
      <w:r>
        <w:rPr>
          <w:rFonts w:ascii="Times" w:hAnsi="Times" w:eastAsia="Times"/>
          <w:b w:val="0"/>
          <w:i/>
          <w:color w:val="000000"/>
          <w:sz w:val="18"/>
        </w:rPr>
        <w:t>Hind Swaraj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unfolded in the </w:t>
      </w:r>
      <w:r>
        <w:rPr>
          <w:rFonts w:ascii="Times" w:hAnsi="Times" w:eastAsia="Times"/>
          <w:b w:val="0"/>
          <w:i/>
          <w:color w:val="000000"/>
          <w:sz w:val="22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did not mean that our difficulties were at an end.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hand they increased, since such of them as were hidden till now </w:t>
      </w:r>
      <w:r>
        <w:rPr>
          <w:rFonts w:ascii="Times" w:hAnsi="Times" w:eastAsia="Times"/>
          <w:b w:val="0"/>
          <w:i w:val="0"/>
          <w:color w:val="000000"/>
          <w:sz w:val="22"/>
        </w:rPr>
        <w:t>became manifest.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Touring in the country I saw that people would not take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as soon as they were told about it. I knew that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money could be made by spinning, but I had no idea of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it was. Then again the yarn that was spun would not at once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uniform as well as fine. Many could spin only coarse and weak yarn.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all kinds of cotton were suitable for spinning. The cotton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carded and made into slivers, and in carding much depended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the cotton. Any and every spinning-wheel would not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revive the spinning-wheel thus meant the launching of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scheme. Money alone could not do the trick. As for man-power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workers would be needed, and these men should be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a new art, to be satisfied with a small salary and to live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lives in villages. But even that was not enough. The rural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was surcharged with idleness and lack of faith and hope.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wheel could make no headway if this did not improve. Thus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revival of the wheel could be brought about only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of single-minded men and women equipped with infinite </w:t>
      </w:r>
      <w:r>
        <w:rPr>
          <w:rFonts w:ascii="Times" w:hAnsi="Times" w:eastAsia="Times"/>
          <w:b w:val="0"/>
          <w:i w:val="0"/>
          <w:color w:val="000000"/>
          <w:sz w:val="22"/>
        </w:rPr>
        <w:t>patience and strong faith.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first I was alone in having this faith. Faith indeed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capital that I had, but I saw that if there is faith, everything else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unto it. Faith enlightens the intellect and induces habits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industry. It was clear that all experiments should be conducted 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Ashram which indeed existed for that very purpose.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that spinning should be the principal physical activity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Thus only could it be reduced to a science.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was at last recognized as a </w:t>
      </w:r>
      <w:r>
        <w:rPr>
          <w:rFonts w:ascii="Times" w:hAnsi="Times" w:eastAsia="Times"/>
          <w:b w:val="0"/>
          <w:i/>
          <w:color w:val="000000"/>
          <w:sz w:val="22"/>
        </w:rPr>
        <w:t>mahayajna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(primary sacrifice),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everyone who joined the Ashram had to learn spinning and to </w:t>
      </w:r>
      <w:r>
        <w:rPr>
          <w:rFonts w:ascii="Times" w:hAnsi="Times" w:eastAsia="Times"/>
          <w:b w:val="0"/>
          <w:i w:val="0"/>
          <w:color w:val="000000"/>
          <w:sz w:val="22"/>
        </w:rPr>
        <w:t>spin regularly every day.</w:t>
      </w:r>
    </w:p>
    <w:p>
      <w:pPr>
        <w:autoSpaceDN w:val="0"/>
        <w:autoSpaceDE w:val="0"/>
        <w:widowControl/>
        <w:spacing w:line="240" w:lineRule="auto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implies skill in action </w:t>
      </w:r>
      <w:r>
        <w:drawing>
          <wp:inline xmlns:a="http://schemas.openxmlformats.org/drawingml/2006/main" xmlns:pic="http://schemas.openxmlformats.org/drawingml/2006/picture">
            <wp:extent cx="685800" cy="152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spin some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cannot be called a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At first the rule was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should spin for at least half an hour every day.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soon found that if the spinning-wheel went out of order, </w:t>
      </w:r>
    </w:p>
    <w:p>
      <w:pPr>
        <w:autoSpaceDN w:val="0"/>
        <w:autoSpaceDE w:val="0"/>
        <w:widowControl/>
        <w:spacing w:line="220" w:lineRule="exact" w:before="32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“An autobiography”.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II, 50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04" w:right="135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could not spin even a couple of yards in half an hour.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 was modified and members were asked to spin at least 160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rounds, one round being equal to 4 feet. Again yarn was no good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uniform as well as strong. Tests of strength and uniformity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therefore devised, and we have now made such progress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yarn coarser than 20s does not count as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granted that good yarn is spun, who would make use of 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sure from the first that the person who did spinning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sacrament must not use his own yarn, but I was unable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to others. Where was the harm if the spinner paid the wages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purchased his yarn for himself? I deceived myself and agreed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paid the wages and bought his own yarn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 spinning-sacrificer. This error has not still been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rectified. Errors not dealt with a strong hand at their first appearance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 to become permanent, and are difficult to eradicate like chronic </w:t>
      </w:r>
      <w:r>
        <w:rPr>
          <w:rFonts w:ascii="Times" w:hAnsi="Times" w:eastAsia="Times"/>
          <w:b w:val="0"/>
          <w:i w:val="0"/>
          <w:color w:val="000000"/>
          <w:sz w:val="22"/>
        </w:rPr>
        <w:t>diseases.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consequence of this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spinning has made great strides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India, but it has still to take root in each of our villages. The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obvious. My faith was not coupled with knowledge. Some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was acquired after mistakes had been committed.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have joined me, but are too few for the great task in hand.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hundreds of workers, but perhaps they have not in them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requisite faith and knowledge. The root being thus weak, one may not </w:t>
      </w:r>
      <w:r>
        <w:rPr>
          <w:rFonts w:ascii="Times" w:hAnsi="Times" w:eastAsia="Times"/>
          <w:b w:val="0"/>
          <w:i w:val="0"/>
          <w:color w:val="000000"/>
          <w:sz w:val="22"/>
        </w:rPr>
        <w:t>expect to enjoy the ripest fruit.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this I cannot find fault with anybody. The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and wide as the ocean and it bristles with difficulties.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result of our activity is not gratifying, it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for sustaining our faith. We have every right to hope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success. Faithful workers, men as well as women,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joined in adequate numbers and have accumulated a fund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experience, so that this movement is certainly destined not to </w:t>
      </w:r>
      <w:r>
        <w:rPr>
          <w:rFonts w:ascii="Times" w:hAnsi="Times" w:eastAsia="Times"/>
          <w:b w:val="0"/>
          <w:i w:val="0"/>
          <w:color w:val="000000"/>
          <w:sz w:val="22"/>
        </w:rPr>
        <w:t>perish.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has given rise to quite a number of other activities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as well as elsewhere in the country which cannot here be dealt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at any length. Suffice it to say that cotton crops are raised,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spinning-wheels are made, cloth is dyed, and simple hand-operated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machines are manufactured for all the processes from ginning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weaving. These machines are being improved from time to time. The </w:t>
      </w:r>
      <w:r>
        <w:rPr>
          <w:rFonts w:ascii="Times" w:hAnsi="Times" w:eastAsia="Times"/>
          <w:b w:val="0"/>
          <w:i w:val="0"/>
          <w:color w:val="000000"/>
          <w:sz w:val="22"/>
        </w:rPr>
        <w:t>progress made in producing a more efficient type of spinning-wheel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400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a piece of poetry to my mind.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VIII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EMOVAL OF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NTOUCHABILITY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was founded in order to serve and if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in the service of Truth. If therefore while holding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 sinful thing, it did not do something positive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end it, it could hardly deserve the name of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(adherence to Truth) Ashram. Even in South Africa we recognized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as a sin. When the Ashram therefore was founded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removal of untouchability easily became one of its major </w:t>
      </w:r>
      <w:r>
        <w:rPr>
          <w:rFonts w:ascii="Times" w:hAnsi="Times" w:eastAsia="Times"/>
          <w:b w:val="0"/>
          <w:i w:val="0"/>
          <w:color w:val="000000"/>
          <w:sz w:val="22"/>
        </w:rPr>
        <w:t>activities.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a month of the foundation of the Ashram, Dudabhai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for admission along with his family. I had no idea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testing time of the Ashram would arrive so soon. Dudabhai’s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was supported by Shri Amritlal Thakkar. I felt bound to </w:t>
      </w:r>
      <w:r>
        <w:rPr>
          <w:rFonts w:ascii="Times" w:hAnsi="Times" w:eastAsia="Times"/>
          <w:b w:val="0"/>
          <w:i w:val="0"/>
          <w:color w:val="000000"/>
          <w:sz w:val="22"/>
        </w:rPr>
        <w:t>admit a family which was recommended by him.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arrival of Dudabhai was the signal for a storm breaking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placid atmosphere of the Ashram.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Kasturba, Maganlal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and Mrs. Maganlal had each of them some scruples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with so-called untouchables. Things came to such a pass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Kasturba should either observe Ashram rules or else leave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argument that a woman in following in her husband’s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footsteps incurs no sin appealed to her and she quieted down.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that a wife is bound to follow her husband in what she considers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sinful. But I welcomed my wife’s attitude in the present case,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looked upon the removal of untouchability as a meritorious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could uphold untouchability and still live in the Ashram.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extremely painful to me if my wife had had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Ashram, seeing that she had been my companion all these days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cost of great suffering. It was hard to be separated from her,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must put up with every hardship that comes his way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of his duty. I had therefore no hesitation in accepting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wife’s renunciation of untouchability not as an independent person </w:t>
      </w:r>
      <w:r>
        <w:rPr>
          <w:rFonts w:ascii="Times" w:hAnsi="Times" w:eastAsia="Times"/>
          <w:b w:val="0"/>
          <w:i w:val="0"/>
          <w:color w:val="000000"/>
          <w:sz w:val="22"/>
        </w:rPr>
        <w:t>but only as a faithful wife.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Gandhi’s case was harder than mine. He packed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things and came to me to bid good-bye. But who was I to bid him </w:t>
      </w:r>
      <w:r>
        <w:rPr>
          <w:rFonts w:ascii="Times" w:hAnsi="Times" w:eastAsia="Times"/>
          <w:b w:val="0"/>
          <w:i w:val="0"/>
          <w:color w:val="000000"/>
          <w:sz w:val="22"/>
        </w:rPr>
        <w:t>good-bye? I put him on his guard. I told him that the Ashram was his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“An Autobiography—Partt V, Chapter X”, 3-2-1929.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creation as much as mine, and would be destroyed if he left it.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did not want that it should perish. He did not need to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permission to leave an institution which he himself had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existence. But to leave the Ashram should be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unthinkable for him. This appeal did not fall on deaf ears.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had thought of leaving in order to give me a free hand.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endure to be separated from all the world besides but not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Maganlal. I therefore suggested that he should go to Madras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He and his wife would learn more of weaving there and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more time to ponder over the situation that had developed.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went and lived in Madras for six months. They mastered the 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weaving and after mature consideration also washed their hearts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of untouchability.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internal storm thus blew over. But there was a storm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too. The chief person who financed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discontinued his assistance. There was even a possibility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Ashramites should not be allowed any more to draw water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neighbour’s well. But all difficulties were surmounted by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by. As regards finance, something happened which was not unlike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Narasinha Mehta’s </w:t>
      </w:r>
      <w:r>
        <w:rPr>
          <w:rFonts w:ascii="Times" w:hAnsi="Times" w:eastAsia="Times"/>
          <w:b w:val="0"/>
          <w:i/>
          <w:color w:val="000000"/>
          <w:sz w:val="22"/>
        </w:rPr>
        <w:t>hundi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(bill of exchange) being honoured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Dvaravati. A sum of thirteen thousand rupees was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 unexpected source. Thus the Ashram ordeal in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Dudabhai at any cost was not so severe as it might well have been.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passed that test as regards its opposition to untouchability.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‘Untouchable’ families come to the Ashram freely and live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Dudabhai’s daughter Lakshmi has become a full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family.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callings followed by the so-called untouchables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in the Ashram, and improved methods are devised in each.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in the Ashram has in turn to do sanitary service,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upon not as a special calling but a universal duty. No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is engaged for this work, which is carried on on lines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Dr. Poore. Night-soil is buried in shallow trenches and is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converted into manure in only a few days. Dr. Poore says that the soil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living up to a depth of twelve inches. Millions of bacteria are there </w:t>
      </w:r>
      <w:r>
        <w:rPr>
          <w:rFonts w:ascii="Times" w:hAnsi="Times" w:eastAsia="Times"/>
          <w:b w:val="0"/>
          <w:i w:val="0"/>
          <w:color w:val="000000"/>
          <w:sz w:val="22"/>
        </w:rPr>
        <w:t>to clean up dirt. Sunlight and air penetrate the ground to that depth.</w:t>
      </w:r>
    </w:p>
    <w:p>
      <w:pPr>
        <w:autoSpaceDN w:val="0"/>
        <w:autoSpaceDE w:val="0"/>
        <w:widowControl/>
        <w:spacing w:line="220" w:lineRule="exact" w:before="38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translator has condensed the story here. Gandhiji records that Maganlal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his family returned to the Ashram along with Manilal who had gone to Madras to </w:t>
      </w:r>
      <w:r>
        <w:rPr>
          <w:rFonts w:ascii="Times" w:hAnsi="Times" w:eastAsia="Times"/>
          <w:b w:val="0"/>
          <w:i w:val="0"/>
          <w:color w:val="000000"/>
          <w:sz w:val="18"/>
        </w:rPr>
        <w:t>learn hand-weaving.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398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night-soil buried in the upper layer readily combines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earth.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Closets are so constructed that they are free from smell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difficulty in cleaning them. Everyone who visits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covers the night-soil with plenty of dry earth, so that the top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>dry.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again we have handloom weaving. Coarse khadi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in Gujarat by Harijan weavers only. The industry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on the verge of destruction, and many weavers were compelled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up scavenging for a living. But now there has been a revival of </w:t>
      </w:r>
      <w:r>
        <w:rPr>
          <w:rFonts w:ascii="Times" w:hAnsi="Times" w:eastAsia="Times"/>
          <w:b w:val="0"/>
          <w:i w:val="0"/>
          <w:color w:val="000000"/>
          <w:sz w:val="22"/>
        </w:rPr>
        <w:t>this handicraft.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Thirdly we have tanning. We shall deal with it in the chapter on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 dairy.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does not believe in subcastes. There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on interdining and all Ashramites sit to dinner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line. But no propaganda in favour of interdining is carried on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Ashram, as it is unnecessary for the removal of untouchability,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implies the lifting of bans imposed on Harijans in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and discarding the superstition that a man is polluted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touch of certain persons by reason of their birth in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caste. This disability can also be removed by legislation. Interdining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intermarriage are reforms of a different type which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promoted by legislation or social pressure. The Ashramites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themselves free to take permitted food with everyone else but do </w:t>
      </w:r>
      <w:r>
        <w:rPr>
          <w:rFonts w:ascii="Times" w:hAnsi="Times" w:eastAsia="Times"/>
          <w:b w:val="0"/>
          <w:i w:val="0"/>
          <w:color w:val="000000"/>
          <w:sz w:val="22"/>
        </w:rPr>
        <w:t>not carry on any such propaganda.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are established and wells sunk for Harijans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which chiefly finds the finance for such activities.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anti-untouchability work carried on in the Ashram is the reformed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of the Ashramites. There is no room in the Ashram for any </w:t>
      </w:r>
      <w:r>
        <w:rPr>
          <w:rFonts w:ascii="Times" w:hAnsi="Times" w:eastAsia="Times"/>
          <w:b w:val="0"/>
          <w:i w:val="0"/>
          <w:color w:val="000000"/>
          <w:sz w:val="22"/>
        </w:rPr>
        <w:t>ideas of high and low.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the Ashram believes that varnas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ashrams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elements of Hinduism. Only it puts a different interpretation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these time-honoured terms. Four varnas and four ashramas are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not peculiar to Hinduism but capable of world-wide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application, and a universal rule, the breach of which has involved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in numerous disasters. The four ashrams are </w:t>
      </w:r>
      <w:r>
        <w:rPr>
          <w:rFonts w:ascii="Times" w:hAnsi="Times" w:eastAsia="Times"/>
          <w:b w:val="0"/>
          <w:i/>
          <w:color w:val="000000"/>
          <w:sz w:val="22"/>
        </w:rPr>
        <w:t>brahm-</w:t>
      </w:r>
    </w:p>
    <w:p>
      <w:pPr>
        <w:autoSpaceDN w:val="0"/>
        <w:autoSpaceDE w:val="0"/>
        <w:widowControl/>
        <w:spacing w:line="220" w:lineRule="exact" w:before="348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four castes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four stages of life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acharya, garhasthya, vanaprasthya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sannyasa.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stage during which men as well as women prosecute their studies,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should not only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should also be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any other burden except that of studies. This lasts till at least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twenty-fifth year, when the student becomes a householder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wishes. Almost all the students thus become householders.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 should close at the age of fifty. During that period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householder enjoys the pleasures of life, makes money, practises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 and rears a family. From fifty to seventy-five wife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should live apart and wholly devote themselves to the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people. They must leave their families and try to look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as a big family. During the last 25 years they should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sannyasis, live apart, set to the people an example of ideal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and maintain themselves with whatever the people choose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It is clear that society as a whole would be elevated if many </w:t>
      </w:r>
      <w:r>
        <w:rPr>
          <w:rFonts w:ascii="Times" w:hAnsi="Times" w:eastAsia="Times"/>
          <w:b w:val="0"/>
          <w:i w:val="0"/>
          <w:color w:val="000000"/>
          <w:sz w:val="22"/>
        </w:rPr>
        <w:t>carried out this scheme in their lives.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am aware, the ashrama arrangement is unknown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India, but even in India it has practically disappeared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There is no such thing now as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be the foundation of life. For the rest we have sannyasis,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them such only in name, with nothing of sannyasa about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the orange robe. Many of them are ignorant, and some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acquired learning are not knowers of Brahman but fanatics.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some honourable exceptions but even these well-conducted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monks lack the lustre we love to associate with sannyasa.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 real sannyasis lead a solitary life. But it is obvious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sannyasa as a stage in life has fallen into desuetude. A society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by able sannyasis would not be poor in spirit, unprovided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necessaries of life, and politically dependent, as Hindu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at present. If sannyasa were with us a living thing, it would exert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influence on neighbouring faiths, for the sannyasi is a </w:t>
      </w:r>
      <w:r>
        <w:rPr>
          <w:rFonts w:ascii="Times" w:hAnsi="Times" w:eastAsia="Times"/>
          <w:b w:val="0"/>
          <w:i w:val="0"/>
          <w:color w:val="000000"/>
          <w:sz w:val="22"/>
        </w:rPr>
        <w:t>servant not only of Hinduism but of all the faiths of mankind.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can never hope to see such sannyasis unless </w:t>
      </w:r>
      <w:r>
        <w:rPr>
          <w:rFonts w:ascii="Times" w:hAnsi="Times" w:eastAsia="Times"/>
          <w:b w:val="0"/>
          <w:i/>
          <w:color w:val="000000"/>
          <w:sz w:val="22"/>
        </w:rPr>
        <w:t>brahmach-</w:t>
      </w:r>
      <w:r>
        <w:rPr>
          <w:rFonts w:ascii="Times" w:hAnsi="Times" w:eastAsia="Times"/>
          <w:b w:val="0"/>
          <w:i/>
          <w:color w:val="000000"/>
          <w:sz w:val="22"/>
        </w:rPr>
        <w:t>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observed in the country. As for </w:t>
      </w:r>
      <w:r>
        <w:rPr>
          <w:rFonts w:ascii="Times" w:hAnsi="Times" w:eastAsia="Times"/>
          <w:b w:val="0"/>
          <w:i/>
          <w:color w:val="000000"/>
          <w:sz w:val="22"/>
        </w:rPr>
        <w:t>vanaprasthya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there is no trace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The last stage we have to consider is that of the householder. But </w:t>
      </w:r>
      <w:r>
        <w:rPr>
          <w:rFonts w:ascii="Times" w:hAnsi="Times" w:eastAsia="Times"/>
          <w:b w:val="0"/>
          <w:i w:val="0"/>
          <w:color w:val="000000"/>
          <w:sz w:val="22"/>
        </w:rPr>
        <w:t>our householders are given to unregulated self-indulgence. House-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holders in the absence of the three other ashramas live like brutes.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Self-restraint is the one thing which differentiates man from beast, but </w:t>
      </w:r>
      <w:r>
        <w:rPr>
          <w:rFonts w:ascii="Times" w:hAnsi="Times" w:eastAsia="Times"/>
          <w:b w:val="0"/>
          <w:i w:val="0"/>
          <w:color w:val="000000"/>
          <w:sz w:val="22"/>
        </w:rPr>
        <w:t>it is practised no longer.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is engaged in the great endeavour to resuscitate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ashramas. It is like an ant trying to lift a bag of sugar. This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apparently ridiculous is part of the Ashram quest of truth.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inmates of the ashram therefore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members must observe it for life. All the inmates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in this sense. Only a few are members, the rest are students.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effort is crowned with success, we may hope to see a revival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ashrama scheme of life. The sixteen years during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has functioned are not a sufficiently long period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assessment of results. I have no idea of the time when such assessment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possible. I can only say that there is nothing like dissatisfaction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progress achieved up to date.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ashrama scheme has broken down, the plight of the 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equally bad. At first there were four varnas (classes); but now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innumerable sections or only one. If we take it that there are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varnas as there are castes and subcastes, their name is Legion;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hand if, as I think, varnas have nothing to do with caste,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a single varna left and that is the Shudra. We are here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 fault with anybody but only stating the facts of the case.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Shudras are those who serve and are dependent upon others. India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dependency; therefore every Indian is a Shudra. The cultivator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own his land, the merchant his merchandise. There is hardly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Kshatriya or a Brahmin who possesses the virtues which the Shastras </w:t>
      </w:r>
      <w:r>
        <w:rPr>
          <w:rFonts w:ascii="Times" w:hAnsi="Times" w:eastAsia="Times"/>
          <w:b w:val="0"/>
          <w:i w:val="0"/>
          <w:color w:val="000000"/>
          <w:sz w:val="22"/>
        </w:rPr>
        <w:t>attribute to his varna.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impression is that there was no idea of high and 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varna system was discovered. No one is high and no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 in this world; therefore he who thinks he belongs to a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is never high-class, and he who believes himself to be low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the victim of ignorance. He has been taught by his masters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low. If a Brahmin has knowledge, those who are without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him as a matter of course. But if he is puffed up by the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shown to him and imagines himself to belong to a high class,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 ceases to be a Brahmin. Virtue will always command respect,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when the man of virtue thinks much of himself, his virtue ceases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significance for the world. Talents of all kinds are a trust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utilized for the benefit of society. The individual has no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unto himself. Indeed it is impossible to live unto oneself. We </w:t>
      </w:r>
      <w:r>
        <w:rPr>
          <w:rFonts w:ascii="Times" w:hAnsi="Times" w:eastAsia="Times"/>
          <w:b w:val="0"/>
          <w:i w:val="0"/>
          <w:color w:val="000000"/>
          <w:sz w:val="22"/>
        </w:rPr>
        <w:t>fully live unto ourselves when we live unto society.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matter what was the position in ancient times, no one can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0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go through life claiming to belong to a high class.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willingly admit any such claim to superiority, but only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duress. The world is now wide awake. This awakening has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rise to some licence, but even so public opinion is not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accept any distinctions of high and low, which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attacked on all sides. There is ever increasing realization that all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as human souls. The fact that we are all the creatures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rules out all ideas of high and low. When we say that no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high-born or low-born, it does not mean that all have or ought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talents. All have not equal talents, equal property or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opportunities. Still all are equal like brothers and sisters of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dispositions, abilities and ages.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therefore the varna system is a spiritual arrangement, there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any place in it for high and low.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there are four varnas, all equal in status, and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by birth. They can be changed by a person choosing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profession, but if varnas are not as a rule determined by birth, </w:t>
      </w:r>
      <w:r>
        <w:rPr>
          <w:rFonts w:ascii="Times" w:hAnsi="Times" w:eastAsia="Times"/>
          <w:b w:val="0"/>
          <w:i w:val="0"/>
          <w:color w:val="000000"/>
          <w:sz w:val="22"/>
        </w:rPr>
        <w:t>they tend to lose all meaning.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varna system is ethical as well as economic. It recognizes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influence of previous lives and of heredity. All are not born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powers and similar tendencies. Neither the parents nor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measure the intelligence of each child. But there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if each child is prepared for the profession indicated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heredity, environment and the influence of former lives; no time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lost in fruitless experimentation, there would be no soul-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competition, a spirit of contentment would pervade society and </w:t>
      </w:r>
      <w:r>
        <w:rPr>
          <w:rFonts w:ascii="Times" w:hAnsi="Times" w:eastAsia="Times"/>
          <w:b w:val="0"/>
          <w:i w:val="0"/>
          <w:color w:val="000000"/>
          <w:sz w:val="22"/>
        </w:rPr>
        <w:t>there would be no struggle for existence.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varna system implies the obliteration of all distinctions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and low. If the carpenter is held to be superior to the shoemaker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pleader or doctor is superior to both of them, no one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willingly become a shoemaker or carpenter and all would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pleaders or doctors. They would be entitled to do so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praised for doing so. That is to say, the varna system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looked upon as an evil and abolished as such.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when it is suggested that everyone should practise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father’s profession, the suggestion is coupled with the condition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practitioner of every profession will earn only a living wage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more. If the carpenter earns more than a shoemaker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>pleader or doctor more than both, everyone would become a lawyer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doctor. Such is the case at present, with the result that hatred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and there are more lawyers and doctors than are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that society needs the lawyer or doctor even as it needs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shoemaker and the carpenter. These four professions are here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as illustrations and for comparison. It would be irrelevant to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consider whether society has particular need or no need at all for </w:t>
      </w:r>
      <w:r>
        <w:rPr>
          <w:rFonts w:ascii="Times" w:hAnsi="Times" w:eastAsia="Times"/>
          <w:b w:val="0"/>
          <w:i w:val="0"/>
          <w:color w:val="000000"/>
          <w:sz w:val="22"/>
        </w:rPr>
        <w:t>this, that or the other profession.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principle then is an integral part of the varna system,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is not a trade and may not be used in order to amass riches.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in so far as his ministrations may be necessary, the lawyer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doctor ought by practising his profession to earn only 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wage. And such was actually the case formerly. The village vaidya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(physician) did not earn more than the carpenter but only 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wage. In short the emoluments of all crafts and professions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and amount to a living wage. The number of varnas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sanctity about it; their value is due to the fact that they define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 of man. Varnas may be supposed to be one or more just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like. The scriptures enumerate four of them. But when once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assigned equal status to all, it makes little difference whether we think </w:t>
      </w:r>
      <w:r>
        <w:rPr>
          <w:rFonts w:ascii="Times" w:hAnsi="Times" w:eastAsia="Times"/>
          <w:b w:val="0"/>
          <w:i w:val="0"/>
          <w:color w:val="000000"/>
          <w:sz w:val="22"/>
        </w:rPr>
        <w:t>that there are four of them or that there is only one.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the varna system which the Ashram is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resuscitate. It is like Dame Partington with her mop, trying to push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the Atlantic Ocean. I have already mentioned its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principles, namely, that there are no high and low,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is entitled to a living wage, the living wage being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all. In so far as these principles win acceptance, they will render a </w:t>
      </w:r>
      <w:r>
        <w:rPr>
          <w:rFonts w:ascii="Times" w:hAnsi="Times" w:eastAsia="Times"/>
          <w:b w:val="0"/>
          <w:i w:val="0"/>
          <w:color w:val="000000"/>
          <w:sz w:val="22"/>
        </w:rPr>
        <w:t>positive service to society.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objected that if such a plan is accepted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incentive for the acquisition of knowledge. But the object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knowledge is acquired nowadays tends to corrupt it,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absence of an incentive will be entirely beneficial.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truly so called is intended for one’s salvation, that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service of mankind. Whoever has a desire to render service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try to equip himself with the requisite knowledge,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will be an ornament to himself as well as to society.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temptation to amass riches is removed, there will be a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better in the curriculum of studies as well as in the methods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There is much misuse of knowledge at present. This misuse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reduced to the minimum in the ‘new order’.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04" w:right="139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then there will be scope for competition in trying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helpful. And there will be no discontent or disorder as all </w:t>
      </w:r>
      <w:r>
        <w:rPr>
          <w:rFonts w:ascii="Times" w:hAnsi="Times" w:eastAsia="Times"/>
          <w:b w:val="0"/>
          <w:i w:val="0"/>
          <w:color w:val="000000"/>
          <w:sz w:val="22"/>
        </w:rPr>
        <w:t>will receive a living wage.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Varna is wrongly understood today. That wrong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make way for the principles outlined above. Untouchability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go, and varnas should have nothing to do with interdining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intermarriage. A person will dine with and marry whom he likes.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rule he will marry someone who belongs to the same varna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But if he marries a person belonging to another varna, his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count as a sin. A person will be boycotted not by the 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by society at large when his conduct justifies such a measure.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will be better constituted than it is at present, and the impurity </w:t>
      </w:r>
      <w:r>
        <w:rPr>
          <w:rFonts w:ascii="Times" w:hAnsi="Times" w:eastAsia="Times"/>
          <w:b w:val="0"/>
          <w:i w:val="0"/>
          <w:color w:val="000000"/>
          <w:sz w:val="22"/>
        </w:rPr>
        <w:t>and hypocrisy which infest it now will be dislodged.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IX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GRICULTURE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department of Ashram activities owes its existence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Gandhi. But for him I would not have had the courage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agriculture at all, although an ashram without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like </w:t>
      </w:r>
      <w:r>
        <w:rPr>
          <w:rFonts w:ascii="Times" w:hAnsi="Times" w:eastAsia="Times"/>
          <w:b w:val="0"/>
          <w:i/>
          <w:color w:val="000000"/>
          <w:sz w:val="22"/>
        </w:rPr>
        <w:t>Hamlet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the Prince of Denmark. For we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requisite skill and environment for it as I thought. Agriculture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big undertaking and would call for a lot of land, money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man-power. I was afraid that it would distract our attention from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things which could be done and would not wait. But </w:t>
      </w:r>
      <w:r>
        <w:rPr>
          <w:rFonts w:ascii="Times" w:hAnsi="Times" w:eastAsia="Times"/>
          <w:b w:val="0"/>
          <w:i w:val="0"/>
          <w:color w:val="000000"/>
          <w:sz w:val="22"/>
        </w:rPr>
        <w:t>Maganlal was insistent and I yielded to him. ‘Let me do it’, he said,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‘if only for my own diversion’. Maganlal hardly ever argued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thought it his duty to carry out my ideas. If he did not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or if he disagreed, he would tell me so. If even then I stuck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plans, he would take it that they were correct, and execute them.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he believed that an ashram without agriculture was something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thought of, and he would have had to make out a case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belief. Instead he put forward the supreme argument of love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launched upon agriculture. Most of the trees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>were planted by Maganlal or at his instance.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have my doubts about agriculture. Even today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that it is a full-fledged Ashram activity. But I am not sorry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little cultivation of the soil is done in the Ashram. A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money has been sunk in it. It is not possible to show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self-supporting. However I am inclined to think that this much </w:t>
      </w:r>
      <w:r>
        <w:rPr>
          <w:rFonts w:ascii="Times" w:hAnsi="Times" w:eastAsia="Times"/>
          <w:b w:val="0"/>
          <w:i w:val="0"/>
          <w:color w:val="000000"/>
          <w:sz w:val="22"/>
        </w:rPr>
        <w:t>farming was necessary for the Ashram. No farming, no Ashram; for it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grow its own vegetables and fruit as far as possible. Indeed later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Maganlal took a vow that he would restrict himself to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Ashram-grown vegetables. An ashram should acquire the capacity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 its own food grains and grass for the cattle. It may not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agricultural research, but an ashram without its farm would look like a </w:t>
      </w:r>
      <w:r>
        <w:rPr>
          <w:rFonts w:ascii="Times" w:hAnsi="Times" w:eastAsia="Times"/>
          <w:b w:val="0"/>
          <w:i w:val="0"/>
          <w:color w:val="000000"/>
          <w:sz w:val="22"/>
        </w:rPr>
        <w:t>face without the nose.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farm is only in an experimental stage. It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to teach anybody. it is intended to impart only an elementary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agriculture. At first there was not a single tree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but now there are many trees, planted with a view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utility. Vegetables are grown as well as some fruit and fodder. Night-</w:t>
      </w:r>
      <w:r>
        <w:rPr>
          <w:rFonts w:ascii="Times" w:hAnsi="Times" w:eastAsia="Times"/>
          <w:b w:val="0"/>
          <w:i w:val="0"/>
          <w:color w:val="000000"/>
          <w:sz w:val="22"/>
        </w:rPr>
        <w:t>soil is used as manure with satisfactory results.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ploughs are used as well as modern improved models,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is pumped from wells by methods which can be followed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We are rather partial to ancient implements which are suitable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poor farmer. They may be susceptible of some slight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improvement, but nothing definite can be said about it, as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>has not the time to apply its mind to the subject.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X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AIRY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ideal is to do without milk, as it holds that the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animals  like meat is no food for mankind. For a year and more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or ghee was used in the Ashram, but as the health of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as the adults suffered under this regimen, first ghee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had to be added to the Ashram dietary. And when this was done, </w:t>
      </w:r>
      <w:r>
        <w:rPr>
          <w:rFonts w:ascii="Times" w:hAnsi="Times" w:eastAsia="Times"/>
          <w:b w:val="0"/>
          <w:i w:val="0"/>
          <w:color w:val="000000"/>
          <w:sz w:val="22"/>
        </w:rPr>
        <w:t>it was clear that we must keep cattle in the Ashram.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believes in </w:t>
      </w:r>
      <w:r>
        <w:rPr>
          <w:rFonts w:ascii="Times" w:hAnsi="Times" w:eastAsia="Times"/>
          <w:b w:val="0"/>
          <w:i/>
          <w:color w:val="000000"/>
          <w:sz w:val="22"/>
        </w:rPr>
        <w:t>goraksha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(cow-protection)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duty. But the word </w:t>
      </w:r>
      <w:r>
        <w:rPr>
          <w:rFonts w:ascii="Times" w:hAnsi="Times" w:eastAsia="Times"/>
          <w:b w:val="0"/>
          <w:i/>
          <w:color w:val="000000"/>
          <w:sz w:val="22"/>
        </w:rPr>
        <w:t>goraksha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savours of pride. 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incompetent to ‘protect’ animals, being himself in need of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God who is the Protector of all life. The word </w:t>
      </w:r>
      <w:r>
        <w:rPr>
          <w:rFonts w:ascii="Times" w:hAnsi="Times" w:eastAsia="Times"/>
          <w:b w:val="0"/>
          <w:i/>
          <w:color w:val="000000"/>
          <w:sz w:val="22"/>
        </w:rPr>
        <w:t>goraksha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replaced by </w:t>
      </w:r>
      <w:r>
        <w:rPr>
          <w:rFonts w:ascii="Times" w:hAnsi="Times" w:eastAsia="Times"/>
          <w:b w:val="0"/>
          <w:i/>
          <w:color w:val="000000"/>
          <w:sz w:val="22"/>
        </w:rPr>
        <w:t>goseva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(cow-service). But as the experiment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without milk or ghee and thus serving the cow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 considerations did not succeed, cattle were kept in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buffaloes as well as cows and bullocks at first, as we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realized that it was our duty to keep cows and bullocks only to the </w:t>
      </w:r>
      <w:r>
        <w:rPr>
          <w:rFonts w:ascii="Times" w:hAnsi="Times" w:eastAsia="Times"/>
          <w:b w:val="0"/>
          <w:i w:val="0"/>
          <w:color w:val="000000"/>
          <w:sz w:val="22"/>
        </w:rPr>
        <w:t>exclusion of the buffalo.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became clear day by day that cow-service alone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stood for the service of all sub-human life. It is the first step beyond </w:t>
      </w:r>
      <w:r>
        <w:rPr>
          <w:rFonts w:ascii="Times" w:hAnsi="Times" w:eastAsia="Times"/>
          <w:b w:val="0"/>
          <w:i w:val="0"/>
          <w:color w:val="000000"/>
          <w:sz w:val="22"/>
        </w:rPr>
        <w:t>which we have not the resources to go for the time being. Again cow-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 is very often the cause of Hindu-Muslim tension.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believes that it is not the duty of a Hindu, nor has he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away a Muslim’s cow by force. There is no service to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the cow in trying to save her by force; on the other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only expedites slaughter. Hindus can save the cow and her progeny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doing their duty to her and thus making her slaughter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costly act which no one can afford to do. Hindu society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this duty at present. The cow suffers from neglect.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buffalo gives more and richer milk than the cow, and keeping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buffalo costs less than keeping a cow. Again if the buffalo brings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 a bull calf, people do not care what becomes of him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buffalo ‘protection’ or ‘service’ is not a religious duty for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society has thus been short-sighted, cowardly, ignorant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 enough to neglect the cow and has installed the buffalo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injuring both of them in the process. The buffalo’s interest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served by our keeping her, but lies in her freedom. To keep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buffalo means torturing its bull calf to death. This is not the case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provinces, but where the buffalo bull is useless for agricultural </w:t>
      </w:r>
      <w:r>
        <w:rPr>
          <w:rFonts w:ascii="Times" w:hAnsi="Times" w:eastAsia="Times"/>
          <w:b w:val="0"/>
          <w:i w:val="0"/>
          <w:color w:val="000000"/>
          <w:sz w:val="22"/>
        </w:rPr>
        <w:t>purposes as in Gujarat for instance, it is doomed to a premature death.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account of these considerations, buffaloes were disposed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Ashram now insists on keeping cows and bullocks only.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of breed, increasing the quantity and enriching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of milk by giving various feeds, the art of preserving milk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extracting butter from it more easily, least painful methods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castrating bull calves,—all these things are attended to. It is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experimental stage, but the Ashram does believe that the cow will pay </w:t>
      </w:r>
      <w:r>
        <w:rPr>
          <w:rFonts w:ascii="Times" w:hAnsi="Times" w:eastAsia="Times"/>
          <w:b w:val="0"/>
          <w:i w:val="0"/>
          <w:color w:val="000000"/>
          <w:sz w:val="22"/>
        </w:rPr>
        <w:t>for its keep if she is well treated and all her products are fully utilized.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perhaps are not aware that a man cannot simply afford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a cow, and slaughter is inevitable so long as that is the case.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 is not so benevolent that it will die to save the cow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it to live on itself as a parasite. The cattle population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is so large that if it is well fed, the human population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have enough food left for itself. We must therefore prove the propo-</w:t>
      </w:r>
      <w:r>
        <w:rPr>
          <w:rFonts w:ascii="Times" w:hAnsi="Times" w:eastAsia="Times"/>
          <w:b w:val="0"/>
          <w:i w:val="0"/>
          <w:color w:val="000000"/>
          <w:sz w:val="22"/>
        </w:rPr>
        <w:t>sition that the cow if well kept is capable of greater production.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proposition is to be proved, Hindu society must discard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superstitions masquerading as religion. Hindus do not utilize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bones, etc., of dead cows; they do not care what becomes of cattle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are dead. Instead of looking upon the occupation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tanner as sacred, they think it unclean. Emaciated cattle are exported </w:t>
      </w:r>
      <w:r>
        <w:rPr>
          <w:rFonts w:ascii="Times" w:hAnsi="Times" w:eastAsia="Times"/>
          <w:b w:val="0"/>
          <w:i w:val="0"/>
          <w:color w:val="000000"/>
          <w:sz w:val="22"/>
        </w:rPr>
        <w:t>to and slaughtered in Australia where their bones are converted into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manure, their flesh into meat extract and their hides into boots and </w:t>
      </w:r>
      <w:r>
        <w:rPr>
          <w:rFonts w:ascii="Times" w:hAnsi="Times" w:eastAsia="Times"/>
          <w:b w:val="0"/>
          <w:i w:val="0"/>
          <w:color w:val="000000"/>
          <w:sz w:val="22"/>
        </w:rPr>
        <w:t>shoes. The meat extract, the manure and the shoes are then re-</w:t>
      </w:r>
      <w:r>
        <w:rPr>
          <w:rFonts w:ascii="Times" w:hAnsi="Times" w:eastAsia="Times"/>
          <w:b w:val="0"/>
          <w:i w:val="0"/>
          <w:color w:val="000000"/>
          <w:sz w:val="22"/>
        </w:rPr>
        <w:t>exported to India and used without any compunction.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stupidity makes for the destruction of the cow, and puts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to huge economic losses. This is not religion but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negation of it. Tanning has therefore been introduced in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us is still a skilled tanner. No tanner from outside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 Ashram rules has been available. But all the same tanning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integral part of Ashram industry and we have every hope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developed and propagated like spinning. The cow will cease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to the country only if dead cattle are fully utilized. Even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not be any profits. Religion is never opposed to economics,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always ranged in opposition to profits. If the cow is to pay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keep, dead cattle should not be allowed to go to waste or to swell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profits of large-scale tanneries. This cannot be done by force.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society should keep the cow, treat her and her progeny well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they are alive, cherish them in their old age, and fully utilize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carcases when they are dead. Thus alone can the cow be saved,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saving her we shall perhaps learn how to save the 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sub-human creation. Thanks to our ignorance, laziness and hatred,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 today is hastening to her destruction. As for the other cattle, the </w:t>
      </w:r>
      <w:r>
        <w:rPr>
          <w:rFonts w:ascii="Times" w:hAnsi="Times" w:eastAsia="Times"/>
          <w:b w:val="0"/>
          <w:i w:val="0"/>
          <w:color w:val="000000"/>
          <w:sz w:val="22"/>
        </w:rPr>
        <w:t>less said about them the better.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suggests that all goshalas and pinjrapoles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religiously and scientifically. The rich should have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goshalas and insist on using cow’s milk and ghee only. Trading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cow’s milk should be looked upon as a sin, and the well-to-do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manage public goshalas so as to make both ends meet. The </w:t>
      </w:r>
      <w:r>
        <w:rPr>
          <w:rFonts w:ascii="Times" w:hAnsi="Times" w:eastAsia="Times"/>
          <w:b w:val="0"/>
          <w:i w:val="0"/>
          <w:color w:val="000000"/>
          <w:sz w:val="22"/>
        </w:rPr>
        <w:t>cow would then soon be saved.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at present has a limited object in view: to conduct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model goshala at the Ashram, to breed good cows and bullocks, to </w:t>
      </w:r>
      <w:r>
        <w:rPr>
          <w:rFonts w:ascii="Times" w:hAnsi="Times" w:eastAsia="Times"/>
          <w:b w:val="0"/>
          <w:i w:val="0"/>
          <w:color w:val="000000"/>
          <w:sz w:val="22"/>
        </w:rPr>
        <w:t>utilize their carcases fully when they are dead so as to show that cow-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is an economic proposition, to train workers and provide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employment upon the completion of their training. This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at present. There are many difficulties, but we are fully </w:t>
      </w:r>
      <w:r>
        <w:rPr>
          <w:rFonts w:ascii="Times" w:hAnsi="Times" w:eastAsia="Times"/>
          <w:b w:val="0"/>
          <w:i w:val="0"/>
          <w:color w:val="000000"/>
          <w:sz w:val="22"/>
        </w:rPr>
        <w:t>confident of success.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XI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DUCATION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is here used in a special as well as the current </w:t>
      </w:r>
      <w:r>
        <w:rPr>
          <w:rFonts w:ascii="Times" w:hAnsi="Times" w:eastAsia="Times"/>
          <w:b w:val="0"/>
          <w:i w:val="0"/>
          <w:color w:val="000000"/>
          <w:sz w:val="22"/>
        </w:rPr>
        <w:t>sense. The Ashram experiment in education was a trial for us 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04" w:right="140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nothing else was.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saw at once that the women and children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taught to read and write, and a little later on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similar facilities for even the illiterate men that came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Those who had already joined the Ashram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to teach. If capable teachers were to be attracted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the rule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to be relaxed in their case.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 was therefore divided into two sections, the teachers’</w:t>
      </w:r>
      <w:r>
        <w:rPr>
          <w:rFonts w:ascii="Times" w:hAnsi="Times" w:eastAsia="Times"/>
          <w:b w:val="0"/>
          <w:i w:val="0"/>
          <w:color w:val="000000"/>
          <w:sz w:val="22"/>
        </w:rPr>
        <w:t>quarters and the Ashram proper.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beings cannot overcome their weakness all at once.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the two sections came into being, a feeling of superiority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inferiority poisoned the Ashram atmosphere in spite of all our efforts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scotch it. The Ashramites developed spiritual pride,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could not tolerate. This pride was an obstacle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 of the Ashram ideal and therefore an aspect of untruth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If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to be observed in its perfection,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 was inevitable. But the </w:t>
      </w:r>
      <w:r>
        <w:rPr>
          <w:rFonts w:ascii="Times" w:hAnsi="Times" w:eastAsia="Times"/>
          <w:b w:val="0"/>
          <w:i/>
          <w:color w:val="000000"/>
          <w:sz w:val="22"/>
        </w:rPr>
        <w:t>brahmacharis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no reason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highly of themselves. It may be that the </w:t>
      </w:r>
      <w:r>
        <w:rPr>
          <w:rFonts w:ascii="Times" w:hAnsi="Times" w:eastAsia="Times"/>
          <w:b w:val="0"/>
          <w:i/>
          <w:color w:val="000000"/>
          <w:sz w:val="22"/>
        </w:rPr>
        <w:t>brahmacharis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sinned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mentally in spite of themselves were retrogressing while those who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claim to be </w:t>
      </w:r>
      <w:r>
        <w:rPr>
          <w:rFonts w:ascii="Times" w:hAnsi="Times" w:eastAsia="Times"/>
          <w:b w:val="0"/>
          <w:i/>
          <w:color w:val="000000"/>
          <w:sz w:val="22"/>
        </w:rPr>
        <w:t>brahmacharis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liked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 This was clear to the intellect but it was not easy for all of us </w:t>
      </w:r>
      <w:r>
        <w:rPr>
          <w:rFonts w:ascii="Times" w:hAnsi="Times" w:eastAsia="Times"/>
          <w:b w:val="0"/>
          <w:i w:val="0"/>
          <w:color w:val="000000"/>
          <w:sz w:val="22"/>
        </w:rPr>
        <w:t>to put it into practice.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again there were differences of opinion as regards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education which gave rise to difficulties in administration.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bitter discussions, but at last all calmed down and learned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lesson of forbearance. This was in my view a triumph of truth,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goal of all Ashram endeavour. Those who held divergent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harboured no evil intentions in their minds, and were indeed grieved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divergence. They wished to practise truth as they saw it.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partiality for their own stand-point came in the way of their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weight to the arguments of their opponents, Hence the quarrels </w:t>
      </w:r>
      <w:r>
        <w:rPr>
          <w:rFonts w:ascii="Times" w:hAnsi="Times" w:eastAsia="Times"/>
          <w:b w:val="0"/>
          <w:i w:val="0"/>
          <w:color w:val="000000"/>
          <w:sz w:val="22"/>
        </w:rPr>
        <w:t>which put our charity to a severe test.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my own perhaps peculiar views on education which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been accepted by my colleagues in full, and here they are: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Young boys and girls should have co-education till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eight years of age.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Their education should mainly consist in manual training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supervision of an educationist.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The special aptitudes of each child should be recognized in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determining the kind of work he or she should do.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4.The reasons for every process should be explained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process is being carried 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General knowledge should be imparted to each child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begins to understand things. Learning to read or write should come </w:t>
      </w:r>
      <w:r>
        <w:rPr>
          <w:rFonts w:ascii="Times" w:hAnsi="Times" w:eastAsia="Times"/>
          <w:b w:val="0"/>
          <w:i w:val="0"/>
          <w:color w:val="000000"/>
          <w:sz w:val="22"/>
        </w:rPr>
        <w:t>later.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The child should first be taught to draw simple geometrical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figures, and when he has learnt to draw these with ease, he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to write the alphabet. If this is done he will write a good hand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very first.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7.Reading should come before writing. The letters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treated as pictures to be recognized and later on to be copied.</w:t>
      </w:r>
    </w:p>
    <w:p>
      <w:pPr>
        <w:autoSpaceDN w:val="0"/>
        <w:tabs>
          <w:tab w:pos="910" w:val="left"/>
          <w:tab w:pos="12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child taught on these lines will have acquired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knowledge according to his capacity by the time he is </w:t>
      </w:r>
      <w:r>
        <w:rPr>
          <w:rFonts w:ascii="Times" w:hAnsi="Times" w:eastAsia="Times"/>
          <w:b w:val="0"/>
          <w:i w:val="0"/>
          <w:color w:val="000000"/>
          <w:sz w:val="22"/>
        </w:rPr>
        <w:t>eight.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9.  Nothing should be taught to a child by force.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10. He should be interested in everything taught to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11. Education should appear to the child like play. Play is an </w:t>
      </w:r>
      <w:r>
        <w:rPr>
          <w:rFonts w:ascii="Times" w:hAnsi="Times" w:eastAsia="Times"/>
          <w:b w:val="0"/>
          <w:i w:val="0"/>
          <w:color w:val="000000"/>
          <w:sz w:val="22"/>
        </w:rPr>
        <w:t>essential part of education.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12. All education should be imparted through the mother </w:t>
      </w:r>
      <w:r>
        <w:rPr>
          <w:rFonts w:ascii="Times" w:hAnsi="Times" w:eastAsia="Times"/>
          <w:b w:val="0"/>
          <w:i w:val="0"/>
          <w:color w:val="000000"/>
          <w:sz w:val="22"/>
        </w:rPr>
        <w:t>tongue.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13. The child should be taught Hindi-Urdu as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language, before he learns letters.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14. Religious education is indispensable and the child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it by watching the teacher’s conduct and by hearing him talk </w:t>
      </w:r>
      <w:r>
        <w:rPr>
          <w:rFonts w:ascii="Times" w:hAnsi="Times" w:eastAsia="Times"/>
          <w:b w:val="0"/>
          <w:i w:val="0"/>
          <w:color w:val="000000"/>
          <w:sz w:val="22"/>
        </w:rPr>
        <w:t>about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15. Nine to sixteen constitutes the second stage in the child’s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16. It is desirable that boys and girls should have co-education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second stage also as far as possible.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17. Hindu children should now be taught Sanskrit, and Muslim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Arabic.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18. Manual training should be continued during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stage. Literary education should be allotted more time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>necessity.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4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19. The boys during this stage should be taught their parents’</w:t>
      </w:r>
      <w:r>
        <w:rPr>
          <w:rFonts w:ascii="Times" w:hAnsi="Times" w:eastAsia="Times"/>
          <w:b w:val="0"/>
          <w:i w:val="0"/>
          <w:color w:val="000000"/>
          <w:sz w:val="22"/>
        </w:rPr>
        <w:t>vocation in such a way that they will by their own choice obtain their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04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 by practising the hereditary craft. This does not apply to </w:t>
      </w:r>
      <w:r>
        <w:rPr>
          <w:rFonts w:ascii="Times" w:hAnsi="Times" w:eastAsia="Times"/>
          <w:b w:val="0"/>
          <w:i w:val="0"/>
          <w:color w:val="000000"/>
          <w:sz w:val="22"/>
        </w:rPr>
        <w:t>the girls.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20. During this stage the child should acquire a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world history and geography, botany, astronomy, </w:t>
      </w:r>
      <w:r>
        <w:rPr>
          <w:rFonts w:ascii="Times" w:hAnsi="Times" w:eastAsia="Times"/>
          <w:b w:val="0"/>
          <w:i w:val="0"/>
          <w:color w:val="000000"/>
          <w:sz w:val="22"/>
        </w:rPr>
        <w:t>arithmetic, geometry, and algebra.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21. Each child should now be taught to sew and to cook.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22. Sixteen to twenty-five is the third stage, during which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person should have an education according to his or her wishes </w:t>
      </w:r>
      <w:r>
        <w:rPr>
          <w:rFonts w:ascii="Times" w:hAnsi="Times" w:eastAsia="Times"/>
          <w:b w:val="0"/>
          <w:i w:val="0"/>
          <w:color w:val="000000"/>
          <w:sz w:val="22"/>
        </w:rPr>
        <w:t>and circumstances.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23. During the second stage (9-16) education should be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supporting; that is, the child, all the time that he is learning, is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some industry, the proceeds of which will meet the expenditure </w:t>
      </w:r>
      <w:r>
        <w:rPr>
          <w:rFonts w:ascii="Times" w:hAnsi="Times" w:eastAsia="Times"/>
          <w:b w:val="0"/>
          <w:i w:val="0"/>
          <w:color w:val="000000"/>
          <w:sz w:val="22"/>
        </w:rPr>
        <w:t>of the school.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24. Production starts from the very beginning, but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first stage it does not still catch up with the expenditure.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25. Teachers should be paid not very high salaries but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wage. They should be inspired by a spirit of service.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despicable thing to take any Tom, Dick or Harry as a teacher in the </w:t>
      </w:r>
      <w:r>
        <w:rPr>
          <w:rFonts w:ascii="Times" w:hAnsi="Times" w:eastAsia="Times"/>
          <w:b w:val="0"/>
          <w:i w:val="0"/>
          <w:color w:val="000000"/>
          <w:sz w:val="22"/>
        </w:rPr>
        <w:t>primary stage. All teachers should be men of character.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26. Big and expensive buildings are not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educational institutions.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27. English should be taught only as one of several languages.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Hindi is the national language, English is to be used in dealing with </w:t>
      </w:r>
      <w:r>
        <w:rPr>
          <w:rFonts w:ascii="Times" w:hAnsi="Times" w:eastAsia="Times"/>
          <w:b w:val="0"/>
          <w:i w:val="0"/>
          <w:color w:val="000000"/>
          <w:sz w:val="22"/>
        </w:rPr>
        <w:t>other nations and international commerce.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women’s education I am not sure whether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men’s and when it should begin. But I am strongly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women should have the same facilities as men and even </w:t>
      </w:r>
      <w:r>
        <w:rPr>
          <w:rFonts w:ascii="Times" w:hAnsi="Times" w:eastAsia="Times"/>
          <w:b w:val="0"/>
          <w:i w:val="0"/>
          <w:color w:val="000000"/>
          <w:sz w:val="22"/>
        </w:rPr>
        <w:t>special facilities where necessary.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night schools for illiterate adults.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they must be taught the three R’s; they must be helped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general knowledge through lectures, etc., and if they wish,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arrange to teach them the three R’s also.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in the Ashram have convinced us of one thing, viz.,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industry in general and spinning in particular should have pride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place in education, which must be largely self-supporting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>related to and tending to the betterment of rural life.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experiments we have achieved the largest measure of </w:t>
      </w:r>
      <w:r>
        <w:rPr>
          <w:rFonts w:ascii="Times" w:hAnsi="Times" w:eastAsia="Times"/>
          <w:b w:val="0"/>
          <w:i w:val="0"/>
          <w:color w:val="000000"/>
          <w:sz w:val="22"/>
        </w:rPr>
        <w:t>success with the women, who have imbibed the spirit of freedom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self-confidence as no other class of women have done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This success is due to the Ashram atmosphere.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in the Ashram are not subject to any restraint which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on the men as well. They are placed on a footing of absolute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equality with the men in all activities. Not a single Ashram task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assigned to the women to the exclusion of the men. Cooking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 to by both. Women are of course exempted from work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beyond their strength; otherwise men and women work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everywhere. There is no such thing as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from where she has come, a woman, as soon as she enters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Ashram, breathes the air of freedom and casts out all fear from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And I believe that the Ashram observance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big contribution to this state of things. Adult girls live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as virgins. We are aware that this experiment is fraught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 but we feel that no awakening among women is possible without </w:t>
      </w:r>
      <w:r>
        <w:rPr>
          <w:rFonts w:ascii="Times" w:hAnsi="Times" w:eastAsia="Times"/>
          <w:b w:val="0"/>
          <w:i w:val="0"/>
          <w:color w:val="000000"/>
          <w:sz w:val="22"/>
        </w:rPr>
        <w:t>incurring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cannot make any progress so long as there are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marriages. All girls are supposed to be in duty bound to marry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too before menstruation commences, and widow remarriage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permitted. Women, therefore, when they join the Ashram, are told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social customs are wrong and irreligious. But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>shocked as they find the Ashram practising what it preaches.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much of what is usually called education will be observed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Still we find that the old as well as the young, women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men are eager to acquire knowledge and complain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time for it. This is a good sign. Many who join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educated or even interested in education. Some of them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read or write. They had no desire for progress so long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joined the Ashram. But when they have lived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>for a little while, they conceive a desire for increasing their knowl-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edge. This is a great thing, as to create a desire for knowledge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the first step to be taken. But I do not regret it very much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insufficient facilities in the Ashram calculated to satisfy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desire. The observances kept in the Ashram will perhaps prevent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number of qualified teachers from joining it.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rest satisfied with such Ashramites as can be trained to teach.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numerous activities of the Ashram may come in the way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acquiring the requisite qualifications at all or at an early date. But it</w:t>
      </w:r>
    </w:p>
    <w:p>
      <w:pPr>
        <w:autoSpaceDN w:val="0"/>
        <w:autoSpaceDE w:val="0"/>
        <w:widowControl/>
        <w:spacing w:line="30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Veil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matter much, as the desire for knowledge can be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as well as sooner, being independent of a time-limit.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begins after a child has left school. One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appreciated the value of studies is a student all his life. His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increase from day to day while he is discharging his duty in a </w:t>
      </w:r>
      <w:r>
        <w:rPr>
          <w:rFonts w:ascii="Times" w:hAnsi="Times" w:eastAsia="Times"/>
          <w:b w:val="0"/>
          <w:i w:val="0"/>
          <w:color w:val="000000"/>
          <w:sz w:val="22"/>
        </w:rPr>
        <w:t>conscientious manner. And this is well understood in the Ashram.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superstition that no education is possible without a teacher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obstacle in the path of educational progress. A man’s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is himself. And nowadays there are numerous aids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self-education. A diligent person can easily acquire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many things by himself and obtain the assistance of a teacher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is needed. Experience is the biggest of all schools. Quite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crafts cannot be learnt at school but only in the workshop.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these acquired at school is often only parrot-like.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can be learnt with the help of books. Therefore what adults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is not so much a school as a thirst for knowledge, diligence and </w:t>
      </w:r>
      <w:r>
        <w:rPr>
          <w:rFonts w:ascii="Times" w:hAnsi="Times" w:eastAsia="Times"/>
          <w:b w:val="0"/>
          <w:i w:val="0"/>
          <w:color w:val="000000"/>
          <w:sz w:val="22"/>
        </w:rPr>
        <w:t>self-confidence.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education of children is primarily a duty to be discharged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parents. Therefore the creation of a vital educational atmos-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phere is more important than the foundation of numerous schools.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once this atmosphere has been established on a firm footing the </w:t>
      </w:r>
      <w:r>
        <w:rPr>
          <w:rFonts w:ascii="Times" w:hAnsi="Times" w:eastAsia="Times"/>
          <w:b w:val="0"/>
          <w:i w:val="0"/>
          <w:color w:val="000000"/>
          <w:sz w:val="22"/>
        </w:rPr>
        <w:t>schools will come in due course.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Ashram ideal of education which has been realized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extent, as every department of Ashram activity is a veritable </w:t>
      </w:r>
      <w:r>
        <w:rPr>
          <w:rFonts w:ascii="Times" w:hAnsi="Times" w:eastAsia="Times"/>
          <w:b w:val="0"/>
          <w:i w:val="0"/>
          <w:color w:val="000000"/>
          <w:sz w:val="22"/>
        </w:rPr>
        <w:t>school.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XII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ATYAGRAHA</w:t>
      </w:r>
    </w:p>
    <w:p>
      <w:pPr>
        <w:autoSpaceDN w:val="0"/>
        <w:autoSpaceDE w:val="0"/>
        <w:widowControl/>
        <w:spacing w:line="280" w:lineRule="exact" w:before="2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various activities of the Ashram have already been 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or less. The Ashram came into existence to seek the Truth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adhering to truthful conduct. And while doing so, if we are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use the weapon of satyagraha, the Ashram may experiment with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explore its rules and limitations. The broad framework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rules has also been discussed.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are the limits of satyagraha? When can this weapon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with vigour? Man’s adherence to truth is also satyagraha.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this form of satyagraha that is being discussed here. I am </w:t>
      </w:r>
      <w:r>
        <w:rPr>
          <w:rFonts w:ascii="Times" w:hAnsi="Times" w:eastAsia="Times"/>
          <w:b w:val="0"/>
          <w:i w:val="0"/>
          <w:color w:val="000000"/>
          <w:sz w:val="22"/>
        </w:rPr>
        <w:t>examining its utility as a weapon against an opponent.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47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satyagraha can be offered against associates, relatives,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society, the State and the world. At the root of it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62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Itihas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Ashram Observances in Action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; also from the Gujarati in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Satyagrahashramno</w:t>
            </w:r>
          </w:p>
        </w:tc>
      </w:tr>
    </w:tbl>
    <w:p>
      <w:pPr>
        <w:autoSpaceDN w:val="0"/>
        <w:autoSpaceDE w:val="0"/>
        <w:widowControl/>
        <w:spacing w:line="292" w:lineRule="exact" w:before="31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LETTER TO BHAGWANJI P. PANDYA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enough that you apologized to Lakshmidevi;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fuss over it. You can come over whenever you get leave.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 that we value is mental; it is not going into the forest.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it nothing is complete, At present these is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Wardha. It may be considered after Vinoba is released.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‘Never say die even if it costs your life.’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350. Courtesy: Bhagwanji P. Pandya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LETTER TO E. E. DOYLE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DOYLE,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please excuse me for worrying you again over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troubles. Major Bhandari told me yesterday that, in answer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of the 9th instant, he was to inform me that there was no delay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in your office or Major Bhandari’s in attending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as soon as it was received from the Government.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knew. My inquiry was exactly about the Government’s procedure. I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permitted  to write letters to friends outside and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prisoners, including those at Yeravda whether male or female.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the latter as regularly as to my people at the Ashram.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use my writing to the fellow-prisoners  in this Jail if my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theirs are not exchanged quickly. The letters naturally relate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welfare and the welfare of those in whom they and I are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same thing applies to the Ashram letters.</w:t>
      </w:r>
    </w:p>
    <w:p>
      <w:pPr>
        <w:autoSpaceDN w:val="0"/>
        <w:autoSpaceDE w:val="0"/>
        <w:widowControl/>
        <w:spacing w:line="30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section ends here abruptly.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04" w:right="140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letters I receive from others are from my standpoint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important. Whether they are regarded by the authorities as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>or otherwise, I should not like to lose them.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My experience of past imprisonment is that when the corresp-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ondence goes to the Government, it takes time to receive attention.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1930, in the commencement my letters were sent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I know that they took nearly six weeks before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get the first batch given to me and this after repeated requests.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Subsequently Major Martin, the then Superintendent, was empowered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deal with the correspondence and naturally there was no delay.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 can have nothing to say as to who examines my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correspondence. What I am concerned about is: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What are exactly the revised instructions about my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How long shall I have to wait before I receive my letters and </w:t>
      </w:r>
      <w:r>
        <w:rPr>
          <w:rFonts w:ascii="Times" w:hAnsi="Times" w:eastAsia="Times"/>
          <w:b w:val="0"/>
          <w:i w:val="0"/>
          <w:color w:val="000000"/>
          <w:sz w:val="22"/>
        </w:rPr>
        <w:t>before what I write is posted?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Shall I continue to receive back those letters which may be </w:t>
      </w:r>
      <w:r>
        <w:rPr>
          <w:rFonts w:ascii="Times" w:hAnsi="Times" w:eastAsia="Times"/>
          <w:b w:val="0"/>
          <w:i w:val="0"/>
          <w:color w:val="000000"/>
          <w:sz w:val="22"/>
        </w:rPr>
        <w:t>rejected, and as before be given the reasons for rejection?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Will the letters and parcels withheld from me be treated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property and cared for and delivered to me whenever I may be </w:t>
      </w:r>
      <w:r>
        <w:rPr>
          <w:rFonts w:ascii="Times" w:hAnsi="Times" w:eastAsia="Times"/>
          <w:b w:val="0"/>
          <w:i w:val="0"/>
          <w:color w:val="000000"/>
          <w:sz w:val="22"/>
        </w:rPr>
        <w:t>discharged?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thank you to forward this letter to the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>procure for me an early reply.</w:t>
      </w:r>
    </w:p>
    <w:p>
      <w:pPr>
        <w:autoSpaceDN w:val="0"/>
        <w:autoSpaceDE w:val="0"/>
        <w:widowControl/>
        <w:spacing w:line="220" w:lineRule="exact" w:before="4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(40), Pt. I, p. 257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7th instant came to hand this morning, (14th).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things are all upside down so far as my correspondence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All of it goes to the Government. What happens then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know. I am inquiring. Such is prison life. It is a good discipline in </w:t>
      </w:r>
      <w:r>
        <w:rPr>
          <w:rFonts w:ascii="Times" w:hAnsi="Times" w:eastAsia="Times"/>
          <w:b w:val="0"/>
          <w:i w:val="0"/>
          <w:color w:val="000000"/>
          <w:sz w:val="22"/>
        </w:rPr>
        <w:t>patience.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my letters gave some consolation to Damodardas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402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1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wife. I hope they are now out of the wood. What kind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is Prem Kunver? Is she brave enough to face these tremendous </w:t>
      </w:r>
      <w:r>
        <w:rPr>
          <w:rFonts w:ascii="Times" w:hAnsi="Times" w:eastAsia="Times"/>
          <w:b w:val="0"/>
          <w:i w:val="0"/>
          <w:color w:val="000000"/>
          <w:sz w:val="22"/>
        </w:rPr>
        <w:t>losses?</w:t>
      </w:r>
    </w:p>
    <w:p>
      <w:pPr>
        <w:autoSpaceDN w:val="0"/>
        <w:autoSpaceDE w:val="0"/>
        <w:widowControl/>
        <w:spacing w:line="280" w:lineRule="exact" w:before="40" w:after="0"/>
        <w:ind w:left="10" w:right="1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keeping quite well. The weight now stands at 105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 in the elbow is at a standstill. It is just possible that the ointment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now trying may cure the elbow. But whether it does or not,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nothing to worry over.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Pyarelal is sure to profit by a temporary abstention from salt.</w:t>
      </w:r>
    </w:p>
    <w:p>
      <w:pPr>
        <w:autoSpaceDN w:val="0"/>
        <w:autoSpaceDE w:val="0"/>
        <w:widowControl/>
        <w:spacing w:line="280" w:lineRule="exact" w:before="40" w:after="0"/>
        <w:ind w:left="10" w:right="1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experiment, if it continues to yield good results, will be taken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many. Pyarelal will surely try it. But nothing definite  can be said </w:t>
      </w:r>
      <w:r>
        <w:rPr>
          <w:rFonts w:ascii="Times" w:hAnsi="Times" w:eastAsia="Times"/>
          <w:b w:val="0"/>
          <w:i w:val="0"/>
          <w:color w:val="000000"/>
          <w:sz w:val="22"/>
        </w:rPr>
        <w:t>about it until you have gone on with it for at least a year.</w:t>
      </w:r>
    </w:p>
    <w:p>
      <w:pPr>
        <w:autoSpaceDN w:val="0"/>
        <w:autoSpaceDE w:val="0"/>
        <w:widowControl/>
        <w:spacing w:line="280" w:lineRule="exact" w:before="40" w:after="0"/>
        <w:ind w:left="10" w:right="1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papers say you are on the move. Strange you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order when the police must have known you were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leave Bombay.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must have received orders before your </w:t>
      </w:r>
      <w:r>
        <w:rPr>
          <w:rFonts w:ascii="Times" w:hAnsi="Times" w:eastAsia="Times"/>
          <w:b w:val="0"/>
          <w:i w:val="0"/>
          <w:color w:val="000000"/>
          <w:sz w:val="22"/>
        </w:rPr>
        <w:t>projected departure could have come to their notice.</w:t>
      </w:r>
    </w:p>
    <w:p>
      <w:pPr>
        <w:autoSpaceDN w:val="0"/>
        <w:autoSpaceDE w:val="0"/>
        <w:widowControl/>
        <w:spacing w:line="280" w:lineRule="exact" w:before="40" w:after="0"/>
        <w:ind w:left="10" w:right="1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has now added Sanskrit studies and spinning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envelope- making. He is most diligent in his Sanskrit studies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new to the Gandiva wheel, is easily drawing 180 rounds of </w:t>
      </w:r>
      <w:r>
        <w:rPr>
          <w:rFonts w:ascii="Times" w:hAnsi="Times" w:eastAsia="Times"/>
          <w:b w:val="0"/>
          <w:i w:val="0"/>
          <w:color w:val="000000"/>
          <w:sz w:val="22"/>
        </w:rPr>
        <w:t>20 counts.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48" w:after="0"/>
        <w:ind w:left="0" w:right="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6231. Courtesy: Mirabehn. Also G.N. 9697</w:t>
      </w:r>
    </w:p>
    <w:p>
      <w:pPr>
        <w:autoSpaceDN w:val="0"/>
        <w:autoSpaceDE w:val="0"/>
        <w:widowControl/>
        <w:spacing w:line="230" w:lineRule="exact" w:before="3350" w:after="0"/>
        <w:ind w:left="10" w:right="1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Bapu’s Letters to Mira,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Mirabehn explains: “Just as I was packing up go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see Rajendrababu at Chapra, I received a notice ordering me to leave Bombay. I </w:t>
      </w:r>
      <w:r>
        <w:rPr>
          <w:rFonts w:ascii="Times" w:hAnsi="Times" w:eastAsia="Times"/>
          <w:b w:val="0"/>
          <w:i w:val="0"/>
          <w:color w:val="000000"/>
          <w:sz w:val="18"/>
        </w:rPr>
        <w:t>did not change my plans, but went on the day already fixed for my departure”.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04" w:right="13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174. LETTER TO M.A. KHAN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admonition. You do not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argue with you. I fear that as a prisoner,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permitted to enter into argument over political matters. But I can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that deep thinking in the solitude of a jail has not induced a </w:t>
      </w:r>
      <w:r>
        <w:rPr>
          <w:rFonts w:ascii="Times" w:hAnsi="Times" w:eastAsia="Times"/>
          <w:b w:val="0"/>
          <w:i w:val="0"/>
          <w:color w:val="000000"/>
          <w:sz w:val="22"/>
        </w:rPr>
        <w:t>change in my outlook.</w:t>
      </w:r>
    </w:p>
    <w:p>
      <w:pPr>
        <w:autoSpaceDN w:val="0"/>
        <w:autoSpaceDE w:val="0"/>
        <w:widowControl/>
        <w:spacing w:line="220" w:lineRule="exact" w:before="66" w:after="0"/>
        <w:ind w:left="0" w:right="5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GA</w:t>
      </w:r>
      <w:r>
        <w:rPr>
          <w:rFonts w:ascii="Times" w:hAnsi="Times" w:eastAsia="Times"/>
          <w:b w:val="0"/>
          <w:i w:val="0"/>
          <w:color w:val="000000"/>
          <w:sz w:val="18"/>
        </w:rPr>
        <w:t>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OULVI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AHEB </w:t>
      </w:r>
      <w:r>
        <w:rPr>
          <w:rFonts w:ascii="Times" w:hAnsi="Times" w:eastAsia="Times"/>
          <w:b w:val="0"/>
          <w:i w:val="0"/>
          <w:color w:val="000000"/>
          <w:sz w:val="20"/>
        </w:rPr>
        <w:t>M. A. K</w:t>
      </w:r>
      <w:r>
        <w:rPr>
          <w:rFonts w:ascii="Times" w:hAnsi="Times" w:eastAsia="Times"/>
          <w:b w:val="0"/>
          <w:i w:val="0"/>
          <w:color w:val="000000"/>
          <w:sz w:val="18"/>
        </w:rPr>
        <w:t>HAN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OTWAL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TREET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AZAAR  </w:t>
      </w:r>
      <w:r>
        <w:rPr>
          <w:rFonts w:ascii="Times" w:hAnsi="Times" w:eastAsia="Times"/>
          <w:b w:val="0"/>
          <w:i w:val="0"/>
          <w:color w:val="000000"/>
          <w:sz w:val="20"/>
        </w:rPr>
        <w:t>3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EROZEPUR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ANTT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Pt. II, p. 185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LETTER TO A. VELUSAMI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7th instant. I never got yours of 12th </w:t>
      </w:r>
      <w:r>
        <w:rPr>
          <w:rFonts w:ascii="Times" w:hAnsi="Times" w:eastAsia="Times"/>
          <w:b w:val="0"/>
          <w:i w:val="0"/>
          <w:color w:val="000000"/>
          <w:sz w:val="22"/>
        </w:rPr>
        <w:t>March last.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manner of doubt that this universe of sentient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 is governed by a Law. If you can think of a law without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giver, I would say that the Law is the Law-Giver, i.e., God. When we </w:t>
      </w:r>
      <w:r>
        <w:rPr>
          <w:rFonts w:ascii="Times" w:hAnsi="Times" w:eastAsia="Times"/>
          <w:b w:val="0"/>
          <w:i w:val="0"/>
          <w:color w:val="000000"/>
          <w:sz w:val="22"/>
        </w:rPr>
        <w:t>pray to the Law, we simply yearn after knowing the Law and obeying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written: “You do not understand politics. Leave it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 Khan and persons like Sastri and Mr. Sapru. You should retire to the Himalayas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admit your mistake.” Gandhiji had written to him in his own hand. Mahadev Desai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reported the following conversation about this letter between Sardar Patel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SARDAR</w:t>
      </w:r>
      <w:r>
        <w:rPr>
          <w:rFonts w:ascii="Times" w:hAnsi="Times" w:eastAsia="Times"/>
          <w:b w:val="0"/>
          <w:i w:val="0"/>
          <w:color w:val="000000"/>
          <w:sz w:val="18"/>
        </w:rPr>
        <w:t>: Why did you write a reply to this abusive letter in your hand?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APU</w:t>
      </w:r>
      <w:r>
        <w:rPr>
          <w:rFonts w:ascii="Times" w:hAnsi="Times" w:eastAsia="Times"/>
          <w:b w:val="0"/>
          <w:i w:val="0"/>
          <w:color w:val="000000"/>
          <w:sz w:val="18"/>
        </w:rPr>
        <w:t>: To a person like him I must write in my own hand.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ARDAR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Because he has abused you? This is what makes many people think </w:t>
      </w:r>
      <w:r>
        <w:rPr>
          <w:rFonts w:ascii="Times" w:hAnsi="Times" w:eastAsia="Times"/>
          <w:b w:val="0"/>
          <w:i w:val="0"/>
          <w:color w:val="000000"/>
          <w:sz w:val="18"/>
        </w:rPr>
        <w:t>too highly of themselves.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APU</w:t>
      </w:r>
      <w:r>
        <w:rPr>
          <w:rFonts w:ascii="Times" w:hAnsi="Times" w:eastAsia="Times"/>
          <w:b w:val="0"/>
          <w:i w:val="0"/>
          <w:color w:val="000000"/>
          <w:sz w:val="18"/>
        </w:rPr>
        <w:t>: I do not think this has done us any harm.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Franchise”, 16-12-1895.)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 has “may”.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16" w:right="1402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we become what we yearn after. Hence the necessity for prayers.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Though our present life is governed by our past, our future must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very law of cause and effect be affected by what we do now.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extent therefore that we feel the choice between two or more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courses, we must make that choice.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evil exists and what it is are questions which appear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our limited reason. It should be enough to know that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evil exist. And as often as we can distinguish between good </w:t>
      </w:r>
      <w:r>
        <w:rPr>
          <w:rFonts w:ascii="Times" w:hAnsi="Times" w:eastAsia="Times"/>
          <w:b w:val="0"/>
          <w:i w:val="0"/>
          <w:color w:val="000000"/>
          <w:sz w:val="22"/>
        </w:rPr>
        <w:t>and evil, we must choose the one and shun the other.</w:t>
      </w:r>
    </w:p>
    <w:p>
      <w:pPr>
        <w:autoSpaceDN w:val="0"/>
        <w:autoSpaceDE w:val="0"/>
        <w:widowControl/>
        <w:spacing w:line="220" w:lineRule="exact" w:before="66" w:after="3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846"/>
        </w:trPr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8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ELUSAMI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IVAGANGA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7947. Also Bombay Secret Abstracts, Home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800 (40)(3), Pt. II, p. 183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176. LETTER TO SUDHIR KUMAR SEN GUPTA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took up goat’s milk because I had vowed not to take buffalo’s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cow’s milk. Physiologically there is little difference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three. It would have been better from the ethical standpoint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resisted the temptation to take goat’s milk. But the will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was greater than the will to obey the ethical code. My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ethics of milk food remain unchanged. But I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effective vegetable substitute for milk. you should not give </w:t>
      </w:r>
      <w:r>
        <w:rPr>
          <w:rFonts w:ascii="Times" w:hAnsi="Times" w:eastAsia="Times"/>
          <w:b w:val="0"/>
          <w:i w:val="0"/>
          <w:color w:val="000000"/>
          <w:sz w:val="22"/>
        </w:rPr>
        <w:t>it up.</w:t>
      </w:r>
    </w:p>
    <w:p>
      <w:pPr>
        <w:autoSpaceDN w:val="0"/>
        <w:autoSpaceDE w:val="0"/>
        <w:widowControl/>
        <w:spacing w:line="220" w:lineRule="exact" w:before="66" w:after="282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UDHIR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UPTA </w:t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AJANIKANTA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UPTA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OOGHLY </w:t>
      </w:r>
      <w:r>
        <w:rPr>
          <w:rFonts w:ascii="Times" w:hAnsi="Times" w:eastAsia="Times"/>
          <w:b w:val="0"/>
          <w:i w:val="0"/>
          <w:color w:val="000000"/>
          <w:sz w:val="20"/>
        </w:rPr>
        <w:t>P. O.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ENGAL</w:t>
      </w:r>
    </w:p>
    <w:p>
      <w:pPr>
        <w:sectPr>
          <w:type w:val="continuous"/>
          <w:pgSz w:w="9360" w:h="12960"/>
          <w:pgMar w:top="504" w:right="1402" w:bottom="498" w:left="1440" w:header="720" w:footer="720" w:gutter="0"/>
          <w:cols w:num="2" w:equalWidth="0">
            <w:col w:w="4264" w:space="0"/>
            <w:col w:w="225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9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98" w:left="1440" w:header="720" w:footer="720" w:gutter="0"/>
          <w:cols w:num="2" w:equalWidth="0">
            <w:col w:w="4264" w:space="0"/>
            <w:col w:w="2254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Secret Abstracts, Home Department, Special Branch, File No. 800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(40) (3), Pt.II, p. 185.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291</w:t>
      </w:r>
    </w:p>
    <w:p>
      <w:pPr>
        <w:autoSpaceDN w:val="0"/>
        <w:autoSpaceDE w:val="0"/>
        <w:widowControl/>
        <w:spacing w:line="220" w:lineRule="exact" w:before="3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a Bengali boy, had written: “You had taken the vow to give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milk. But after that you took goat’s milk. Did you see any special advantage in it? I </w:t>
      </w:r>
      <w:r>
        <w:rPr>
          <w:rFonts w:ascii="Times" w:hAnsi="Times" w:eastAsia="Times"/>
          <w:b w:val="0"/>
          <w:i w:val="0"/>
          <w:color w:val="000000"/>
          <w:sz w:val="18"/>
        </w:rPr>
        <w:t>am a rice- eater. From what thing other than milk can I derive nourishment?”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type w:val="continuous"/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LETTER TO SHANTIKUMAR MORARJEE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had asked you to write to me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yourself if you wished to do so. If I can share  from here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joys and sorrows, I should like to do so. I cannot write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Conference. Respectful greetings from us 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Grandmother. Does anyone stay with Gokibehn? I wrote to her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ago.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blessings to Sumati.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4797. Courtesy: Shantikumar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Morarjee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today, Saturday, your mail which ordinarily 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on Tuesday. We should  regard it as God’s grace that I got it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But we should understand that things have become uncertain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probably have received my letters by now. All of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experience of the practice of non-attachment, and so are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What could a prisoner do if he was not permitted to write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any letters or see visitors? If, then, he is granted some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freedom, why should he expect too much because of that?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you stop getting my letters, you should conclude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must have happened. I will of course go on writing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 about something or other.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very good thing that the inmate of the Raniparaj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was cremated. If you have come to know his age,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know, and also if you know of what he died.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Narmada’s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story reads like an incident in a novel. From here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guide either you or her. If necessary, you may consult Bhai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Gokibehn”, 8-7-1932.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wife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Narmadabehn Rana; she was ill-treated by her in- laws and was rescued by </w:t>
      </w:r>
      <w:r>
        <w:rPr>
          <w:rFonts w:ascii="Times" w:hAnsi="Times" w:eastAsia="Times"/>
          <w:b w:val="0"/>
          <w:i w:val="0"/>
          <w:color w:val="000000"/>
          <w:sz w:val="18"/>
        </w:rPr>
        <w:t>Shambhushankar Trivedi of Saurashtra who brought her to the Ashram.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16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Mavalankar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matter or, if he cannot get any time or if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there, consult Bhai Tulsidas or Fulshankar, the lawyer.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lastanalysis this is a question of what is right from the point of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You may, therefore, do what you think dharma requires.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done perfectly right in writing to her husband.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Chhotubhai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stays for the present in the Ashram to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aged father, we may perhaps welcome the latter, However,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let it become a practice for inmates of the Ashram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invalid relations to bring them to the Ashram. If we do that,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would be disrupted. This is a difficult time and Chhotubhai’s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has already arrived, and so I have suggested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media.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Chhotubhai does not stay in the Ashram, the Ashram should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not accept the responsibility of looking after his father.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through some unavoidable reason, Hariyomal’s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son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 Ashram, I do not think it would be too big a sum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fifteen rupees every month for him. We have given such help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occasions. The rule, of course, is what you say it is.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think whether it should be applied in Hariyomal’s case.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more facts about this matter than I, you may attach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you think my opinion  deserves and do only what seems right </w:t>
      </w:r>
      <w:r>
        <w:rPr>
          <w:rFonts w:ascii="Times" w:hAnsi="Times" w:eastAsia="Times"/>
          <w:b w:val="0"/>
          <w:i w:val="0"/>
          <w:color w:val="000000"/>
          <w:sz w:val="22"/>
        </w:rPr>
        <w:t>to you.</w:t>
      </w:r>
    </w:p>
    <w:p>
      <w:pPr>
        <w:autoSpaceDN w:val="0"/>
        <w:tabs>
          <w:tab w:pos="550" w:val="left"/>
          <w:tab w:pos="4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Anandi and Mani, follow Dr. Kanuga’s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advice. I cannot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taking milk has benefited my elbow in any way.</w:t>
      </w:r>
    </w:p>
    <w:p>
      <w:pPr>
        <w:autoSpaceDN w:val="0"/>
        <w:tabs>
          <w:tab w:pos="550" w:val="left"/>
          <w:tab w:pos="4610" w:val="left"/>
          <w:tab w:pos="52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very carefully over the article about prayer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with this. You will find it very easy to understand.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it, you will also be able to explain its meaning to others.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from my experience that, instead of our time being wasted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our mind seems to become lighter and we feel less the burden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or responsibility. These days I think frequently about prayer,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especially about individual prayer. Rambha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taught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when I was a mere child, and so prayer has become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thing for me. But I still see short-comings in me. If perfect </w:t>
      </w:r>
      <w:r>
        <w:rPr>
          <w:rFonts w:ascii="Times" w:hAnsi="Times" w:eastAsia="Times"/>
          <w:b w:val="0"/>
          <w:i w:val="0"/>
          <w:color w:val="000000"/>
          <w:sz w:val="22"/>
        </w:rPr>
        <w:t>wakefulness is achieved, the grandeur of that state would make</w:t>
      </w:r>
    </w:p>
    <w:p>
      <w:pPr>
        <w:autoSpaceDN w:val="0"/>
        <w:autoSpaceDE w:val="0"/>
        <w:widowControl/>
        <w:spacing w:line="216" w:lineRule="exact" w:before="392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Ganesh Vasudev Mavalankar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Khadi student at the Ashram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Sindhi inmate who worked at the Ashram farm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Dr. Balwantrai Kanuga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“Individual Prayer”, 17-7-1932.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Gandhiji’s nurse;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“An Autobiography—Part I, Chapter X”, 3-2-1929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04" w:right="139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everything else seem meaningless.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8239.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 LETTER TO NARMADABEHN RANA</w:t>
      </w:r>
    </w:p>
    <w:p>
      <w:pPr>
        <w:autoSpaceDN w:val="0"/>
        <w:autoSpaceDE w:val="0"/>
        <w:widowControl/>
        <w:spacing w:line="270" w:lineRule="exact" w:before="4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NARMADA,</w:t>
      </w:r>
    </w:p>
    <w:p>
      <w:pPr>
        <w:autoSpaceDN w:val="0"/>
        <w:autoSpaceDE w:val="0"/>
        <w:widowControl/>
        <w:spacing w:line="280" w:lineRule="exact" w:before="38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what has been written to me on your behalf is true, that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credit. No human being can protect your chastity. You alone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that. And if you have complete faith in God, you may rest assured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will be protected. Ask the women in the Ashram to explain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 meaning of the first versein the women’s prayer.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was addressed by Draupadi, it is meant for all women.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upon it as merely the prayer of a woman one or two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ago. It can protect, like a shield, [the honour of] any woman </w:t>
      </w:r>
      <w:r>
        <w:rPr>
          <w:rFonts w:ascii="Times" w:hAnsi="Times" w:eastAsia="Times"/>
          <w:b w:val="0"/>
          <w:i w:val="0"/>
          <w:color w:val="000000"/>
          <w:sz w:val="22"/>
        </w:rPr>
        <w:t>who is in distress.</w:t>
      </w:r>
    </w:p>
    <w:p>
      <w:pPr>
        <w:autoSpaceDN w:val="0"/>
        <w:autoSpaceDE w:val="0"/>
        <w:widowControl/>
        <w:spacing w:line="28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advise you from here whether you should go to a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not. I cannot even decide that. I must know all the relevant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On this matter, therefore, you should follow the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somebody whom you trust. But in any case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in your mind that, no matter where you are taken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kept, you can protect your chastity without anybody’s help.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certain that such confidence will give you the necessary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you have resolved to live as a virgin for your whole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study further and keep your mind engaged in some work </w:t>
      </w:r>
      <w:r>
        <w:rPr>
          <w:rFonts w:ascii="Times" w:hAnsi="Times" w:eastAsia="Times"/>
          <w:b w:val="0"/>
          <w:i w:val="0"/>
          <w:color w:val="000000"/>
          <w:sz w:val="22"/>
        </w:rPr>
        <w:t>of service.</w:t>
      </w:r>
    </w:p>
    <w:p>
      <w:pPr>
        <w:autoSpaceDN w:val="0"/>
        <w:autoSpaceDE w:val="0"/>
        <w:widowControl/>
        <w:spacing w:line="220" w:lineRule="exact" w:before="6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2757. Courtesy: Ramnarayan 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Pathak.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6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38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LETTER TO SHAMBHUSHANKAR TRIVEDI</w:t>
      </w:r>
    </w:p>
    <w:p>
      <w:pPr>
        <w:autoSpaceDN w:val="0"/>
        <w:autoSpaceDE w:val="0"/>
        <w:widowControl/>
        <w:spacing w:line="294" w:lineRule="exact" w:before="8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16,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SHAMBHUSHANKAR,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See what I have written in Narandas’s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Narmada. In such matters I cannot give any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here. Where a pleader requires to be consulted, he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consulted. This is wisdom. After that if the Ashram has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anything, Narandas has full authority, He may do whatever his duty </w:t>
      </w:r>
      <w:r>
        <w:rPr>
          <w:rFonts w:ascii="Times" w:hAnsi="Times" w:eastAsia="Times"/>
          <w:b w:val="0"/>
          <w:i w:val="0"/>
          <w:color w:val="000000"/>
          <w:sz w:val="22"/>
        </w:rPr>
        <w:t>dictates. See the letter I am writing to Narmada.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(40), p. 319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INDIVIDUAL PRAYER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17, 1932</w:t>
      </w:r>
    </w:p>
    <w:p>
      <w:pPr>
        <w:autoSpaceDN w:val="0"/>
        <w:autoSpaceDE w:val="0"/>
        <w:widowControl/>
        <w:spacing w:line="260" w:lineRule="exact" w:before="4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already written once on this subject,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feel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again write something about its importance. It seems to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reason why people feel no interest in community prayers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do not realize the necessity of individual prayer.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prayers arose from the individual’s need for prayer.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  do not feel such a need, how can a community?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prayers also are for the benefit of individuals. They help </w:t>
      </w:r>
      <w:r>
        <w:rPr>
          <w:rFonts w:ascii="Times" w:hAnsi="Times" w:eastAsia="Times"/>
          <w:b w:val="0"/>
          <w:i w:val="0"/>
          <w:color w:val="000000"/>
          <w:sz w:val="22"/>
        </w:rPr>
        <w:t>people in their effort to attain knowledge of the self—for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purification; It is, therefore, necessary that all of us should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importance of individual prayer, As soon as a child learns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things, its mother ought to teach it to pray. This practice is </w:t>
      </w:r>
      <w:r>
        <w:rPr>
          <w:rFonts w:ascii="Times" w:hAnsi="Times" w:eastAsia="Times"/>
          <w:b w:val="0"/>
          <w:i w:val="0"/>
          <w:color w:val="000000"/>
          <w:sz w:val="22"/>
        </w:rPr>
        <w:t>common to all religions.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at least two clear times for such prayer, that is,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turn our mind to the Lord within immediately on awakening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 and when closing our eyes for sleep in the evening.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rest of the day, every man and woman who is spiritually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 will think of God when doing anything and do that with Him as </w:t>
      </w:r>
      <w:r>
        <w:rPr>
          <w:rFonts w:ascii="Times" w:hAnsi="Times" w:eastAsia="Times"/>
          <w:b w:val="0"/>
          <w:i w:val="0"/>
          <w:color w:val="000000"/>
          <w:sz w:val="22"/>
        </w:rPr>
        <w:t>witness. Such a person will never do anything evil, and a time will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20" w:lineRule="exact" w:before="2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 Gandhi”, 16-7-1932.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“Prayer”, 19-7-1932.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16" w:right="139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 when he or she will think every thought with God as witness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its Master. This will be a state in which one will have reduced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 to a cipher. Such a person, who lives constantly in the sight of </w:t>
      </w:r>
      <w:r>
        <w:rPr>
          <w:rFonts w:ascii="Times" w:hAnsi="Times" w:eastAsia="Times"/>
          <w:b w:val="0"/>
          <w:i w:val="0"/>
          <w:color w:val="000000"/>
          <w:sz w:val="22"/>
        </w:rPr>
        <w:t>God, will every moment feel Rama dwelling in his heart.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such prayers, no special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generally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 recited at the commencement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of every religious act, that is not at all necessary.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turn our thoughts to God, no matter by what name we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by what method and in what condition. Very few form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habit. If most people followed this practice, there would  be less 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evil in this world and our dealings with one another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pure. In order that we may attain such a pure state, everybody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at least at the two times which I have mentioned. Each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fix other hours, too, according to his convenience, and gradually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their frequency so that, ultimately his every breath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accompanied with Ramanama.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individual prayer consumes no time at all. It requires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but wakefulness. As we don’t feel that the unceasing action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blinking consumes any time, so also we do not feel that praying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inwardly does. But we are aware that the eye-lids are doing their work;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prayer should go on constantly in our heart. Anybody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pray in this manner should know that he cannot do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impure heart. He must, therefore, banish all impurity from his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praying. As one feels ashamed of doing anything wicked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observed by somebody, so also should one feel ashamed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acting similarly in the sight of God. But God watches every action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every thought of ours. Hence there can be no moment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anything or think any thought unobserved by Him. Thus,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who prays to God with his heart will in the end become filled </w:t>
      </w:r>
      <w:r>
        <w:rPr>
          <w:rFonts w:ascii="Times" w:hAnsi="Times" w:eastAsia="Times"/>
          <w:b w:val="0"/>
          <w:i w:val="0"/>
          <w:color w:val="000000"/>
          <w:sz w:val="22"/>
        </w:rPr>
        <w:t>with Him and so become sinless.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 / 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LETTER TO KUSUMBEHN DESAI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 (SENIOR),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does not answer all my questions.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now your replies to my questions put to you orally,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be proper for me to write anything on the basis of [my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of ] your replies. That is why I put down the questions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writing. But I will not trouble you further. I shall see what I can do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basis of the material you have supplied. The description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of your condition is sad, but I do not despair.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 that you are vigilant. And since you are also striving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of your ability, I should like you to have trust that you will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day the required strength. If you lose faith in yourself, other </w:t>
      </w:r>
      <w:r>
        <w:rPr>
          <w:rFonts w:ascii="Times" w:hAnsi="Times" w:eastAsia="Times"/>
          <w:b w:val="0"/>
          <w:i w:val="0"/>
          <w:color w:val="000000"/>
          <w:sz w:val="22"/>
        </w:rPr>
        <w:t>people’s faith is hardly to help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three of us keep well. We spend a good deal of our time in </w:t>
      </w:r>
      <w:r>
        <w:rPr>
          <w:rFonts w:ascii="Times" w:hAnsi="Times" w:eastAsia="Times"/>
          <w:b w:val="0"/>
          <w:i w:val="0"/>
          <w:color w:val="000000"/>
          <w:sz w:val="22"/>
        </w:rPr>
        <w:t>studies.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Writing and receiving letters has become uncertain now.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1842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LETTER TO MOHAN N. PARIKH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MOHAN,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that you wrote to me. Tell me in your next letter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spent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ekadashi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day. Uncle Mahadev sends his blessings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and Sardar also would send his if you give him your respects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forget, I see that you have done that. So accept his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 too.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Improve your handwriting There should be no blots.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9181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not believe that you are unlucky? I sent the birthday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 by return of post, but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itself was held back here. I </w:t>
      </w:r>
      <w:r>
        <w:rPr>
          <w:rFonts w:ascii="Times" w:hAnsi="Times" w:eastAsia="Times"/>
          <w:b w:val="0"/>
          <w:i w:val="0"/>
          <w:color w:val="000000"/>
          <w:sz w:val="22"/>
        </w:rPr>
        <w:t>don’t know if it was posted yesterday. What good do blessings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Eleventh day of the lunar fortnight; traditionally a day of fasting for </w:t>
      </w:r>
      <w:r>
        <w:rPr>
          <w:rFonts w:ascii="Times" w:hAnsi="Times" w:eastAsia="Times"/>
          <w:b w:val="0"/>
          <w:i w:val="0"/>
          <w:color w:val="000000"/>
          <w:sz w:val="18"/>
        </w:rPr>
        <w:t>Hindus.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Pramabehn Kantak”, 30-6-1932.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conveyed in a letter do? You should be satisfied if my heart showered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on you, which it certainly did. We never know how a person </w:t>
      </w:r>
      <w:r>
        <w:rPr>
          <w:rFonts w:ascii="Times" w:hAnsi="Times" w:eastAsia="Times"/>
          <w:b w:val="0"/>
          <w:i w:val="0"/>
          <w:color w:val="000000"/>
          <w:sz w:val="22"/>
        </w:rPr>
        <w:t>feels in his heart. It is the heart which matters; all else is false.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cure the pain in your back. It can have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your monthly periods. Are they normal? I feel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doubt about Anandi; Mani and Mangala. Talk with the girls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out. It is probably time for Mani to begin to have menses.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she was three years old when she was brought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She should be sixteen now. Mangala, too, may be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age. Know from them all the facts.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of the women who have joined the Ashram recently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write, ask them to write to me. Get into close contact with Narmada. </w:t>
      </w:r>
      <w:r>
        <w:rPr>
          <w:rFonts w:ascii="Times" w:hAnsi="Times" w:eastAsia="Times"/>
          <w:b w:val="0"/>
          <w:i w:val="0"/>
          <w:color w:val="000000"/>
          <w:sz w:val="22"/>
        </w:rPr>
        <w:t>Her story is a painful one.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the life of President Wilson. I am told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>a good man and that his motives were sincere.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War seems to have done no good. Moral bonds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weakened and hatred has increased. The war mentality is not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today than it was before the War and the lure of power and pelf </w:t>
      </w:r>
      <w:r>
        <w:rPr>
          <w:rFonts w:ascii="Times" w:hAnsi="Times" w:eastAsia="Times"/>
          <w:b w:val="0"/>
          <w:i w:val="0"/>
          <w:color w:val="000000"/>
          <w:sz w:val="22"/>
        </w:rPr>
        <w:t>has become stronger.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certainly pray for some person or with a material aim,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such prayer  may even be rewarded. But prayer which is inspired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no such motive is probably more beneficial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Prayer produces an effect on oneself, that is, it awakens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Indwelling Spirit and, as the latter becomes more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awakened, the area of its influence becomes wider. What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about the heart is applicable here. Prayer is a matter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Saying it aloud and similar other activities are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 the heart. The Infinite Power which exists outside us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exists inside us  and is equally infinite  there. The body is no obstacle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Its operation. The obstacle is created by us. Prayers remove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obstacle. We do not know in any particular instance whether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prayers have answered our wish. If I pray for Narmada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from her suffering and if she becomes free from it,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assume that that was the result of my prayer. Such prayer is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vain, but we do not know how it bears fruit. Moreover,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for which we had  prayed follows, we need not believe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for our good. In this matter, too, we should follow the path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Gitabodh. </w:t>
      </w:r>
      <w:r>
        <w:rPr>
          <w:rFonts w:ascii="Times" w:hAnsi="Times" w:eastAsia="Times"/>
          <w:b w:val="0"/>
          <w:i w:val="0"/>
          <w:color w:val="000000"/>
          <w:sz w:val="22"/>
        </w:rPr>
        <w:t>Prayers should be offered in a spirit of non-</w:t>
      </w:r>
      <w:r>
        <w:rPr>
          <w:rFonts w:ascii="Times" w:hAnsi="Times" w:eastAsia="Times"/>
          <w:b w:val="0"/>
          <w:i w:val="0"/>
          <w:color w:val="000000"/>
          <w:sz w:val="22"/>
        </w:rPr>
        <w:t>attachment. Even when we have prayed for some person, we can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400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remain, unconcerned with the result. We may pray for a person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from his suffering because we think that is for his good,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remain unconcerned whether or not he becomes free.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effect is the opposite of what we had prayed for, we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believe that our prayers have not been answered. Tell me if you </w:t>
      </w:r>
      <w:r>
        <w:rPr>
          <w:rFonts w:ascii="Times" w:hAnsi="Times" w:eastAsia="Times"/>
          <w:b w:val="0"/>
          <w:i w:val="0"/>
          <w:color w:val="000000"/>
          <w:sz w:val="22"/>
        </w:rPr>
        <w:t>want me to explain the matter still further.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about the list of Urdu books which I have asked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send. It is quite uncertain now when you will get this letter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shall get your reply. We should however cultivate and feel </w:t>
      </w:r>
      <w:r>
        <w:rPr>
          <w:rFonts w:ascii="Times" w:hAnsi="Times" w:eastAsia="Times"/>
          <w:b w:val="0"/>
          <w:i w:val="0"/>
          <w:color w:val="000000"/>
          <w:sz w:val="22"/>
        </w:rPr>
        <w:t>certainty  in the midst of uncertainty.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10294. Also C.W. 5750.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Kantak.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 LETTER TO DEVDAS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DEVDAS,</w:t>
      </w:r>
    </w:p>
    <w:p>
      <w:pPr>
        <w:autoSpaceDN w:val="0"/>
        <w:autoSpaceDE w:val="0"/>
        <w:widowControl/>
        <w:spacing w:line="280" w:lineRule="exact" w:before="3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 dated 30th June, written on the back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letter of Hamid Ali, yesterday noon, that is, on the 16th July,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my post has become very irregular. It comes to me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 big round. It must be said to be my good fortune that I get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that—what rights a prisoner has? Imprisonment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rights. As I take the meaning of imprisonment to be this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keep my mind steady. Similar is the case with visits. For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you will be able to see Mahadev. But there cannot be prepared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timetable as you think. Either you should take the risk of not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an interview or you should give up the desire of visiting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 would have been glad no doubt to see you and Lakshmi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could, but the step taken by me certainly seems to be proper. Ba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the shock the most. But she is born to endure shocks.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form or keep connections with me must pay a heavy price.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said that Ba has to pay the heaviest. I have this much satisfaction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Ba has lost nothing by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soon as I received a telegram about Varadachari I also wired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has been collated with the Gujarati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Mahadevbhaini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also wrote letters. I got receipt of my wire also by wire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Rajaji. Yesterday I received a letter from Lakshmi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effect; in it there is no receipt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subject. But my post </w:t>
      </w:r>
      <w:r>
        <w:rPr>
          <w:rFonts w:ascii="Times" w:hAnsi="Times" w:eastAsia="Times"/>
          <w:b w:val="0"/>
          <w:i w:val="0"/>
          <w:color w:val="000000"/>
          <w:sz w:val="22"/>
        </w:rPr>
        <w:t>about that time went the wrong way.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us had the idea that you are to be released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September. It does not seem that you will be transferred  from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got a detailed report of your health from H.E. the Governor.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your health will not suffer now. The presence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Hanumanprasad proved to be much peace- giving to me. I find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Hamid Ali’s letter that he had sent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Ramacharcha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I am reading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the stories about martyred lad, agriculture, alchemist, etc.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that I could not understand some words. Otherwise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I have not got yet the book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arogya,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sanitation,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anywhere. It will be better if </w:t>
      </w:r>
      <w:r>
        <w:rPr>
          <w:rFonts w:ascii="Times" w:hAnsi="Times" w:eastAsia="Times"/>
          <w:b w:val="0"/>
          <w:i/>
          <w:color w:val="000000"/>
          <w:sz w:val="22"/>
        </w:rPr>
        <w:t>Al-Faruk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Delhi. We had a copy in the Ashram. I have asked for it. I will read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finish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Ramacharcha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like it. I now remember to have read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I find the meanings I had noted down in it. It is not wrong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book is read two-three times. You must be writing to Hamid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in English. You must form a habit to write in Urdu.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is to write a short letter in Urdu to him. His handwriting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resembles  that of a professional writer. He must be a professional </w:t>
      </w:r>
      <w:r>
        <w:rPr>
          <w:rFonts w:ascii="Times" w:hAnsi="Times" w:eastAsia="Times"/>
          <w:b w:val="0"/>
          <w:i w:val="0"/>
          <w:color w:val="000000"/>
          <w:sz w:val="22"/>
        </w:rPr>
        <w:t>writer. We have lost the art of writing. It is still preserved in Urdu.</w:t>
      </w:r>
    </w:p>
    <w:p>
      <w:pPr>
        <w:autoSpaceDN w:val="0"/>
        <w:autoSpaceDE w:val="0"/>
        <w:widowControl/>
        <w:spacing w:line="284" w:lineRule="exact" w:before="3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why I am taking milk is the (persuasion of the)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of this place. He was disturbed and my health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bit given way and hence I am taking milk.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>necessity for it. It was likely that the health would become nor-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 soon. But I thought it wise not to carry on experiments here.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 any benefit of taking milk in particular  for the present. The </w:t>
      </w:r>
      <w:r>
        <w:rPr>
          <w:rFonts w:ascii="Times" w:hAnsi="Times" w:eastAsia="Times"/>
          <w:b w:val="0"/>
          <w:i w:val="0"/>
          <w:color w:val="000000"/>
          <w:sz w:val="22"/>
        </w:rPr>
        <w:t>weight which had gone down had increased, that is, it is 105</w:t>
      </w:r>
      <w:r>
        <w:rPr>
          <w:rFonts w:ascii="Times" w:hAnsi="Times" w:eastAsia="Times"/>
          <w:b w:val="0"/>
          <w:i w:val="0"/>
          <w:color w:val="000000"/>
          <w:sz w:val="16"/>
          <w:u w:val="single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6"/>
          <w:u w:val="single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lb.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103 lb. I do not see any effect of taking milk on the hand.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pain was already there when I was taking milk. But this pain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said to afflict me. Because it aches only when the elbow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 particular movement. When that movement is stopped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pain. Such movement is (almost) stopped. There is no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>anxiety at all.</w:t>
      </w:r>
    </w:p>
    <w:p>
      <w:pPr>
        <w:autoSpaceDN w:val="0"/>
        <w:autoSpaceDE w:val="0"/>
        <w:widowControl/>
        <w:spacing w:line="220" w:lineRule="exact" w:before="30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 Telegram to C. Rajagopalachari”,5-7-1932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Lakshmi”, 7-7-1932.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Guide to Health;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Indu N. Parekh”, 17-7-1932.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400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Vallabhbhai has begun spinning on the Gandiva 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and also the study of Sanskrit. When he heard that Rajaji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studying it, he became enthusiastic over it. He has begun the study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earnest. He had sent for the 24 parts of Satavlekar’s guide.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finished (in six days) the first part thereof. Now he is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part. His study is going on very briskly. The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Satavlekar are on the whole good. They are easy to learn.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and read them also. My study of Urdu, astronomy </w:t>
      </w:r>
      <w:r>
        <w:rPr>
          <w:rFonts w:ascii="Times" w:hAnsi="Times" w:eastAsia="Times"/>
          <w:b w:val="0"/>
          <w:i w:val="0"/>
          <w:color w:val="000000"/>
          <w:sz w:val="22"/>
        </w:rPr>
        <w:t>and political economy is going on. At intervals I read some relig-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ious books also. As for instance I 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Vaidik Vinay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Abhay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Sharma.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I am reading a book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Swadhyaya Samhita.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selections from the Vedas and other books, and below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translation in Hindi. Mahadev is learning French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reads something  else also. He writes for me if there is anything.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devotes one hour for Vallabhbhai. He also cooks bread  for me. I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 instead of the bread from the bakery.  There is no chaff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 from the bakery, while it is contained in the bread prepared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That is the reason of going back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own hand because mostly while observing silence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letters. I also get most of them written (by someone).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I do not feel any difficulty in writing with my right hand.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allowed to write with the left hand, and hence I use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hand. I am writing the history of the Ashram during leisure.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to </w:t>
      </w:r>
      <w:r>
        <w:rPr>
          <w:rFonts w:ascii="Times" w:hAnsi="Times" w:eastAsia="Times"/>
          <w:b w:val="0"/>
          <w:i w:val="0"/>
          <w:color w:val="000000"/>
          <w:sz w:val="22"/>
        </w:rPr>
        <w:t>finish it in a short time. I am spinning on the Magan spinning- wheel.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Jalbhai Naoroji can now move about. He has escaped just from </w:t>
      </w:r>
      <w:r>
        <w:rPr>
          <w:rFonts w:ascii="Times" w:hAnsi="Times" w:eastAsia="Times"/>
          <w:b w:val="0"/>
          <w:i w:val="0"/>
          <w:color w:val="000000"/>
          <w:sz w:val="22"/>
        </w:rPr>
        <w:t>death.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returned Rajaji’s letter to you. I am wondering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dated 2nd June. I will cause a search to be made here </w:t>
      </w:r>
      <w:r>
        <w:rPr>
          <w:rFonts w:ascii="Times" w:hAnsi="Times" w:eastAsia="Times"/>
          <w:b w:val="0"/>
          <w:i w:val="0"/>
          <w:color w:val="000000"/>
          <w:sz w:val="22"/>
        </w:rPr>
        <w:t>again.Whatever (blessings) you like from my companions.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(40) (3), Pt. II. p. 331.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pp. 296-7</w:t>
      </w:r>
    </w:p>
    <w:p>
      <w:pPr>
        <w:autoSpaceDN w:val="0"/>
        <w:autoSpaceDE w:val="0"/>
        <w:widowControl/>
        <w:spacing w:line="210" w:lineRule="exact" w:before="107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Abhaydev Sharma, Acharya, Gurukul, Kangri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By Vaidikmuni Hariprasadji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“History of the Satyagraha Ashram”, 11-7-1932.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 LETTER TO MADALASA BAJAJ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1932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MADALASA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abhiman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connotes  an undesirable quality, whereas</w:t>
      </w:r>
    </w:p>
    <w:p>
      <w:pPr>
        <w:autoSpaceDN w:val="0"/>
        <w:autoSpaceDE w:val="0"/>
        <w:widowControl/>
        <w:spacing w:line="266" w:lineRule="exact" w:before="4" w:after="0"/>
        <w:ind w:left="10" w:right="2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swabhiman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connotes a good one. If you think yourself an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being a big man’s daughter, you would be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abhimani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somebody tries to insult you but you are not intimidated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you will be said to have preserved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swabhiman or swaman.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doesn’t Om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>of course, I must not expect to write.</w:t>
      </w:r>
    </w:p>
    <w:p>
      <w:pPr>
        <w:autoSpaceDN w:val="0"/>
        <w:autoSpaceDE w:val="0"/>
        <w:widowControl/>
        <w:spacing w:line="260" w:lineRule="exact" w:before="3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Babu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be growing very fast now. Does he still love to eat plenty </w:t>
      </w:r>
      <w:r>
        <w:rPr>
          <w:rFonts w:ascii="Times" w:hAnsi="Times" w:eastAsia="Times"/>
          <w:b w:val="0"/>
          <w:i w:val="0"/>
          <w:color w:val="000000"/>
          <w:sz w:val="22"/>
        </w:rPr>
        <w:t>of sweets?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be lazy in writing to me. Ask Balkrishna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write too.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313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LETTER TO RAMESHWARDAS PODDAR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RAMESHWARDAS,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adjective dear’ must have been written by mistake.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one my ‘dear’. He who wishes to be my ‘dear’ ought to wear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chain </w:t>
      </w:r>
      <w:r>
        <w:rPr>
          <w:rFonts w:ascii="Times" w:hAnsi="Times" w:eastAsia="Times"/>
          <w:b w:val="0"/>
          <w:i w:val="0"/>
          <w:color w:val="000000"/>
          <w:sz w:val="10"/>
        </w:rPr>
        <w:t>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neck. He cannot escape under the pretext of weakness.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appear to be pucca bania. You escape, (bringing) in the pretext </w:t>
      </w:r>
      <w:r>
        <w:rPr>
          <w:rFonts w:ascii="Times" w:hAnsi="Times" w:eastAsia="Times"/>
          <w:b w:val="0"/>
          <w:i w:val="0"/>
          <w:color w:val="000000"/>
          <w:sz w:val="22"/>
        </w:rPr>
        <w:t>of weakness wherever (possible). How can such (a man) become my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‘dear’? If the observance of  the fast of the eleventh day is in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only, God and society may be humbly told that you have no strength </w:t>
      </w:r>
      <w:r>
        <w:rPr>
          <w:rFonts w:ascii="Times" w:hAnsi="Times" w:eastAsia="Times"/>
          <w:b w:val="0"/>
          <w:i w:val="0"/>
          <w:color w:val="000000"/>
          <w:sz w:val="22"/>
        </w:rPr>
        <w:t>to observe a fast. But you cannot fight shy of it thus. The few vows</w:t>
      </w:r>
    </w:p>
    <w:p>
      <w:pPr>
        <w:autoSpaceDN w:val="0"/>
        <w:autoSpaceDE w:val="0"/>
        <w:widowControl/>
        <w:spacing w:line="220" w:lineRule="exact" w:before="30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Jamnalal Bajaj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Pride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Self- respect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Proud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>Sisters of the addressee.</w:t>
      </w:r>
    </w:p>
    <w:p>
      <w:pPr>
        <w:autoSpaceDN w:val="0"/>
        <w:autoSpaceDE w:val="0"/>
        <w:widowControl/>
        <w:spacing w:line="234" w:lineRule="exact" w:before="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younger brother, Ramakrishna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Balkoba, younger brother of Vinoba Bhave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9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“put on a necklace”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16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may have been taken should be firmly adhered to and fully </w:t>
      </w:r>
      <w:r>
        <w:rPr>
          <w:rFonts w:ascii="Times" w:hAnsi="Times" w:eastAsia="Times"/>
          <w:b w:val="0"/>
          <w:i w:val="0"/>
          <w:color w:val="000000"/>
          <w:sz w:val="22"/>
        </w:rPr>
        <w:t>observed. From this, enormous strength may be created.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Vinoli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be happy. Make arrangements about Ram as </w:t>
      </w:r>
      <w:r>
        <w:rPr>
          <w:rFonts w:ascii="Times" w:hAnsi="Times" w:eastAsia="Times"/>
          <w:b w:val="0"/>
          <w:i w:val="0"/>
          <w:color w:val="000000"/>
          <w:sz w:val="22"/>
        </w:rPr>
        <w:t>he says. A father should not pass on his own weakness to his descen-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dants, He must safeguard their interest as far as he can. Dasharatha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preferred death and allowed Rama to go out into the jungle. </w:t>
      </w:r>
      <w:r>
        <w:rPr>
          <w:rFonts w:ascii="Times" w:hAnsi="Times" w:eastAsia="Times"/>
          <w:b w:val="0"/>
          <w:i w:val="0"/>
          <w:color w:val="000000"/>
          <w:sz w:val="22"/>
        </w:rPr>
        <w:t>Remembering this, acquire strength.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Pt. II, p. 313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LETTER TO LAKSHMI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 LAKSHMI,</w:t>
      </w:r>
    </w:p>
    <w:p>
      <w:pPr>
        <w:autoSpaceDN w:val="0"/>
        <w:tabs>
          <w:tab w:pos="550" w:val="left"/>
          <w:tab w:pos="4150" w:val="left"/>
          <w:tab w:pos="553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Devdas had sent a wire to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Varadachari and so I wrote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which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(by now). Along with it a letter (each) was sent for Anna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Papa. What further consolation can I give? All (our) sufferings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vanish when we entertain no fear of death and consider it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friend. Why should we grieve since the soul is deathless?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should be strengthened. Well, I hope Narasimhan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not </w:t>
      </w:r>
      <w:r>
        <w:rPr>
          <w:rFonts w:ascii="Times" w:hAnsi="Times" w:eastAsia="Times"/>
          <w:b w:val="0"/>
          <w:i w:val="0"/>
          <w:color w:val="000000"/>
          <w:sz w:val="22"/>
        </w:rPr>
        <w:t>hastened to you. If he has, tell Anna that he should  go back.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L</w:t>
      </w:r>
      <w:r>
        <w:rPr>
          <w:rFonts w:ascii="Times" w:hAnsi="Times" w:eastAsia="Times"/>
          <w:b w:val="0"/>
          <w:i w:val="0"/>
          <w:color w:val="000000"/>
          <w:sz w:val="18"/>
        </w:rPr>
        <w:t>AKSHMI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IRUCHENGODU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Part II, p. 339</w:t>
      </w:r>
    </w:p>
    <w:p>
      <w:pPr>
        <w:autoSpaceDN w:val="0"/>
        <w:autoSpaceDE w:val="0"/>
        <w:widowControl/>
        <w:spacing w:line="240" w:lineRule="exact" w:before="9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Vinoba;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Rameshwardas Poddar”, 21-7-1932.</w:t>
      </w:r>
    </w:p>
    <w:p>
      <w:pPr>
        <w:autoSpaceDN w:val="0"/>
        <w:autoSpaceDE w:val="0"/>
        <w:widowControl/>
        <w:spacing w:line="200" w:lineRule="exact" w:before="4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King of Ayodhya,  father of Rama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Lakshmi”, 7-7-1932.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brother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04" w:right="139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1270" w:val="left"/>
          <w:tab w:pos="5210" w:val="left"/>
        </w:tabs>
        <w:autoSpaceDE w:val="0"/>
        <w:widowControl/>
        <w:spacing w:line="324" w:lineRule="exact" w:before="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189. LETTER TO KHODIDAS H. SHAH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17, 1932 </w:t>
      </w:r>
      <w:r>
        <w:rPr>
          <w:rFonts w:ascii="Times" w:hAnsi="Times" w:eastAsia="Times"/>
          <w:b w:val="0"/>
          <w:i w:val="0"/>
          <w:color w:val="000000"/>
          <w:sz w:val="16"/>
        </w:rPr>
        <w:t>BROTHER KHODIDAS,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9"/>
        <w:gridCol w:w="2179"/>
        <w:gridCol w:w="2179"/>
      </w:tblGrid>
      <w:tr>
        <w:trPr>
          <w:trHeight w:hRule="exact" w:val="536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it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It you have taken a vow, it is your duty (religion)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observe</w:t>
            </w:r>
          </w:p>
        </w:tc>
      </w:tr>
    </w:tbl>
    <w:p>
      <w:pPr>
        <w:autoSpaceDN w:val="0"/>
        <w:autoSpaceDE w:val="0"/>
        <w:widowControl/>
        <w:spacing w:line="14" w:lineRule="exact" w:before="0" w:after="308"/>
        <w:ind w:left="0" w:right="0"/>
      </w:pPr>
    </w:p>
    <w:p>
      <w:pPr>
        <w:sectPr>
          <w:pgSz w:w="9360" w:h="12960"/>
          <w:pgMar w:top="516" w:right="1382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HODIDAS </w:t>
      </w:r>
      <w:r>
        <w:rPr>
          <w:rFonts w:ascii="Times" w:hAnsi="Times" w:eastAsia="Times"/>
          <w:b w:val="0"/>
          <w:i w:val="0"/>
          <w:color w:val="000000"/>
          <w:sz w:val="20"/>
        </w:rPr>
        <w:t>H.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OJID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ATHIAWAR</w:t>
      </w:r>
    </w:p>
    <w:p>
      <w:pPr>
        <w:sectPr>
          <w:type w:val="continuous"/>
          <w:pgSz w:w="9360" w:h="12960"/>
          <w:pgMar w:top="516" w:right="1382" w:bottom="496" w:left="1440" w:header="720" w:footer="720" w:gutter="0"/>
          <w:cols w:num="2" w:equalWidth="0">
            <w:col w:w="3732" w:space="0"/>
            <w:col w:w="280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3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sectPr>
          <w:type w:val="nextColumn"/>
          <w:pgSz w:w="9360" w:h="12960"/>
          <w:pgMar w:top="516" w:right="1382" w:bottom="496" w:left="1440" w:header="720" w:footer="720" w:gutter="0"/>
          <w:cols w:num="2" w:equalWidth="0">
            <w:col w:w="3732" w:space="0"/>
            <w:col w:w="280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Pt. II, p. 301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LETTER TO ASHRAM BOYS AND GIRLS</w:t>
      </w:r>
    </w:p>
    <w:p>
      <w:pPr>
        <w:autoSpaceDN w:val="0"/>
        <w:autoSpaceDE w:val="0"/>
        <w:widowControl/>
        <w:spacing w:line="270" w:lineRule="exact" w:before="106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BOYS AND GIRLS,</w:t>
      </w:r>
    </w:p>
    <w:p>
      <w:pPr>
        <w:autoSpaceDN w:val="0"/>
        <w:autoSpaceDE w:val="0"/>
        <w:widowControl/>
        <w:spacing w:line="280" w:lineRule="exact" w:before="38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is the holiday of the eleventh of the bright half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Ashadha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(regarded) a special holiday? It has been known so far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holiday of the eleventh day is for fasting. But Premabehn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discovered something. Explain to her. My complaint is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 to the observing of the holiday in a new  way. I want [you]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its significance. A student should try to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>significance  of anything he does.</w:t>
      </w:r>
    </w:p>
    <w:p>
      <w:pPr>
        <w:autoSpaceDN w:val="0"/>
        <w:autoSpaceDE w:val="0"/>
        <w:widowControl/>
        <w:spacing w:line="266" w:lineRule="exact" w:before="8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Part II, p. 309</w:t>
      </w:r>
    </w:p>
    <w:p>
      <w:pPr>
        <w:autoSpaceDN w:val="0"/>
        <w:autoSpaceDE w:val="0"/>
        <w:widowControl/>
        <w:spacing w:line="300" w:lineRule="exact" w:before="29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the original had “dharma”.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type w:val="continuous"/>
          <w:pgSz w:w="9360" w:h="12960"/>
          <w:pgMar w:top="516" w:right="1382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LETTER TO MANI</w:t>
      </w:r>
    </w:p>
    <w:p>
      <w:pPr>
        <w:autoSpaceDN w:val="0"/>
        <w:autoSpaceDE w:val="0"/>
        <w:widowControl/>
        <w:spacing w:line="27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1932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you would never fall ill, then how is it that you fell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again? You do not write letters now. Do you like to  stay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Ashram? Why did you come away from Mother?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in detail. Write also openheartedly what your desires are.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Pt. II p. 311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LETTER TO ANANDI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ANANDI,</w:t>
      </w:r>
    </w:p>
    <w:p>
      <w:pPr>
        <w:autoSpaceDN w:val="0"/>
        <w:autoSpaceDE w:val="0"/>
        <w:widowControl/>
        <w:spacing w:line="28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you are again down with fever. Why do you not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cause? Now you are taking Dr. Kanuga’s pills.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their effect. You must continue to write whether you receive </w:t>
      </w:r>
      <w:r>
        <w:rPr>
          <w:rFonts w:ascii="Times" w:hAnsi="Times" w:eastAsia="Times"/>
          <w:b w:val="0"/>
          <w:i w:val="0"/>
          <w:color w:val="000000"/>
          <w:sz w:val="22"/>
        </w:rPr>
        <w:t>mine or not.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Pt. II p. 311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LETTER  TO  SHARDA  C . SHAH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know if people  meditated upon Bharata and 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their lifetime. Experience tells us that people are worshipped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after their death. It is a different thing that they are honoured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they are still alive. We may not call 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dhyana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 living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can certainly not be regarded as perfect. And, worship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appropriate only with reference to perfect beings.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harmful to worship one who has faults or who is 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>do something wrong, for we would become like those whom we</w:t>
      </w:r>
    </w:p>
    <w:p>
      <w:pPr>
        <w:autoSpaceDN w:val="0"/>
        <w:autoSpaceDE w:val="0"/>
        <w:widowControl/>
        <w:spacing w:line="220" w:lineRule="exact" w:before="34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Youngest daughter of Lakshmidas Asar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Meditation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16" w:right="139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meditate. I do not have the power nor the wish to perform miracles 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Christ did. How can there be any comparison between him and me?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was a very great man indeed. Write to Bhai that he  should write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conitinue to put on weight.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you not realize the difference  between the bodily structure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man and woman? Whatever differences  you see can be seen, one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say, with the naked eye. A man has moustaches,  a woman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none. A woman bears children, a man does not. A woman suckles her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child, a man does not. Are these differences not plain enough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clear to everyone? And this means a little difference  in their functions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training.</w:t>
      </w:r>
    </w:p>
    <w:p>
      <w:pPr>
        <w:autoSpaceDN w:val="0"/>
        <w:autoSpaceDE w:val="0"/>
        <w:widowControl/>
        <w:spacing w:line="266" w:lineRule="exact" w:before="48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9954. Courtesy: Shardabehn G. 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LETTER TO CHHOTUBHAI</w:t>
      </w:r>
    </w:p>
    <w:p>
      <w:pPr>
        <w:autoSpaceDN w:val="0"/>
        <w:autoSpaceDE w:val="0"/>
        <w:widowControl/>
        <w:spacing w:line="270" w:lineRule="exact" w:before="10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1932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CHHOTUBHAI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If just now you continue to remain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for looking after your father, then there will be no objection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staying there; otherwise  I am of opinion that the Ashram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able to look after him and at such a time such a burden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allowed to fall on the Ashram. After thinking over the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you about his constipation, I see only one remedy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that unless he observes 10-15 fasts at a  stretch, his stomach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cleansed. But only he and you can say if he has strength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His strength does not mean his bodily strength, but his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Even if he observes fast, some treatment must be taken side by </w:t>
      </w:r>
      <w:r>
        <w:rPr>
          <w:rFonts w:ascii="Times" w:hAnsi="Times" w:eastAsia="Times"/>
          <w:b w:val="0"/>
          <w:i w:val="0"/>
          <w:color w:val="000000"/>
          <w:sz w:val="22"/>
        </w:rPr>
        <w:t>side, that is, drinking a good deal of water and taking enema daily.</w:t>
      </w:r>
    </w:p>
    <w:p>
      <w:pPr>
        <w:autoSpaceDN w:val="0"/>
        <w:autoSpaceDE w:val="0"/>
        <w:widowControl/>
        <w:spacing w:line="240" w:lineRule="exact" w:before="54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seem that your father knows how to write,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letter has been written by you. And so I do not write </w:t>
      </w:r>
      <w:r>
        <w:rPr>
          <w:rFonts w:ascii="Times" w:hAnsi="Times" w:eastAsia="Times"/>
          <w:b w:val="0"/>
          <w:i w:val="0"/>
          <w:color w:val="000000"/>
          <w:sz w:val="22"/>
        </w:rPr>
        <w:t>separately to him.</w:t>
      </w:r>
    </w:p>
    <w:p>
      <w:pPr>
        <w:autoSpaceDN w:val="0"/>
        <w:autoSpaceDE w:val="0"/>
        <w:widowControl/>
        <w:spacing w:line="266" w:lineRule="exact" w:before="88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Pt. II,  pp. 315-7</w:t>
      </w:r>
    </w:p>
    <w:p>
      <w:pPr>
        <w:autoSpaceDN w:val="0"/>
        <w:autoSpaceDE w:val="0"/>
        <w:widowControl/>
        <w:spacing w:line="30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“Chhonbhai”;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“Letter to Narandas Gandhi”,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16-7-1932.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Jamia Millia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348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195. LETTER TO HAMID ALI KHAN</w:t>
      </w:r>
    </w:p>
    <w:p>
      <w:pPr>
        <w:autoSpaceDN w:val="0"/>
        <w:autoSpaceDE w:val="0"/>
        <w:widowControl/>
        <w:spacing w:line="270" w:lineRule="exact" w:before="1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1932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 HAMID ALI,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has sent your letter to me for perusal. I am grateful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for the books sent to me. I am still reading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Ramacharcha </w:t>
      </w:r>
      <w:r>
        <w:rPr>
          <w:rFonts w:ascii="Times" w:hAnsi="Times" w:eastAsia="Times"/>
          <w:b w:val="0"/>
          <w:i/>
          <w:color w:val="000000"/>
          <w:sz w:val="22"/>
        </w:rPr>
        <w:t>(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 e., life of Rama). I have finished other books. All the three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pleased me. There was not much difficulty in underst-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anding them. Please do not send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Al-Faruq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 life of Faruq, the 2nd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Caliph of Islam) as I have got it with me (here). But do send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books which in your opinion may be quite all right for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vandemataram </w:t>
      </w:r>
      <w:r>
        <w:rPr>
          <w:rFonts w:ascii="Times" w:hAnsi="Times" w:eastAsia="Times"/>
          <w:b w:val="0"/>
          <w:i w:val="0"/>
          <w:color w:val="000000"/>
          <w:sz w:val="22"/>
        </w:rPr>
        <w:t>to all the brothers  of the Jamia.</w:t>
      </w:r>
    </w:p>
    <w:p>
      <w:pPr>
        <w:autoSpaceDN w:val="0"/>
        <w:autoSpaceDE w:val="0"/>
        <w:widowControl/>
        <w:spacing w:line="220" w:lineRule="exact" w:before="46" w:after="30"/>
        <w:ind w:left="0" w:right="6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86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OHANDAS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tabs>
          <w:tab w:pos="550" w:val="left"/>
          <w:tab w:pos="40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as yet got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Guide to Health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Devdas </w:t>
      </w:r>
      <w:r>
        <w:rPr>
          <w:rFonts w:ascii="Times" w:hAnsi="Times" w:eastAsia="Times"/>
          <w:b w:val="0"/>
          <w:i w:val="0"/>
          <w:color w:val="000000"/>
          <w:sz w:val="22"/>
        </w:rPr>
        <w:t>about it. I am very sorry to hear about the burning of the press.</w:t>
      </w:r>
    </w:p>
    <w:p>
      <w:pPr>
        <w:autoSpaceDN w:val="0"/>
        <w:autoSpaceDE w:val="0"/>
        <w:widowControl/>
        <w:spacing w:line="266" w:lineRule="exact" w:before="48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Pt. II, p. 337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LETTER TO INDU N. PAREKH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INDU.</w:t>
      </w:r>
    </w:p>
    <w:p>
      <w:pPr>
        <w:autoSpaceDN w:val="0"/>
        <w:autoSpaceDE w:val="0"/>
        <w:widowControl/>
        <w:spacing w:line="28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well, certainly attend the prayers. Sitting here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(anyting) about your demand. Do as Narandas asks you to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your life been made regular? Can you concentrate your mind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study? Has the confusion of your mind lessened? Has (it) begun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 its responsibility? Think abnout all these things.</w:t>
      </w:r>
    </w:p>
    <w:p>
      <w:pPr>
        <w:autoSpaceDN w:val="0"/>
        <w:autoSpaceDE w:val="0"/>
        <w:widowControl/>
        <w:spacing w:line="266" w:lineRule="exact" w:before="28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Pt. II, p. 309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0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Engish version, published in India, of the Gujarati articles contributed 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 </w:t>
      </w:r>
      <w:r>
        <w:rPr>
          <w:rFonts w:ascii="Times" w:hAnsi="Times" w:eastAsia="Times"/>
          <w:b w:val="0"/>
          <w:i w:val="0"/>
          <w:color w:val="000000"/>
          <w:sz w:val="18"/>
        </w:rPr>
        <w:t>in 1913.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16" w:right="135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LETTER TO ESTHER MENON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1932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CHILD,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 not fret, if you don’t hear from me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moment. My correspondence has been upset a bit.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hoping that the matter will be soon put right. However, a  prisoner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to be satisfied with facilities that may be given to him for the </w:t>
      </w:r>
      <w:r>
        <w:rPr>
          <w:rFonts w:ascii="Times" w:hAnsi="Times" w:eastAsia="Times"/>
          <w:b w:val="0"/>
          <w:i w:val="0"/>
          <w:color w:val="000000"/>
          <w:sz w:val="22"/>
        </w:rPr>
        <w:t>natural satisfaction of his healthy wants.</w:t>
      </w:r>
    </w:p>
    <w:p>
      <w:pPr>
        <w:autoSpaceDN w:val="0"/>
        <w:tabs>
          <w:tab w:pos="550" w:val="left"/>
          <w:tab w:pos="54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see the invalid sister, you must tell her I often think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her. I wonder if you ever visit that little school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neighbourhood for defective children. I thought the institution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 workers. If you have the time, I would like you to know more </w:t>
      </w:r>
      <w:r>
        <w:rPr>
          <w:rFonts w:ascii="Times" w:hAnsi="Times" w:eastAsia="Times"/>
          <w:b w:val="0"/>
          <w:i w:val="0"/>
          <w:color w:val="000000"/>
          <w:sz w:val="22"/>
        </w:rPr>
        <w:t>of the institution and its managers and tell me how it progresses.</w:t>
      </w:r>
    </w:p>
    <w:p>
      <w:pPr>
        <w:autoSpaceDN w:val="0"/>
        <w:autoSpaceDE w:val="0"/>
        <w:widowControl/>
        <w:spacing w:line="280" w:lineRule="exact" w:before="40" w:after="2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tell me how desolate Bajaj’s house looked for want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woman’s touch. I have always considered this a result of our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notions of division of work between men and women. Division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be. But this utter helplessness on the man’s part when it comes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a household in good order and woman’s  helplessness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comes to be a matter of looking after herself (more here than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West) are due to erroneous upbringing. Why should man be so lazy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keep his house neat, if there is no woman looking after it,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a woman feel that she always needs  a man protector?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anomaly seems to me to be due to the habit of regarding woman as 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primarily for housekeeping and of thinking that she must live so soft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feel weak and be always in need of protection. We are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 a different atmosphere at the Ashram. It is difficult work. But it </w:t>
      </w:r>
      <w:r>
        <w:rPr>
          <w:rFonts w:ascii="Times" w:hAnsi="Times" w:eastAsia="Times"/>
          <w:b w:val="0"/>
          <w:i w:val="0"/>
          <w:color w:val="000000"/>
          <w:sz w:val="22"/>
        </w:rPr>
        <w:t>seems to be worth doing.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6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her.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Remember me and Mahadev to Mrs. Winston when you write to</w:t>
            </w: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Kisses to the children.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No. 112. Courtesy: National Archives of India Also </w:t>
      </w:r>
      <w:r>
        <w:rPr>
          <w:rFonts w:ascii="Times" w:hAnsi="Times" w:eastAsia="Times"/>
          <w:b w:val="0"/>
          <w:i/>
          <w:color w:val="000000"/>
          <w:sz w:val="18"/>
        </w:rPr>
        <w:t>My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Dear Child, </w:t>
      </w:r>
      <w:r>
        <w:rPr>
          <w:rFonts w:ascii="Times" w:hAnsi="Times" w:eastAsia="Times"/>
          <w:b w:val="0"/>
          <w:i w:val="0"/>
          <w:color w:val="000000"/>
          <w:sz w:val="18"/>
        </w:rPr>
        <w:t>pp. 92-3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visited it when he went to England for the Round Table Conference </w:t>
      </w:r>
      <w:r>
        <w:rPr>
          <w:rFonts w:ascii="Times" w:hAnsi="Times" w:eastAsia="Times"/>
          <w:b w:val="0"/>
          <w:i w:val="0"/>
          <w:color w:val="000000"/>
          <w:sz w:val="18"/>
        </w:rPr>
        <w:t>in 1931.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16" w:right="1350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LETTER TO PRINCESS EFY ARISTARCHI</w:t>
      </w:r>
    </w:p>
    <w:p>
      <w:pPr>
        <w:autoSpaceDN w:val="0"/>
        <w:autoSpaceDE w:val="0"/>
        <w:widowControl/>
        <w:spacing w:line="270" w:lineRule="exact" w:before="106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80" w:lineRule="exact" w:before="38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thank you once more for your lovely gifts. I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beautiful book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Way of the Cross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markings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crucifixion cards with helpul descriptions and thoughtful quotations </w:t>
      </w:r>
      <w:r>
        <w:rPr>
          <w:rFonts w:ascii="Times" w:hAnsi="Times" w:eastAsia="Times"/>
          <w:b w:val="0"/>
          <w:i w:val="0"/>
          <w:color w:val="000000"/>
          <w:sz w:val="22"/>
        </w:rPr>
        <w:t>made by you at the back.</w:t>
      </w:r>
    </w:p>
    <w:p>
      <w:pPr>
        <w:autoSpaceDN w:val="0"/>
        <w:autoSpaceDE w:val="0"/>
        <w:widowControl/>
        <w:spacing w:line="280" w:lineRule="exact" w:before="4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all your troubles are over and if they are not, God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blessed  you with sufficient wisdom to regard them, in the language of </w:t>
      </w:r>
      <w:r>
        <w:rPr>
          <w:rFonts w:ascii="Times" w:hAnsi="Times" w:eastAsia="Times"/>
          <w:b w:val="0"/>
          <w:i w:val="0"/>
          <w:color w:val="000000"/>
          <w:sz w:val="22"/>
        </w:rPr>
        <w:t>one of your quotations,  as “blessings  in disguise”.</w:t>
      </w:r>
    </w:p>
    <w:p>
      <w:pPr>
        <w:autoSpaceDN w:val="0"/>
        <w:autoSpaceDE w:val="0"/>
        <w:widowControl/>
        <w:spacing w:line="220" w:lineRule="exact" w:before="6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RINCESS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RISTARCHI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CHOTZKY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REIBURG  </w:t>
      </w:r>
      <w:r>
        <w:rPr>
          <w:rFonts w:ascii="Times" w:hAnsi="Times" w:eastAsia="Times"/>
          <w:b w:val="0"/>
          <w:i w:val="0"/>
          <w:color w:val="000000"/>
          <w:sz w:val="20"/>
        </w:rPr>
        <w:t>I. B., G</w:t>
      </w:r>
      <w:r>
        <w:rPr>
          <w:rFonts w:ascii="Times" w:hAnsi="Times" w:eastAsia="Times"/>
          <w:b w:val="0"/>
          <w:i w:val="0"/>
          <w:color w:val="000000"/>
          <w:sz w:val="18"/>
        </w:rPr>
        <w:t>ERMANY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Pt. II,  p. 253</w:t>
      </w:r>
    </w:p>
    <w:p>
      <w:pPr>
        <w:autoSpaceDN w:val="0"/>
        <w:autoSpaceDE w:val="0"/>
        <w:widowControl/>
        <w:spacing w:line="292" w:lineRule="exact" w:before="36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199. LETTER TO GANESHDATTA</w:t>
      </w:r>
    </w:p>
    <w:p>
      <w:pPr>
        <w:autoSpaceDN w:val="0"/>
        <w:autoSpaceDE w:val="0"/>
        <w:widowControl/>
        <w:spacing w:line="270" w:lineRule="exact" w:before="106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GANESHDATTAJI,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book. Prisoners are not permitted to write a </w:t>
      </w:r>
      <w:r>
        <w:rPr>
          <w:rFonts w:ascii="Times" w:hAnsi="Times" w:eastAsia="Times"/>
          <w:b w:val="0"/>
          <w:i w:val="0"/>
          <w:color w:val="000000"/>
          <w:sz w:val="22"/>
        </w:rPr>
        <w:t>foreword.</w:t>
      </w:r>
    </w:p>
    <w:p>
      <w:pPr>
        <w:autoSpaceDN w:val="0"/>
        <w:autoSpaceDE w:val="0"/>
        <w:widowControl/>
        <w:spacing w:line="270" w:lineRule="exact" w:before="28" w:after="0"/>
        <w:ind w:left="0" w:right="7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50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Pt. II, p. 251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16" w:right="134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200. LETTER TO NARHARI DEVSARMA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As you know, it is not open to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 about matters political. But I can heartily endorse your remark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the leaders must bear the natural consequences 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actions.</w:t>
      </w:r>
    </w:p>
    <w:p>
      <w:pPr>
        <w:autoSpaceDN w:val="0"/>
        <w:autoSpaceDE w:val="0"/>
        <w:widowControl/>
        <w:spacing w:line="220" w:lineRule="exact" w:before="26" w:after="282"/>
        <w:ind w:left="0" w:right="6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16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ARHARI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EVSARMA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ARRACKPORE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ANK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ARRACKPORE</w:t>
      </w:r>
    </w:p>
    <w:p>
      <w:pPr>
        <w:sectPr>
          <w:type w:val="continuous"/>
          <w:pgSz w:w="9360" w:h="12960"/>
          <w:pgMar w:top="516" w:right="1404" w:bottom="496" w:left="1440" w:header="720" w:footer="720" w:gutter="0"/>
          <w:cols w:num="2" w:equalWidth="0">
            <w:col w:w="3704" w:space="0"/>
            <w:col w:w="281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94"/>
        <w:ind w:left="0" w:right="2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404" w:bottom="496" w:left="1440" w:header="720" w:footer="720" w:gutter="0"/>
          <w:cols w:num="2" w:equalWidth="0">
            <w:col w:w="3704" w:space="0"/>
            <w:col w:w="2812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Secret Abstracts, Home Department, Special Branch, File No. 800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(40) (3), Pt. II, p. 253.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299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LETTER TO NATWARLAL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NATWARLAL,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been received. It is very good that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plying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ply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mcan drawing out a thread.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drawing 160 yards of yarn of at least 12 counts of uniform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twist per hour so that there may be no difficulty in weaving.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have even any confidence about letters from one in jail.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came to my hand today, that is, fourteen days after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it. It remains to be seen when this reaches you.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there is no meaning in my replying by return of post.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your vow is such that you must have adhered to it on the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not receiving my letter. This will certainly do you good.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pull on without tea and sugar for so many days, how can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without them for ever? We know from the lives of crores (of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people) in this world that both these things are unnecessary, inasmuch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are acquainted neither with tea nor sugar. About jail life: the </w:t>
      </w:r>
      <w:r>
        <w:rPr>
          <w:rFonts w:ascii="Times" w:hAnsi="Times" w:eastAsia="Times"/>
          <w:b w:val="0"/>
          <w:i w:val="0"/>
          <w:color w:val="000000"/>
          <w:sz w:val="22"/>
        </w:rPr>
        <w:t>life of one in jail cannot be written at length. But to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had said in his letter that the leaders were responsible </w:t>
      </w:r>
      <w:r>
        <w:rPr>
          <w:rFonts w:ascii="Times" w:hAnsi="Times" w:eastAsia="Times"/>
          <w:b w:val="0"/>
          <w:i w:val="0"/>
          <w:color w:val="000000"/>
          <w:sz w:val="18"/>
        </w:rPr>
        <w:t>for the people’s suffering.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type w:val="continuous"/>
          <w:pgSz w:w="9360" w:h="12960"/>
          <w:pgMar w:top="516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 whose mind is innocent this life happens to be peaceful and </w:t>
      </w:r>
      <w:r>
        <w:rPr>
          <w:rFonts w:ascii="Times" w:hAnsi="Times" w:eastAsia="Times"/>
          <w:b w:val="0"/>
          <w:i w:val="0"/>
          <w:color w:val="000000"/>
          <w:sz w:val="22"/>
        </w:rPr>
        <w:t>elevating.</w:t>
      </w:r>
    </w:p>
    <w:p>
      <w:pPr>
        <w:autoSpaceDN w:val="0"/>
        <w:autoSpaceDE w:val="0"/>
        <w:widowControl/>
        <w:spacing w:line="220" w:lineRule="exact" w:before="10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(40)(3), Pt. II, p. 289</w:t>
      </w:r>
    </w:p>
    <w:p>
      <w:pPr>
        <w:autoSpaceDN w:val="0"/>
        <w:autoSpaceDE w:val="0"/>
        <w:widowControl/>
        <w:spacing w:line="292" w:lineRule="exact" w:before="36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202. LETTER TO S. D. SATAVLEKAR</w:t>
      </w:r>
    </w:p>
    <w:p>
      <w:pPr>
        <w:autoSpaceDN w:val="0"/>
        <w:autoSpaceDE w:val="0"/>
        <w:widowControl/>
        <w:spacing w:line="270" w:lineRule="exact" w:before="1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1932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SATAVLEKAR,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only today. The Sanskrit Readers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 but I was awaiting your letter. May I thank you for the </w:t>
      </w:r>
      <w:r>
        <w:rPr>
          <w:rFonts w:ascii="Times" w:hAnsi="Times" w:eastAsia="Times"/>
          <w:b w:val="0"/>
          <w:i w:val="0"/>
          <w:color w:val="000000"/>
          <w:sz w:val="22"/>
        </w:rPr>
        <w:t>Readers? I have received so many books from you !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Purushartha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things keep coming. You will be gratified to learn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has completed the first two Readers and has gone 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third. We are jotting down the errors that come to our notice.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already decided to inform you of them even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receipt of your letter. There is no doubt that on the whole the Readers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very well planned. Whatever mistakes we observe will be pointed </w:t>
      </w:r>
      <w:r>
        <w:rPr>
          <w:rFonts w:ascii="Times" w:hAnsi="Times" w:eastAsia="Times"/>
          <w:b w:val="0"/>
          <w:i w:val="0"/>
          <w:color w:val="000000"/>
          <w:sz w:val="22"/>
        </w:rPr>
        <w:t>out to you only with the purpose of enhancing the utility of the series.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arm does not give too much pain. The left elbow pains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particular movement. The Superintendent gave 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Lakshadi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used for massage but it did no good. In fact, this oil helps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pain is caused by rheumatism but the pain in my elbow joint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reheumatic. So far the doctors have diagnosed it as the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employment of the elbow in plying the charkha.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I have given up using the left arm in spinning for almost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It cannot be said that it has resulted in any improvement.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am to undergo intensive treatment. There is no cause for worry; </w:t>
      </w:r>
      <w:r>
        <w:rPr>
          <w:rFonts w:ascii="Times" w:hAnsi="Times" w:eastAsia="Times"/>
          <w:b w:val="0"/>
          <w:i w:val="0"/>
          <w:color w:val="000000"/>
          <w:sz w:val="22"/>
        </w:rPr>
        <w:t>my health is, on the whole, good enough.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you have written about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Vishwaroopadarshanayoga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>quite correct, but it does not in any way contradict what I have written</w:t>
      </w:r>
    </w:p>
    <w:p>
      <w:pPr>
        <w:autoSpaceDN w:val="0"/>
        <w:autoSpaceDE w:val="0"/>
        <w:widowControl/>
        <w:spacing w:line="226" w:lineRule="exact" w:before="30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“Yoga of the Vision of the Cosmic Form”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letter that there was not only poetry in Chapter XI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Gandhiji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out, but also the vital truth that God is immanent in all created objects which are </w:t>
      </w:r>
      <w:r>
        <w:rPr>
          <w:rFonts w:ascii="Times" w:hAnsi="Times" w:eastAsia="Times"/>
          <w:b w:val="0"/>
          <w:i w:val="0"/>
          <w:color w:val="000000"/>
          <w:sz w:val="18"/>
        </w:rPr>
        <w:t>only different parts of His body.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04" w:right="135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preface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to that chapter. The man who sees the whole world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manifestation of Vasudeva is bound to have a vision of the Cosmic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but the Form will be that of his own imagining. A Christian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considers the creation as a divine  manifestation will visualize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image to suit his notions. Our way of worship determines the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in our mind. One born and  bred in the Hindu culture 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tire of reading the eleventh chapter and if he be a devotee,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picture to himself  the magnificent form described therein.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imagery is not beyond a man’s  imagination in this world.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call the divine force as Brahman,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Vasudeva, yet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formless. Only for the devotee it acquires  dimensions;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expression and therein lies its poetic appeal. We can make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deduction which you have already drawn. We must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Vasudeva or God even in a dacoit. When we have acquired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do that, the dacoit will give up his wickedness.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we acquire this power all our learning and knowledge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worthless. You have not expected my comments upon your writing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Vishwaroopadarshana,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I have written all this as I am engrossed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same thoughts. It gives me great pleasure to carry on such </w:t>
      </w:r>
      <w:r>
        <w:rPr>
          <w:rFonts w:ascii="Times" w:hAnsi="Times" w:eastAsia="Times"/>
          <w:b w:val="0"/>
          <w:i w:val="0"/>
          <w:color w:val="000000"/>
          <w:sz w:val="22"/>
        </w:rPr>
        <w:t>conversations with you through letters.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finished reading ‘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Vaidik Vinay’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Abhayji. Now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Swadhyaya Samhita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Vaidikmuni Hariprasadji. But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difficulty in reading the Vedic hymns. You are acquainted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knowledge of Sanskrit, it is of the most elementary order,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Vedic Sanskrit it is almost nil. I know this much, that vedic </w:t>
      </w:r>
      <w:r>
        <w:rPr>
          <w:rFonts w:ascii="Times" w:hAnsi="Times" w:eastAsia="Times"/>
          <w:b w:val="0"/>
          <w:i w:val="0"/>
          <w:color w:val="000000"/>
          <w:sz w:val="22"/>
        </w:rPr>
        <w:t>hymns have been interpreted in several ways by different scholars—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Sanatanis in one way, by Arya Samajists in another and by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  in yet another. Even among the sanatanis  I find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opinion. All Arya Samajists too are not agreed upon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meaning. You must be remembering the correspondence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 and Vaidyaji that I initiated.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In the light of all this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bewildered when I try to study the Vedic hymns and find myself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to decide upon any interpretation. At present I am memorizing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Ishopanishad.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Shankara’s  interpretation of it differs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Aurobindo Babu; and your interpretation that I saw last year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jail differs from both. I have now received a translation in Gujarati. </w:t>
      </w:r>
      <w:r>
        <w:rPr>
          <w:rFonts w:ascii="Times" w:hAnsi="Times" w:eastAsia="Times"/>
          <w:b w:val="0"/>
          <w:i w:val="0"/>
          <w:color w:val="000000"/>
          <w:sz w:val="22"/>
        </w:rPr>
        <w:t>This and Hariprasadji’s translation are again at variance. I have</w:t>
      </w:r>
    </w:p>
    <w:p>
      <w:pPr>
        <w:autoSpaceDN w:val="0"/>
        <w:autoSpaceDE w:val="0"/>
        <w:widowControl/>
        <w:spacing w:line="220" w:lineRule="exact" w:before="36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Anasaktiyoga;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Hemprabha Das Gupta”, 21-9-1932.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Cow-Sacrifice in Vedas”, 29-9-1927.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350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this Upanishad in my own way which seems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presumptuous in view of my scanty knowledge of Sanskrit. Is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work available from which I may learn the rudiments of Vedic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grammar and does a collection exist containing different annotations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various scholars? In short, what should a man like myself do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confronted with interpreting correctly the Vedic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enough in any sect to accept their interpretation as gospel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Luckily or unluckily I possess just enough knowledge of Sanskrit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from several interpretations available to me. But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collect a  large library while I am in jail nor do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 myself in a deep study.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suffices for my own contentment.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like to dabble in the Vedas. Therefore please oblige me by </w:t>
      </w:r>
      <w:r>
        <w:rPr>
          <w:rFonts w:ascii="Times" w:hAnsi="Times" w:eastAsia="Times"/>
          <w:b w:val="0"/>
          <w:i w:val="0"/>
          <w:color w:val="000000"/>
          <w:sz w:val="22"/>
        </w:rPr>
        <w:t>giving whatever information you can. We are all well.</w:t>
      </w:r>
    </w:p>
    <w:p>
      <w:pPr>
        <w:autoSpaceDN w:val="0"/>
        <w:autoSpaceDE w:val="0"/>
        <w:widowControl/>
        <w:spacing w:line="220" w:lineRule="exact" w:before="46" w:after="0"/>
        <w:ind w:left="0" w:right="3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</w:t>
      </w:r>
    </w:p>
    <w:p>
      <w:pPr>
        <w:autoSpaceDN w:val="0"/>
        <w:autoSpaceDE w:val="0"/>
        <w:widowControl/>
        <w:spacing w:line="266" w:lineRule="exact" w:before="6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4763. Courtesy: S.D. Satavlekar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letter, posted on the 18th, reached me on the 20th.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know what will happen to mine. The officials here tell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packet which I had handed over on the 4th was dispatched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16th. All the letters are sent to the Secretariat for censoring,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posted when received back here after being passed. I simply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why they should do this. I have been trying to find out,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I don’t know if I shall succeed. We should go on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 as usual and not worry when the letters will reach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destination. We should not think about the matter at all.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in our minds to face the possibility of the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>stopping altogether  and be sure that we shall not feel upset even then.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 Prabhudas to write to me. Two days ago the doctor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me to rotate the Gandiva wheel with the left hand, and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started  spinning on the Gandiva. I appreciate it all the more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experience with the Magan spinning-wheel. My yarn became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and the threads also snapped rarely. I still draw the </w:t>
      </w:r>
      <w:r>
        <w:rPr>
          <w:rFonts w:ascii="Times" w:hAnsi="Times" w:eastAsia="Times"/>
          <w:b w:val="0"/>
          <w:i w:val="0"/>
          <w:color w:val="000000"/>
          <w:sz w:val="22"/>
        </w:rPr>
        <w:t>thread with the right hand. There are some defects in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>wheel, and when I have removed them it will work still more smoothly.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04" w:right="135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Comparing it with the Magan spinning-wheel, I see that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speed on the latter. Hence I think that for spinning with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spindle only, the Gandiva or the ordinary spinning-wheel is better.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who cannot use either of his hands for drawing the thread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rotating the wheel, the Magan spinning-wheel is an invaluable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invention. Obviously, anyone who can use both his hands can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But we cannot spin yarn of the highest count on it.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 may perhaps  help us to do it. It is also possible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speed on it may increase if we make some modificatons  so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spin on it with one spindle only. But all this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experimentation. My experience of it in its present form is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it to be. I can say that I have now acquired excellent control </w:t>
      </w:r>
      <w:r>
        <w:rPr>
          <w:rFonts w:ascii="Times" w:hAnsi="Times" w:eastAsia="Times"/>
          <w:b w:val="0"/>
          <w:i w:val="0"/>
          <w:color w:val="000000"/>
          <w:sz w:val="22"/>
        </w:rPr>
        <w:t>over the pedals.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permitted to spin on the Gandiva wheel not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 improvement in the condition of my elbow but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rest has not benefited it in any way. The assumption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that the pain may not have been caused by the strain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[rotating] the wheel when spinning. I shall know for certain in a few </w:t>
      </w:r>
      <w:r>
        <w:rPr>
          <w:rFonts w:ascii="Times" w:hAnsi="Times" w:eastAsia="Times"/>
          <w:b w:val="0"/>
          <w:i w:val="0"/>
          <w:color w:val="000000"/>
          <w:sz w:val="22"/>
        </w:rPr>
        <w:t>days.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happy that Dr. Talwalkar charges two rupees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conveyance and gives a bill for the medicines. If we call him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or twice in a year, he can afford to charge us nothing,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afford to do so when he gives us medicines as frequently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does. He is not so rich. As for conveyance, I think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it for a long time. Dr. Talwalkar’s sending us bills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medicines is likely to have one result. Through laxity we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calling him during all this time even when it might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If that is so, our laxity should go now.In any case,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scrupulous  in following dharma, we should feel extremely reluctant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accept anybody’s free services. But most people certainly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 in that way. Because water costs nothing, we use it freely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feel ashamed in doing so. On the contrary, we ask why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use it freely when it costs nothing. And as we are careless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using water because it costs nothing, we feel in the same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other services  or things which we get free. This is a violation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vow of nonstealing, besides  being a violation of the vow of </w:t>
      </w:r>
      <w:r>
        <w:rPr>
          <w:rFonts w:ascii="Times" w:hAnsi="Times" w:eastAsia="Times"/>
          <w:b w:val="0"/>
          <w:i w:val="0"/>
          <w:color w:val="000000"/>
          <w:sz w:val="22"/>
        </w:rPr>
        <w:t>ahimsa too.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no letter from Ba. I wrote one letter to her many days </w:t>
      </w:r>
      <w:r>
        <w:rPr>
          <w:rFonts w:ascii="Times" w:hAnsi="Times" w:eastAsia="Times"/>
          <w:b w:val="0"/>
          <w:i w:val="0"/>
          <w:color w:val="000000"/>
          <w:sz w:val="22"/>
        </w:rPr>
        <w:t>ago, to which I got no reply. And so I have not written to her recently.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350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simply do not understand what happens to these letters. I will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again to her, and put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this. If you get it, show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Jail Superintendent there and give it to Ba. I hope all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got cold have recovered now. There is a wire from Devdas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informing me that he had a mild relapse of fever. If you get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Shanti is there at the time, give him and his wife my blessings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tell him that I was happy that he had gone there. Did he get my </w:t>
      </w:r>
      <w:r>
        <w:rPr>
          <w:rFonts w:ascii="Times" w:hAnsi="Times" w:eastAsia="Times"/>
          <w:b w:val="0"/>
          <w:i w:val="0"/>
          <w:color w:val="000000"/>
          <w:sz w:val="22"/>
        </w:rPr>
        <w:t>letter? I wrote it to him at Rajkot.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enough if you send the slivers, given by Chhakkaddas,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Dahyabhai with anybody who may be going to that side. I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 of other slivers with me. It will not matter, therefore, if </w:t>
      </w:r>
      <w:r>
        <w:rPr>
          <w:rFonts w:ascii="Times" w:hAnsi="Times" w:eastAsia="Times"/>
          <w:b w:val="0"/>
          <w:i w:val="0"/>
          <w:color w:val="000000"/>
          <w:sz w:val="22"/>
        </w:rPr>
        <w:t>Chhakkaddas’s  arrive a  little late.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Parnerkar’s health all right? I am sure Prithuraj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is quite well.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to me from your description that Shankarbhai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narrow escape. Anyone falling from the roof of the kitchen is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survive, as the roof is at a fairly good height. I hope his arm </w:t>
      </w:r>
      <w:r>
        <w:rPr>
          <w:rFonts w:ascii="Times" w:hAnsi="Times" w:eastAsia="Times"/>
          <w:b w:val="0"/>
          <w:i w:val="0"/>
          <w:color w:val="000000"/>
          <w:sz w:val="22"/>
        </w:rPr>
        <w:t>is all right now.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fully explained my views regarding Sitala Sahay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letter.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know what they are if you get it. I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about Parnerkar’s mother,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also about Narmada.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Jailor informed us that Mahadev’s letter to Durga,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11th, was posted on the 14th. But you had not got it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18th, from which it seems that the letters  are being tampered with </w:t>
      </w:r>
      <w:r>
        <w:rPr>
          <w:rFonts w:ascii="Times" w:hAnsi="Times" w:eastAsia="Times"/>
          <w:b w:val="0"/>
          <w:i w:val="0"/>
          <w:color w:val="000000"/>
          <w:sz w:val="22"/>
        </w:rPr>
        <w:t>there too.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assume that for some time now you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of getting my letters—as for the future, let us wait and see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happens. You will find more about this in my letter to Premabehn.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8240.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</w:t>
      </w:r>
    </w:p>
    <w:p>
      <w:pPr>
        <w:autoSpaceDN w:val="0"/>
        <w:autoSpaceDE w:val="0"/>
        <w:widowControl/>
        <w:spacing w:line="240" w:lineRule="exact" w:before="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Kasturba Gandhi”, On or After 21-7-1932.</w:t>
      </w:r>
    </w:p>
    <w:p>
      <w:pPr>
        <w:autoSpaceDN w:val="0"/>
        <w:autoSpaceDE w:val="0"/>
        <w:widowControl/>
        <w:spacing w:line="200" w:lineRule="exact" w:before="10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Son of Lakshmidas Asar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Ganddhi”, 6/10-7-1932.</w:t>
      </w:r>
    </w:p>
    <w:p>
      <w:pPr>
        <w:autoSpaceDN w:val="0"/>
        <w:autoSpaceDE w:val="0"/>
        <w:widowControl/>
        <w:spacing w:line="220" w:lineRule="exact" w:before="2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Narandas Gandhi”, June 28/July 4, 1932.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16-7-1932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Premabehn Kantak”, 24-7-1932.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204. TELEGRAM TO SUPERINTENDENT,</w:t>
      </w:r>
    </w:p>
    <w:p>
      <w:pPr>
        <w:autoSpaceDN w:val="0"/>
        <w:autoSpaceDE w:val="0"/>
        <w:widowControl/>
        <w:spacing w:line="292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CENTRAL JAIL, LAHORE</w:t>
      </w:r>
    </w:p>
    <w:p>
      <w:pPr>
        <w:autoSpaceDN w:val="0"/>
        <w:autoSpaceDE w:val="0"/>
        <w:widowControl/>
        <w:spacing w:line="294" w:lineRule="exact" w:before="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21,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UPERINTENDENT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</w:p>
    <w:p>
      <w:pPr>
        <w:autoSpaceDN w:val="0"/>
        <w:autoSpaceDE w:val="0"/>
        <w:widowControl/>
        <w:spacing w:line="266" w:lineRule="exact" w:before="0" w:after="1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9"/>
        <w:gridCol w:w="939"/>
        <w:gridCol w:w="939"/>
        <w:gridCol w:w="939"/>
        <w:gridCol w:w="939"/>
        <w:gridCol w:w="939"/>
        <w:gridCol w:w="939"/>
      </w:tblGrid>
      <w:tr>
        <w:trPr>
          <w:trHeight w:hRule="exact" w:val="296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HEAR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KHURSHEDBAI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NAOROJI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HAD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OPERATOIN.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PRAY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      CAUSE         OPERATION         AND        PRESENT      CONDITION.</w:t>
      </w:r>
    </w:p>
    <w:p>
      <w:pPr>
        <w:autoSpaceDN w:val="0"/>
        <w:autoSpaceDE w:val="0"/>
        <w:widowControl/>
        <w:spacing w:line="266" w:lineRule="exact" w:before="46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9</w:t>
      </w:r>
    </w:p>
    <w:p>
      <w:pPr>
        <w:autoSpaceDN w:val="0"/>
        <w:autoSpaceDE w:val="0"/>
        <w:widowControl/>
        <w:spacing w:line="292" w:lineRule="exact" w:before="362" w:after="0"/>
        <w:ind w:left="0" w:right="185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205. LETTER TO MIRABEHN</w:t>
      </w:r>
    </w:p>
    <w:p>
      <w:pPr>
        <w:autoSpaceDN w:val="0"/>
        <w:autoSpaceDE w:val="0"/>
        <w:widowControl/>
        <w:spacing w:line="270" w:lineRule="exact" w:before="1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1932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before me your letter and postcard. The body will take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toll. We never know when we commit a breach of  the laws that govern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body. And in nature as in human law ignorance  is no excuse.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fever therefore does not surprise 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expect that the energetic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adopted by you checked the progress of malaria. Yes at such </w:t>
      </w:r>
      <w:r>
        <w:rPr>
          <w:rFonts w:ascii="Times" w:hAnsi="Times" w:eastAsia="Times"/>
          <w:b w:val="0"/>
          <w:i w:val="0"/>
          <w:color w:val="000000"/>
          <w:sz w:val="22"/>
        </w:rPr>
        <w:t>times services of friends become a boon and induce an early recovery.</w:t>
      </w:r>
    </w:p>
    <w:p>
      <w:pPr>
        <w:autoSpaceDN w:val="0"/>
        <w:autoSpaceDE w:val="0"/>
        <w:widowControl/>
        <w:spacing w:line="13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22"/>
        </w:rPr>
        <w:t>I know what lavish care is bestowed upon guests in Sivaprasad Babu’s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I am glad you are having these sweet experiences. It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attacks such as you had not only bearable but even a prized visitation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they enable one to understand human nature at its best.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acts equally towards all and in all circumstances, it approaches </w:t>
      </w:r>
      <w:r>
        <w:rPr>
          <w:rFonts w:ascii="Times" w:hAnsi="Times" w:eastAsia="Times"/>
          <w:b w:val="0"/>
          <w:i w:val="0"/>
          <w:color w:val="000000"/>
          <w:sz w:val="22"/>
        </w:rPr>
        <w:t>the divine.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description of Ganga is quite poetic. I felt much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have done. And it was probably the same spot where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walking. I wrote my impressions for </w:t>
      </w:r>
      <w:r>
        <w:rPr>
          <w:rFonts w:ascii="Times" w:hAnsi="Times" w:eastAsia="Times"/>
          <w:b w:val="0"/>
          <w:i/>
          <w:color w:val="000000"/>
          <w:sz w:val="22"/>
        </w:rPr>
        <w:t>Navajivan.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was quite 10 </w:t>
      </w:r>
      <w:r>
        <w:rPr>
          <w:rFonts w:ascii="Times" w:hAnsi="Times" w:eastAsia="Times"/>
          <w:b w:val="0"/>
          <w:i w:val="0"/>
          <w:color w:val="000000"/>
          <w:sz w:val="22"/>
        </w:rPr>
        <w:t>years ago I think.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Milk diet still continues. The weight is 105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lb. It has produced </w:t>
      </w:r>
      <w:r>
        <w:rPr>
          <w:rFonts w:ascii="Times" w:hAnsi="Times" w:eastAsia="Times"/>
          <w:b w:val="0"/>
          <w:i w:val="0"/>
          <w:color w:val="000000"/>
          <w:sz w:val="22"/>
        </w:rPr>
        <w:t>no effect on the elbow. I feel no better than when I was taking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jail authorities forwarded this to the Home Secretary, Poona, for orders </w:t>
      </w:r>
      <w:r>
        <w:rPr>
          <w:rFonts w:ascii="Times" w:hAnsi="Times" w:eastAsia="Times"/>
          <w:b w:val="0"/>
          <w:i w:val="0"/>
          <w:color w:val="000000"/>
          <w:sz w:val="18"/>
        </w:rPr>
        <w:t>on July 21, 1932.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her arrival at Varanasi from Chhapra the addressee had a severe attack of </w:t>
      </w:r>
      <w:r>
        <w:rPr>
          <w:rFonts w:ascii="Times" w:hAnsi="Times" w:eastAsia="Times"/>
          <w:b w:val="0"/>
          <w:i w:val="0"/>
          <w:color w:val="000000"/>
          <w:sz w:val="18"/>
        </w:rPr>
        <w:t>malaria.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Congress leader of Varanasi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16" w:right="1350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almonds and bread. So far as the bowels are concerned, I was  most </w:t>
      </w:r>
      <w:r>
        <w:rPr>
          <w:rFonts w:ascii="Times" w:hAnsi="Times" w:eastAsia="Times"/>
          <w:b w:val="0"/>
          <w:i w:val="0"/>
          <w:color w:val="000000"/>
          <w:sz w:val="22"/>
        </w:rPr>
        <w:t>assuredly better under that diet than the milk diet.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when you will get this letter. The disturbance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correspondence still continues. The incoming post 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regular but there is much delay about the outgoing post.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correspondence with the Government about [it]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this sudden disturbance at all. But there it is. Fortunately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peace of my mind I commenced my career as aprisoner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with the assumption that a prisonerhad no rights.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still outside prison walls, you will know why you do not get </w:t>
      </w:r>
      <w:r>
        <w:rPr>
          <w:rFonts w:ascii="Times" w:hAnsi="Times" w:eastAsia="Times"/>
          <w:b w:val="0"/>
          <w:i w:val="0"/>
          <w:color w:val="000000"/>
          <w:sz w:val="22"/>
        </w:rPr>
        <w:t>my letters regularly, if you do not.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us to all the friends . If you at all can, try to see </w:t>
      </w:r>
      <w:r>
        <w:rPr>
          <w:rFonts w:ascii="Times" w:hAnsi="Times" w:eastAsia="Times"/>
          <w:b w:val="0"/>
          <w:i w:val="0"/>
          <w:color w:val="000000"/>
          <w:sz w:val="22"/>
        </w:rPr>
        <w:t>Devdas. He is so near you.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IRABAI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C/O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IVAPRASAD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UPTA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PVAN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AGWA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ENARES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9508. Courtesy: Mirabehn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LETTER TO DEVDAS GANDHI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DEVDAS,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telegram from Hanumanprasadji today causes anxiety.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that there is an attack of fever again. It is stated in the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attack is a mild one. Hence I believe that by the time you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you must have completely recovered.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letter (I) wrote before this. Still there is no certainty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post dispatched by me. It seems that  my letters take many days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through (the scrutiny). The letters are being nicely scrutinized.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certainly careful of your health. Whatever the climate,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it can be kept under control by effecting  suitable changes </w:t>
      </w:r>
      <w:r>
        <w:rPr>
          <w:rFonts w:ascii="Times" w:hAnsi="Times" w:eastAsia="Times"/>
          <w:b w:val="0"/>
          <w:i w:val="0"/>
          <w:color w:val="000000"/>
          <w:sz w:val="22"/>
        </w:rPr>
        <w:t>in the diet. Write to me  why there was a set-back again.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letters to Doyle, 9-7-1932; 13-7-1932. and also ; 22-7-1932.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that I get  my post regularly again. We all three are </w:t>
      </w:r>
      <w:r>
        <w:rPr>
          <w:rFonts w:ascii="Times" w:hAnsi="Times" w:eastAsia="Times"/>
          <w:b w:val="0"/>
          <w:i w:val="0"/>
          <w:color w:val="000000"/>
          <w:sz w:val="22"/>
        </w:rPr>
        <w:t>happy. Vallabhbhai is learning Sanskrit like an industrious school-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boy. He devotes  many hours to its study. He has finished two parts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reading the third. There will be no wonder if he finishes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24 parts within four or five months at this rate. Yet,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 wonder and a miracle if he begins to understand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original.</w:t>
      </w:r>
    </w:p>
    <w:p>
      <w:pPr>
        <w:autoSpaceDN w:val="0"/>
        <w:autoSpaceDE w:val="0"/>
        <w:widowControl/>
        <w:spacing w:line="220" w:lineRule="exact" w:before="66" w:after="2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1096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EVDAS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ISTRICT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AIL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ORAKHPUR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U.P.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(40)(3), Pt. II, p. 353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LETTER TO SONIRAMJI</w:t>
      </w:r>
    </w:p>
    <w:p>
      <w:pPr>
        <w:autoSpaceDN w:val="0"/>
        <w:autoSpaceDE w:val="0"/>
        <w:widowControl/>
        <w:spacing w:line="270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21, 1932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 SONIRAMJI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receipt of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heard many interpretations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occult significance of the sacred thread. But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interpretations are only guesses. I do not think that all these ideas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at the time when the sacred thread came into use.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described themselves as Aryans adopted the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thread in order to distinguish between Aryans and non-Aryans.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must have happened at the time when the art of making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cotton was discovered. Crores of people merely put on the dhoti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as they do even now, with the rest of the body uncovered.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those who are believed to be non-Aryans did so. The Aryans,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adopted the symbol of the sacred thread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and improve the art of spinning and prove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work. I have no evidence from history in support of this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statement. It is only my conjecture. Today there is no distinction—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ought not to be any—between Aryans and non-Aryans. An </w:t>
      </w:r>
      <w:r>
        <w:rPr>
          <w:rFonts w:ascii="Times" w:hAnsi="Times" w:eastAsia="Times"/>
          <w:b w:val="0"/>
          <w:i w:val="0"/>
          <w:color w:val="000000"/>
          <w:sz w:val="22"/>
        </w:rPr>
        <w:t>admixture of blood between the races took place thousands of years</w:t>
      </w:r>
    </w:p>
    <w:p>
      <w:pPr>
        <w:autoSpaceDN w:val="0"/>
        <w:autoSpaceDE w:val="0"/>
        <w:widowControl/>
        <w:spacing w:line="198" w:lineRule="exact" w:before="39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English translation available in the Bombay Secret Abstracts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2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350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ago and the present inhabitants of India are the progeny of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admixture. If the sacred thread is to be worn to all, all [the castes]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the right to wear it. I see no meaning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For this reason, after giving up the use of the sacred thread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tried to wear it again nor do I wish to do so. Inasmuch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wearing the sacred thread is likely to have created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higher and lower castes, it should be discarded.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advise Gauri Prasad to give up his infatuation for the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thread. It is the sign of 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a person observes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itself is the best sacred thread. Why is a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thread needed?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the water in a well clean it should be covered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wire-netting. There ought not to be any dirt anywhere around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well should be deep and (a certain quantity of) “permanganate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potash” or chlorine should be put into it every month.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(of the drug) to be used should be ascertained from a doctor.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addition to taking these precautions it would be advisable to get the </w:t>
      </w:r>
      <w:r>
        <w:rPr>
          <w:rFonts w:ascii="Times" w:hAnsi="Times" w:eastAsia="Times"/>
          <w:b w:val="0"/>
          <w:i w:val="0"/>
          <w:color w:val="000000"/>
          <w:sz w:val="22"/>
        </w:rPr>
        <w:t>water analysed from time to time.</w:t>
      </w:r>
    </w:p>
    <w:p>
      <w:pPr>
        <w:autoSpaceDN w:val="0"/>
        <w:autoSpaceDE w:val="0"/>
        <w:widowControl/>
        <w:spacing w:line="220" w:lineRule="exact" w:before="46" w:after="3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1"/>
        <w:gridCol w:w="3261"/>
      </w:tblGrid>
      <w:tr>
        <w:trPr>
          <w:trHeight w:hRule="exact" w:val="608"/>
        </w:trPr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pp. 323-4, and Bombay Secret Abstracts, Home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800(40)(3), Pt. II, pp. 403-5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LETTER TO KAPIL</w:t>
      </w:r>
    </w:p>
    <w:p>
      <w:pPr>
        <w:autoSpaceDN w:val="0"/>
        <w:autoSpaceDE w:val="0"/>
        <w:widowControl/>
        <w:spacing w:line="27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KAPIL,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I am sorry to learn of your health.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quietly improve your health and while improving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service you can render, be satisfied with that.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ply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some service. Educate the children who may be in your vicinity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night classes for those who are grown up. This is also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purify ourselves as we advance in years and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allow a single impure thought to enter our mind. This is, from my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the English translation available in Bombay Secret </w:t>
      </w:r>
      <w:r>
        <w:rPr>
          <w:rFonts w:ascii="Times" w:hAnsi="Times" w:eastAsia="Times"/>
          <w:b w:val="0"/>
          <w:i w:val="0"/>
          <w:color w:val="000000"/>
          <w:sz w:val="18"/>
        </w:rPr>
        <w:t>Abstracts.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has been collated with the Gujarati in </w:t>
      </w: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04" w:right="139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view, a service. And even a man on sick-bed can do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must indeed be observing the rules regarding prayers, etc. </w:t>
      </w:r>
      <w:r>
        <w:rPr>
          <w:rFonts w:ascii="Times" w:hAnsi="Times" w:eastAsia="Times"/>
          <w:b w:val="0"/>
          <w:i w:val="0"/>
          <w:color w:val="000000"/>
          <w:sz w:val="22"/>
        </w:rPr>
        <w:t>Do write to me.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p. 323, and Bombay Secret Abstracts, Home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800(40)(3), Pt. II, p. 399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LETTER TO HANUMANPRASAD PODDAR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 HANUMANPRASAD,</w:t>
      </w:r>
    </w:p>
    <w:p>
      <w:pPr>
        <w:autoSpaceDN w:val="0"/>
        <w:autoSpaceDE w:val="0"/>
        <w:widowControl/>
        <w:spacing w:line="28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 as also your telegram today. I shall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about Devdas since you are there. Moreover Devdas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me that you treated him in a very loving manner.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is really a good man. I shall always expect to receive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 from time to time.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who resorts to falsehood with a view to acquiring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worldly goods or for some other reason in full of attachment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hatred; he cannot possibly reach God.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consider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you have cited as impossible. To tread the path of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to remain aloof from worldly affairs, i.e., from </w:t>
      </w:r>
      <w:r>
        <w:rPr>
          <w:rFonts w:ascii="Times" w:hAnsi="Times" w:eastAsia="Times"/>
          <w:b w:val="0"/>
          <w:i/>
          <w:color w:val="000000"/>
          <w:sz w:val="22"/>
        </w:rPr>
        <w:t>pravritti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thing which is impossible like a flower in the sky.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one tell what path one follows who keeps away from </w:t>
      </w:r>
      <w:r>
        <w:rPr>
          <w:rFonts w:ascii="Times" w:hAnsi="Times" w:eastAsia="Times"/>
          <w:b w:val="0"/>
          <w:i/>
          <w:color w:val="000000"/>
          <w:sz w:val="22"/>
        </w:rPr>
        <w:t>pravritti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tread the truth in itself involves entrance into </w:t>
      </w:r>
      <w:r>
        <w:rPr>
          <w:rFonts w:ascii="Times" w:hAnsi="Times" w:eastAsia="Times"/>
          <w:b w:val="0"/>
          <w:i/>
          <w:color w:val="000000"/>
          <w:sz w:val="22"/>
        </w:rPr>
        <w:t>pravritti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Without </w:t>
      </w:r>
      <w:r>
        <w:rPr>
          <w:rFonts w:ascii="Times" w:hAnsi="Times" w:eastAsia="Times"/>
          <w:b w:val="0"/>
          <w:i/>
          <w:color w:val="000000"/>
          <w:sz w:val="22"/>
        </w:rPr>
        <w:t>pravritti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no occasion for treading or not treading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The holy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its several verses has made it clear that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 exist even for a moment without </w:t>
      </w:r>
      <w:r>
        <w:rPr>
          <w:rFonts w:ascii="Times" w:hAnsi="Times" w:eastAsia="Times"/>
          <w:b w:val="0"/>
          <w:i/>
          <w:color w:val="000000"/>
          <w:sz w:val="22"/>
        </w:rPr>
        <w:t>pravritti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a devotee and one who is not a  devotee is this, that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in </w:t>
      </w:r>
      <w:r>
        <w:rPr>
          <w:rFonts w:ascii="Times" w:hAnsi="Times" w:eastAsia="Times"/>
          <w:b w:val="0"/>
          <w:i/>
          <w:color w:val="000000"/>
          <w:sz w:val="22"/>
        </w:rPr>
        <w:t>pravritti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an eye to the highest good and while living in </w:t>
      </w:r>
      <w:r>
        <w:rPr>
          <w:rFonts w:ascii="Times" w:hAnsi="Times" w:eastAsia="Times"/>
          <w:b w:val="0"/>
          <w:i/>
          <w:color w:val="000000"/>
          <w:sz w:val="22"/>
        </w:rPr>
        <w:t>pravritti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never lets go his hold upon truth and weakens attachments </w:t>
      </w:r>
      <w:r>
        <w:rPr>
          <w:rFonts w:ascii="Times" w:hAnsi="Times" w:eastAsia="Times"/>
          <w:b w:val="0"/>
          <w:i w:val="0"/>
          <w:color w:val="000000"/>
          <w:sz w:val="22"/>
        </w:rPr>
        <w:t>and aversions, while the other lives in a state of infatuation with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the English rendering available in Bombay Secret </w:t>
      </w:r>
      <w:r>
        <w:rPr>
          <w:rFonts w:ascii="Times" w:hAnsi="Times" w:eastAsia="Times"/>
          <w:b w:val="0"/>
          <w:i w:val="0"/>
          <w:color w:val="000000"/>
          <w:sz w:val="18"/>
        </w:rPr>
        <w:t>Abstracts.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paragraph has been collated with the Hindi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Mahadevbhaini </w:t>
      </w:r>
      <w:r>
        <w:rPr>
          <w:rFonts w:ascii="Times" w:hAnsi="Times" w:eastAsia="Times"/>
          <w:b w:val="0"/>
          <w:i/>
          <w:color w:val="000000"/>
          <w:sz w:val="18"/>
        </w:rPr>
        <w:t>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I.</w:t>
      </w:r>
    </w:p>
    <w:p>
      <w:pPr>
        <w:autoSpaceDN w:val="0"/>
        <w:autoSpaceDE w:val="0"/>
        <w:widowControl/>
        <w:spacing w:line="22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asked: “Can a man who resorts to untruth for wordly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purposes see God? Or is the beatific vision possible for one who gives up all </w:t>
      </w:r>
      <w:r>
        <w:rPr>
          <w:rFonts w:ascii="Times" w:hAnsi="Times" w:eastAsia="Times"/>
          <w:b w:val="0"/>
          <w:i w:val="0"/>
          <w:color w:val="000000"/>
          <w:sz w:val="18"/>
        </w:rPr>
        <w:t>activities in order to be able to observe the truth?”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398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pravritti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does not even try to remain aloof from such demoniac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 as falsehood, etc., while pursuing his object. These worldly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are not a thing to be  looked upon with contempt. It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worldly affairs that a vision of the Lord is possible.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worldly affairs that create infatuation deserve to be looked upon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 and always shunned. This is my firm opinion and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experience.</w:t>
      </w:r>
    </w:p>
    <w:p>
      <w:pPr>
        <w:autoSpaceDN w:val="0"/>
        <w:autoSpaceDE w:val="0"/>
        <w:widowControl/>
        <w:spacing w:line="220" w:lineRule="exact" w:before="6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608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p. 323, and Bombay Secret Abstracts, Home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800(40)(3), Pt. II, p. 401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LETTER TO KASTURBA GANDHI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July 21,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None can say what the matter is that you do not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letters and I do not receive yours? Hence I have not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letters at present. When it is not certain that letters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you how can I like to write? I do receive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you. Nimu writes to say that you appear to be losing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>How is that? Is the food digested?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happy here. You must be knowing that I am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milk. There was no special reason fot taking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here  insisted and so I began to take it. I also take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vegetable. Vallabhbhai has begun to learn Sanskrit, and has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begun to work the spinning-wheel. There is uncertainty about my </w:t>
      </w:r>
      <w:r>
        <w:rPr>
          <w:rFonts w:ascii="Times" w:hAnsi="Times" w:eastAsia="Times"/>
          <w:b w:val="0"/>
          <w:i w:val="0"/>
          <w:color w:val="000000"/>
          <w:sz w:val="22"/>
        </w:rPr>
        <w:t>letters at present and so it cannot be said what the fate of this will be.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has again fallen ill, but there is nothing to be anxious </w:t>
      </w:r>
      <w:r>
        <w:rPr>
          <w:rFonts w:ascii="Times" w:hAnsi="Times" w:eastAsia="Times"/>
          <w:b w:val="0"/>
          <w:i w:val="0"/>
          <w:color w:val="000000"/>
          <w:sz w:val="22"/>
        </w:rPr>
        <w:t>about.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have known of the death of Rajaji’s son-in-law. If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written a letter of condolence, write one. Blessings to sisters.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30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relapse of Devdas’s fever;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Devdas Gandhi”, 21-7-1932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2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211. LETTER TO E.E. DOYLE</w:t>
      </w:r>
    </w:p>
    <w:p>
      <w:pPr>
        <w:autoSpaceDN w:val="0"/>
        <w:autoSpaceDE w:val="0"/>
        <w:widowControl/>
        <w:spacing w:line="270" w:lineRule="exact" w:before="10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DOYLE,</w:t>
      </w:r>
    </w:p>
    <w:p>
      <w:pPr>
        <w:autoSpaceDN w:val="0"/>
        <w:autoSpaceDE w:val="0"/>
        <w:widowControl/>
        <w:spacing w:line="240" w:lineRule="exact" w:before="54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refer to my letter of 13th instant. My son at Gorakhpur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relapse. I have written to him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should cheer him.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notion when it will be passed  and sent to him. Another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Lahore Jail. She has undergone an operation. A third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sister of the missing Airman Jeejibhoi.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Fourth to Shrimati Mirabai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Slade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is down with fever at Benares. And I am writing today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postcard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to a girl sending her and her people condolences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bereavement. All these letters to be of value should surely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at once or not at all. But from the manner in which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 is held up, how can I hope that the foregoing letters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soon? I have a postcard from the Ashram telling me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of 5th July was received there on 20th instant! The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writtenon the 12th and 19th July have still evidently not been 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contain important instructions about ailing inmates and others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 that has nothing to do with political matters.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do not wish to withdraw their orders conveyed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 letters, I should be assured of their quick despatch.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 in sending my letters to their destination seems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unjust to me and hardly becoming for the Government.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willingly broken no rule about my correspondence. On the contrary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tried to be meticulously correct in carrying out their instructions.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no reason for this vexatious change in the disposition of my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you please forward this to the Government and ascertain </w:t>
      </w:r>
      <w:r>
        <w:rPr>
          <w:rFonts w:ascii="Times" w:hAnsi="Times" w:eastAsia="Times"/>
          <w:b w:val="0"/>
          <w:i w:val="0"/>
          <w:color w:val="000000"/>
          <w:sz w:val="22"/>
        </w:rPr>
        <w:t>their wishes in the matter?</w:t>
      </w:r>
    </w:p>
    <w:p>
      <w:pPr>
        <w:autoSpaceDN w:val="0"/>
        <w:autoSpaceDE w:val="0"/>
        <w:widowControl/>
        <w:spacing w:line="220" w:lineRule="exact" w:before="66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M. K. </w:t>
      </w: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9</w:t>
      </w:r>
    </w:p>
    <w:p>
      <w:pPr>
        <w:autoSpaceDN w:val="0"/>
        <w:autoSpaceDE w:val="0"/>
        <w:widowControl/>
        <w:spacing w:line="240" w:lineRule="exact" w:before="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Devdas Gandhi”, 21-7-1932.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Khurshedbehn Naoroji;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Superintendent, Central Jail,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Lahore”,Before 21-7-1932.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entry under date July 21, 1932 in “Diary, 1932”, given as the last item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 valume, there is a reference to a letter to Shirinbai; but this letter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available.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however, “Letter to Shirinbai”, 26-7-1932.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Mirabehn”, 21-7-1932.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Rohinibehn Desai”, 22-7-1932.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16" w:right="1362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LETTER TO ROHINIBEHN DESAI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ROHINI,</w:t>
      </w:r>
    </w:p>
    <w:p>
      <w:pPr>
        <w:autoSpaceDN w:val="0"/>
        <w:tabs>
          <w:tab w:pos="550" w:val="left"/>
          <w:tab w:pos="32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 letter from Hamida today. She informs me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maternal uncle has expired. All of you  are being tested severely.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condolences to Mother or behalf of all of us. Really speaking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grieve over death. If we regard death  as a friend,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 has met a friend. We may, of course, mourn his death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selfishness. If, however, we look at the matter in proper light,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our good fortune that all of us will meet that friend sooner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later. I have heard that Kanjibhai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feels weak. Write to me and </w:t>
      </w:r>
      <w:r>
        <w:rPr>
          <w:rFonts w:ascii="Times" w:hAnsi="Times" w:eastAsia="Times"/>
          <w:b w:val="0"/>
          <w:i w:val="0"/>
          <w:color w:val="000000"/>
          <w:sz w:val="22"/>
        </w:rPr>
        <w:t>give me detailed news. Sardar also is eager to know about his health.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8"/>
        </w:rPr>
        <w:t>OHINIBEHN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ANAIYALAL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ANABHAI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ESAI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OPIPURA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URAT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2658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LETTER TO NIRMALABEHN GANDHI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NIMU,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a very cunning girl. After showing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time left, you turn the tables on me and say that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as many hours as I would ask you to devote. But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you that the care you take of children resembles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work. It does not matter if no note can be kept of that.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half an hour even—not to say an hour—is spared, that also </w:t>
      </w:r>
      <w:r>
        <w:rPr>
          <w:rFonts w:ascii="Times" w:hAnsi="Times" w:eastAsia="Times"/>
          <w:b w:val="0"/>
          <w:i w:val="0"/>
          <w:color w:val="000000"/>
          <w:sz w:val="22"/>
        </w:rPr>
        <w:t>can be noted. There is no shame in it.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Hasu sends Vinay here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], then it will serve your purpose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mine. There will be two girls instead of one. The elder girl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But there are two conditions. Either Sumitra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theft and be convicted, appear in male guise, be big after being drawn </w:t>
      </w:r>
      <w:r>
        <w:rPr>
          <w:rFonts w:ascii="Times" w:hAnsi="Times" w:eastAsia="Times"/>
          <w:b w:val="0"/>
          <w:i w:val="0"/>
          <w:color w:val="000000"/>
          <w:sz w:val="22"/>
        </w:rPr>
        <w:t>though a machine and appear to be sixteen years of age or she should</w:t>
      </w:r>
    </w:p>
    <w:p>
      <w:pPr>
        <w:autoSpaceDN w:val="0"/>
        <w:autoSpaceDE w:val="0"/>
        <w:widowControl/>
        <w:spacing w:line="220" w:lineRule="exact" w:before="32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father, Kanaiyalal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16" w:right="139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four instead of two legs and a tail! Then I may be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 cat with four feet. Is Sumitra willing to become a cat with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feet and have a tail? If so, take medicine from Gangabehn who is </w:t>
      </w:r>
      <w:r>
        <w:rPr>
          <w:rFonts w:ascii="Times" w:hAnsi="Times" w:eastAsia="Times"/>
          <w:b w:val="0"/>
          <w:i w:val="0"/>
          <w:color w:val="000000"/>
          <w:sz w:val="22"/>
        </w:rPr>
        <w:t>going there, grow (additional) feet and tail and send (her).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write letters. All your troubles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>disappeared.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800(40)(3), Pt. II, p. 397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LETTER TO NANDUBEHN B. KANUGA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8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thinking of writing a letter to you, letters began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rain from you, maybe, on the Sardar. It may rain for any reason, but it </w:t>
      </w:r>
      <w:r>
        <w:rPr>
          <w:rFonts w:ascii="Times" w:hAnsi="Times" w:eastAsia="Times"/>
          <w:b w:val="0"/>
          <w:i w:val="0"/>
          <w:color w:val="000000"/>
          <w:sz w:val="22"/>
        </w:rPr>
        <w:t>must make all wet. The same is the case with us.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that you were of a humorous nature, but I knew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letter that you were overflowing with humour. You ask for </w:t>
      </w:r>
      <w:r>
        <w:rPr>
          <w:rFonts w:ascii="Times" w:hAnsi="Times" w:eastAsia="Times"/>
          <w:b w:val="0"/>
          <w:i w:val="0"/>
          <w:color w:val="000000"/>
          <w:sz w:val="22"/>
        </w:rPr>
        <w:t>my blessings, but they are always there.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encouraging the Sardar well, but he is not a soft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Bania like me. When he is inspired with courage from the heart,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he will do what he wants to do. That is the case. Now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enthusiastic over the study of Sanskrit, i.e., he has fully devoted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it. But there is no one here who can take credit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that.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is Mahadev. In addition, comes the Gandiva spinning-wheel.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\That also when it occurred to him. So the intentions you have 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shares with him are useless. Yes, you can take the share you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knowledge of Sanskrit. If you say, we may send the same by </w:t>
      </w:r>
      <w:r>
        <w:rPr>
          <w:rFonts w:ascii="Times" w:hAnsi="Times" w:eastAsia="Times"/>
          <w:b w:val="0"/>
          <w:i w:val="0"/>
          <w:color w:val="000000"/>
          <w:sz w:val="22"/>
        </w:rPr>
        <w:t>wire.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shame that a doctor becomes toothless as I am.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[the question is] when doctors become ill in whom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faith.</w:t>
      </w:r>
    </w:p>
    <w:p>
      <w:pPr>
        <w:autoSpaceDN w:val="0"/>
        <w:autoSpaceDE w:val="0"/>
        <w:widowControl/>
        <w:spacing w:line="30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‘glory’.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Haribhai Desai of Ahmedabad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Lilavatibehn have lost, it seems, a good deal of your </w:t>
      </w:r>
      <w:r>
        <w:rPr>
          <w:rFonts w:ascii="Times" w:hAnsi="Times" w:eastAsia="Times"/>
          <w:b w:val="0"/>
          <w:i w:val="0"/>
          <w:color w:val="000000"/>
          <w:sz w:val="22"/>
        </w:rPr>
        <w:t>weight.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800(40)(3), Pt. II, pp. 395-7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LETTER TO RAGHAVDASJI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MAHARAJ RAGHAVDASJI,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the book sent by you. I shall go through it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time. Ne review can be sent from the jail. I would, therefore, like </w:t>
      </w:r>
      <w:r>
        <w:rPr>
          <w:rFonts w:ascii="Times" w:hAnsi="Times" w:eastAsia="Times"/>
          <w:b w:val="0"/>
          <w:i w:val="0"/>
          <w:color w:val="000000"/>
          <w:sz w:val="22"/>
        </w:rPr>
        <w:t>to be excused.</w:t>
      </w:r>
    </w:p>
    <w:p>
      <w:pPr>
        <w:autoSpaceDN w:val="0"/>
        <w:autoSpaceDE w:val="0"/>
        <w:widowControl/>
        <w:spacing w:line="220" w:lineRule="exact" w:before="66" w:after="0"/>
        <w:ind w:left="0" w:right="6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800(40)(3), Pt. II, p. 365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LETTER TO D. B. KALELKAR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 letter after waiting for a long time.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heavily censored, I have not been able to get full news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I have of course written to Colonel Doyle about your health.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suggested to him that he should send you to me, in which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will of course improve and we could also study astronomy </w:t>
      </w:r>
      <w:r>
        <w:rPr>
          <w:rFonts w:ascii="Times" w:hAnsi="Times" w:eastAsia="Times"/>
          <w:b w:val="0"/>
          <w:i w:val="0"/>
          <w:color w:val="000000"/>
          <w:sz w:val="22"/>
        </w:rPr>
        <w:t>and even write about it.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suggestion is twofold. Either Shanker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and/or Bal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you, or you should be sent to me. Shanker is here. He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wishes to be near you and serve you. I have no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 from Bal but I keep getting news about him and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boys. Someone or another writes from Visapur.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astronomy my intention and purpose was as you had</w:t>
      </w:r>
    </w:p>
    <w:p>
      <w:pPr>
        <w:autoSpaceDN w:val="0"/>
        <w:autoSpaceDE w:val="0"/>
        <w:widowControl/>
        <w:spacing w:line="220" w:lineRule="exact" w:before="34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Satish Kalelkar, addressee’s elder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second son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inferred. It was not in my mind that astronomy helps one to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of the night by looking at the stars, nor was I thinking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Vedic gods and goddesses are directly connected with planets, stars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constellations. I am familiar with Bhai Hiralal’s ideas. I have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articles he sent me. All that is interesting. But my interest is of </w:t>
      </w:r>
      <w:r>
        <w:rPr>
          <w:rFonts w:ascii="Times" w:hAnsi="Times" w:eastAsia="Times"/>
          <w:b w:val="0"/>
          <w:i w:val="0"/>
          <w:color w:val="000000"/>
          <w:sz w:val="22"/>
        </w:rPr>
        <w:t>quite a different kind.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at the sky the impression we get of infinity,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purity, of order and of grandeur is one that purifies us.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be that on being able to reach the planets and the stars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get the same experience of good and evil that one gets here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earth. But truly divine is the peaceful influence of their beauty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coolness at this great distance. Also when once we are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communion with the heavens it does not matter where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happen to be. It then becomes like receiving the Ganga in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home. All these thoughts have made me a keen watcher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infinite skies. So I am acquiring knowledge of astronomy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my own satisfaction. At present I have gathered quite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of books on the subject. Professor Trivedi has sent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books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James Jeans. Of them I have read the two bigger ones.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them both. I have now started a systematic study of astronomy.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I am reading a book by Kharas. The author, it seems,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 good deal of trouble over it. The book is profusely illustrated,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great help. I find this book interesting because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other books. Had I begun with this book I may not perhaps have </w:t>
      </w:r>
      <w:r>
        <w:rPr>
          <w:rFonts w:ascii="Times" w:hAnsi="Times" w:eastAsia="Times"/>
          <w:b w:val="0"/>
          <w:i w:val="0"/>
          <w:color w:val="000000"/>
          <w:sz w:val="22"/>
        </w:rPr>
        <w:t>liked it. No effort has been made to make it entertaining.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cannot, as yet, write to you about the kind of book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astronomy which I want in Gujarati, as my ideas on the subject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shape; it would be neither easy nor desirable to indicate a </w:t>
      </w:r>
      <w:r>
        <w:rPr>
          <w:rFonts w:ascii="Times" w:hAnsi="Times" w:eastAsia="Times"/>
          <w:b w:val="0"/>
          <w:i w:val="0"/>
          <w:color w:val="000000"/>
          <w:sz w:val="22"/>
        </w:rPr>
        <w:t>framework at this stage.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all right that your spinning is reduced. Nothing need </w:t>
      </w:r>
      <w:r>
        <w:rPr>
          <w:rFonts w:ascii="Times" w:hAnsi="Times" w:eastAsia="Times"/>
          <w:b w:val="0"/>
          <w:i w:val="0"/>
          <w:color w:val="000000"/>
          <w:sz w:val="22"/>
        </w:rPr>
        <w:t>be done at the risk of your health.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has added to his work of preparing envelopes.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spins ten slivers every day on the Gandiva spinning-wheel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immersed in the study of Sanskrit. We have sent for all the 24 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Satavlekar’s series. It is about a fortnight that he started the study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already finishing the first three parts. This is really good progress. </w:t>
      </w:r>
      <w:r>
        <w:rPr>
          <w:rFonts w:ascii="Times" w:hAnsi="Times" w:eastAsia="Times"/>
          <w:b w:val="0"/>
          <w:i w:val="0"/>
          <w:color w:val="000000"/>
          <w:sz w:val="22"/>
        </w:rPr>
        <w:t>He will probably finish all the parts in four or five months. He aspires</w:t>
      </w:r>
    </w:p>
    <w:p>
      <w:pPr>
        <w:autoSpaceDN w:val="0"/>
        <w:autoSpaceDE w:val="0"/>
        <w:widowControl/>
        <w:spacing w:line="234" w:lineRule="exact" w:before="3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The Stars in Their Courses, The Universe around Us, Mysterious Universe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enough Sanskrit to be able to read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Mahabharata.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reduced his spinning by half. Too much time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in spinning yarn of 40 counts. It was also very tiring for </w:t>
      </w:r>
      <w:r>
        <w:rPr>
          <w:rFonts w:ascii="Times" w:hAnsi="Times" w:eastAsia="Times"/>
          <w:b w:val="0"/>
          <w:i w:val="0"/>
          <w:color w:val="000000"/>
          <w:sz w:val="22"/>
        </w:rPr>
        <w:t>him. His yarn of 40 counts turns out to be very good.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can’t say that my left elbow is completely cured; but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doctor’s permission I have gone back from the Magan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to the Gandiva. But I turn the wheel with my left hand and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thread with the right. I haven’t sufficient control of the right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draw a thread as fine as I would like to. But even then, the thread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finer than the one I could draw on the Magan wheel. My speed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somewhat increased, and if my left elbow does not betray me,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speed must increase a good deal. I visualize a tug of war between my </w:t>
      </w:r>
      <w:r>
        <w:rPr>
          <w:rFonts w:ascii="Times" w:hAnsi="Times" w:eastAsia="Times"/>
          <w:b w:val="0"/>
          <w:i w:val="0"/>
          <w:color w:val="000000"/>
          <w:sz w:val="22"/>
        </w:rPr>
        <w:t>speed and the fineness of the yarn.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Satyagrahashramno Itihas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takes up my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feel like writing anything else before the history is finished.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study of Urdu and of the currency problem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Swadhyaya </w:t>
      </w:r>
      <w:r>
        <w:rPr>
          <w:rFonts w:ascii="Times" w:hAnsi="Times" w:eastAsia="Times"/>
          <w:b w:val="0"/>
          <w:i/>
          <w:color w:val="000000"/>
          <w:sz w:val="22"/>
        </w:rPr>
        <w:t>Samhita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of course going on. I may not, therefore, be tempted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on the characteristics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daivi sampat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idea is yours </w:t>
      </w:r>
      <w:r>
        <w:rPr>
          <w:rFonts w:ascii="Times" w:hAnsi="Times" w:eastAsia="Times"/>
          <w:b w:val="0"/>
          <w:i w:val="0"/>
          <w:color w:val="000000"/>
          <w:sz w:val="22"/>
        </w:rPr>
        <w:t>and I think it is proper that you yourself should write on the subject.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history of the Ashram is taking a strange shape. I find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is also difficult. There is in it very little about individuals.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what the Ashram observances are, and how they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>followed. Therein I have written at length on non-violence, varnashr-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ama, bread-labour and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Perhaps the work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in a fortnight. I am keeping your suggestions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me.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your suggestions cannot be incorporated in it. I myself do not </w:t>
      </w:r>
      <w:r>
        <w:rPr>
          <w:rFonts w:ascii="Times" w:hAnsi="Times" w:eastAsia="Times"/>
          <w:b w:val="0"/>
          <w:i w:val="0"/>
          <w:color w:val="000000"/>
          <w:sz w:val="22"/>
        </w:rPr>
        <w:t>know what shape the history will take finally.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9487. Courtesy: D.B. Kalelkar</w:t>
      </w:r>
    </w:p>
    <w:p>
      <w:pPr>
        <w:autoSpaceDN w:val="0"/>
        <w:autoSpaceDE w:val="0"/>
        <w:widowControl/>
        <w:spacing w:line="24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“History of the Satyagraha Ashram”, 11-7-1932.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Divine heritage; </w:t>
      </w:r>
      <w:r>
        <w:rPr>
          <w:rFonts w:ascii="Times" w:hAnsi="Times" w:eastAsia="Times"/>
          <w:b w:val="0"/>
          <w:i/>
          <w:color w:val="000000"/>
          <w:sz w:val="18"/>
        </w:rPr>
        <w:t>vide 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XVI. 1-3.</w:t>
      </w:r>
    </w:p>
    <w:p>
      <w:pPr>
        <w:autoSpaceDN w:val="0"/>
        <w:autoSpaceDE w:val="0"/>
        <w:widowControl/>
        <w:spacing w:line="22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written: “The above letter refers to my suggestions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about what should be included in the history of the Ashram. I had particularly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requested Gandhiji not to spare any of us whose narrow vision and incompetence gave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so much trouble and who were inadequate to carry on the grand experiment in </w:t>
      </w:r>
      <w:r>
        <w:rPr>
          <w:rFonts w:ascii="Times" w:hAnsi="Times" w:eastAsia="Times"/>
          <w:b w:val="0"/>
          <w:i w:val="0"/>
          <w:color w:val="000000"/>
          <w:sz w:val="18"/>
        </w:rPr>
        <w:t>community life for social reconstruction known as the Satyagraha Ashram.”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217. SUPERVISION IS NOT NECESSARY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1932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heading will probably shock the readers. I do not intend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through it that we can manage our affairs at present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supervision. But I certainly wish to suggest a way of reducing its </w:t>
      </w:r>
      <w:r>
        <w:rPr>
          <w:rFonts w:ascii="Times" w:hAnsi="Times" w:eastAsia="Times"/>
          <w:b w:val="0"/>
          <w:i w:val="0"/>
          <w:color w:val="000000"/>
          <w:sz w:val="22"/>
        </w:rPr>
        <w:t>degree and doing away with it completely by and by.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supervision is thought necessary in an institution inspired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ideals of dharma, to that extent it is deficient in 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Supervision implies distrust, and distrust kills the spirit of dharma,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kills the soul. God watches everybody. Why should we then watch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anyone? Why should a person who has undertaken to cook or to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lavatories not do the work carefully unless he is watched?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not trust that he will do it carefully? We may not mind [a rule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that] a person who does not do thoroughly the work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undertaken should leave the Ashram, but supervision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unbearable to us. The total quantity of work each person does </w:t>
      </w:r>
      <w:r>
        <w:rPr>
          <w:rFonts w:ascii="Times" w:hAnsi="Times" w:eastAsia="Times"/>
          <w:b w:val="0"/>
          <w:i w:val="0"/>
          <w:color w:val="000000"/>
          <w:sz w:val="22"/>
        </w:rPr>
        <w:t>every day is sufficient supervision over him.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understand the meaning of supervision here. A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require supervision. It will not know how to do a thing,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taught to do the work given to it. Even grown-ups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not know how to do a particular thing will require, may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want, supervision. Really speaking, such supervision is not supervision,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is guidance by a teacher. Novices are able to go forward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work through the confidence which such guidance gives them.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supervision which is a form of watching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whether or not the other person is doing his work properly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blameworthy. Such supervision even over children is a bad thing.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discover some means of doing away with this blameworthy </w:t>
      </w:r>
      <w:r>
        <w:rPr>
          <w:rFonts w:ascii="Times" w:hAnsi="Times" w:eastAsia="Times"/>
          <w:b w:val="0"/>
          <w:i w:val="0"/>
          <w:color w:val="000000"/>
          <w:sz w:val="22"/>
        </w:rPr>
        <w:t>practice.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first step towards that goal: we should make a list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activities in which supervision is maintained and note the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working in them. The matter should be discussed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should then be left to their sense of honour. The manager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and all the others should fully realize the God watches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Children, too, should realize right from now that God is </w:t>
      </w:r>
      <w:r>
        <w:rPr>
          <w:rFonts w:ascii="Times" w:hAnsi="Times" w:eastAsia="Times"/>
          <w:b w:val="0"/>
          <w:i w:val="0"/>
          <w:color w:val="000000"/>
          <w:sz w:val="22"/>
        </w:rPr>
        <w:t>present everywhere. This is not a superstition or a matter of doubt. It</w:t>
      </w:r>
    </w:p>
    <w:p>
      <w:pPr>
        <w:autoSpaceDN w:val="0"/>
        <w:autoSpaceDE w:val="0"/>
        <w:widowControl/>
        <w:spacing w:line="30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along with “Letter to Narandas Gandhi”, 20-7-1932;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20-7-1932.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16" w:right="1402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as much a fact as our own existence is to ourselves.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should think carefully over this suggestion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>moral duty to put it into practice to the utmost extent possible.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218. LETTER TO E.E. DOYLE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DOYLE,</w:t>
      </w:r>
    </w:p>
    <w:p>
      <w:pPr>
        <w:autoSpaceDN w:val="0"/>
        <w:tabs>
          <w:tab w:pos="550" w:val="left"/>
          <w:tab w:pos="24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writing to you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my correspondence, Major Bhan-</w:t>
      </w:r>
      <w:r>
        <w:rPr>
          <w:rFonts w:ascii="Times" w:hAnsi="Times" w:eastAsia="Times"/>
          <w:b w:val="0"/>
          <w:i w:val="0"/>
          <w:color w:val="000000"/>
          <w:sz w:val="22"/>
        </w:rPr>
        <w:t>dari has showed me the Government’s letter to you on the subject.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confess that the letter has come upon me as a shock.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betrays, if I understand it rightly, want of confidence in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as a class and, naturally therefore, a disregard of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of the country spoken by the millions of its inhabitants.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consequences of the policy are disastrous for those who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from it. Those who do not know English and cannot afford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for English assistance or who are too proud to avail themselves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are at once put under a disadvantage. My own case is an instance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point. A friend who has visited my ailing son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Gorakhpur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Jail tells me that he is anxiously awaiting my letter. I did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But he had not got the letter at the time the friend wrote.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knows English, but we have never  written to each other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My wife complains of the absence of  my letters. She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English. I do not know what happens to her letters to me </w:t>
      </w:r>
      <w:r>
        <w:rPr>
          <w:rFonts w:ascii="Times" w:hAnsi="Times" w:eastAsia="Times"/>
          <w:b w:val="0"/>
          <w:i w:val="0"/>
          <w:color w:val="000000"/>
          <w:sz w:val="22"/>
        </w:rPr>
        <w:t>and mine to her. In my humble opinion the principal languages of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3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could not be posted the day it was written. Regarding this Mahadev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Desai has reported: “Bapu prepared a letter to be sent to Doyle about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correspondence. But the  Superintendent was unnerved and said, ‘Please do not send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such letter. It may lead them to suppose that the Indians in charge of this prison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complained to you.’. . . [Next day] Bapu assured the Superintendent that it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 to objection on the ground  he feared. The Superintendent proposed, ‘Please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it clear that you are not referring to the jail authorities.’ Bapu pointed out, “In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case they will assuredly believe that is has been written at your suggestion.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Instead of that, please let it go in the form in which I have written it. As a matter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 this is an issue on which you ought to resign—if you had any self-respect. But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lost such sense of honour. Therefore if you are not able to take any action permit </w:t>
      </w:r>
      <w:r>
        <w:rPr>
          <w:rFonts w:ascii="Times" w:hAnsi="Times" w:eastAsia="Times"/>
          <w:b w:val="0"/>
          <w:i w:val="0"/>
          <w:color w:val="000000"/>
          <w:sz w:val="18"/>
        </w:rPr>
        <w:t>me at least to do this much.” (</w:t>
      </w:r>
      <w:r>
        <w:rPr>
          <w:rFonts w:ascii="Times" w:hAnsi="Times" w:eastAsia="Times"/>
          <w:b w:val="0"/>
          <w:i/>
          <w:color w:val="000000"/>
          <w:sz w:val="18"/>
        </w:rPr>
        <w:t>Mahadevbhaini  Diary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Vol. I, pp. 324-6)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E.E. Doyle”, 13-7-1932.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Devdas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04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India are entitled to as much status at least as English, if not a greater.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hurts me to think that no Indian officials knowing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languages are considered fit or trustworthy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whether letters I write in Gujarati or Hindi or Urdu do or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within the passable limits. I have already in my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22nd instant inquired if I have unwittingly given cause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extraordinary scrutiny of my letters.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revised orders of the Government therefore by implication </w:t>
      </w:r>
      <w:r>
        <w:rPr>
          <w:rFonts w:ascii="Times" w:hAnsi="Times" w:eastAsia="Times"/>
          <w:b w:val="0"/>
          <w:i w:val="0"/>
          <w:color w:val="000000"/>
          <w:sz w:val="22"/>
        </w:rPr>
        <w:t>seem to take away the liberty they have given me for letter writing.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Alike therefore for grounds of reason and sentiment,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Government to reconsider their decision and so arrange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 for my correspondence in the vernaculars the same quick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despatch they promise for the English, If they whole-heartedly desire </w:t>
      </w:r>
      <w:r>
        <w:rPr>
          <w:rFonts w:ascii="Times" w:hAnsi="Times" w:eastAsia="Times"/>
          <w:b w:val="0"/>
          <w:i w:val="0"/>
          <w:color w:val="000000"/>
          <w:sz w:val="22"/>
        </w:rPr>
        <w:t>that I should continue to write letters as I have done hitherto.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800(40)(3), Pt. I, p. 249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LETTER TO M.G.BHANDARI</w:t>
      </w:r>
    </w:p>
    <w:p>
      <w:pPr>
        <w:autoSpaceDN w:val="0"/>
        <w:autoSpaceDE w:val="0"/>
        <w:widowControl/>
        <w:spacing w:line="270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1932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MAJOR BHANDARI,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inquiry about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No. 27 addressed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Chhotubhai in an Ashram packet, I have to state that I cannot trace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my papers. It must have been lost in passing from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place. The letters are listed after they are collected.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little chance [of] any being left here. The missing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contained my advice to Chhotubhai about his father who is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obstinate constipation and softness of the brain. I do hope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traced and sent to the Ashram, if found and passed as </w:t>
      </w:r>
      <w:r>
        <w:rPr>
          <w:rFonts w:ascii="Times" w:hAnsi="Times" w:eastAsia="Times"/>
          <w:b w:val="0"/>
          <w:i w:val="0"/>
          <w:color w:val="000000"/>
          <w:sz w:val="22"/>
        </w:rPr>
        <w:t>unobjectionable.</w:t>
      </w:r>
    </w:p>
    <w:p>
      <w:pPr>
        <w:autoSpaceDN w:val="0"/>
        <w:autoSpaceDE w:val="0"/>
        <w:widowControl/>
        <w:spacing w:line="220" w:lineRule="exact" w:before="86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5132</w:t>
      </w:r>
    </w:p>
    <w:p>
      <w:pPr>
        <w:autoSpaceDN w:val="0"/>
        <w:autoSpaceDE w:val="0"/>
        <w:widowControl/>
        <w:spacing w:line="30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“Letter to Chhotubhai”, 17-7-1932.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400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LETTER TO KUSUMBEHN DESAI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1932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KUSUM (SENIOR),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say that Pyarelal and others keep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health, whereas I had a letter from someone else telling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Pyarelal’s health has gone down. I forget who it was. I should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go and see him again. I have had no letter from him at all.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to him, but these days it is not smooth sailing with my </w:t>
      </w:r>
      <w:r>
        <w:rPr>
          <w:rFonts w:ascii="Times" w:hAnsi="Times" w:eastAsia="Times"/>
          <w:b w:val="0"/>
          <w:i w:val="0"/>
          <w:color w:val="000000"/>
          <w:sz w:val="22"/>
        </w:rPr>
        <w:t>letters.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been reading anything? Have you kept up your effort </w:t>
      </w:r>
      <w:r>
        <w:rPr>
          <w:rFonts w:ascii="Times" w:hAnsi="Times" w:eastAsia="Times"/>
          <w:b w:val="0"/>
          <w:i w:val="0"/>
          <w:color w:val="000000"/>
          <w:sz w:val="22"/>
        </w:rPr>
        <w:t>to learn English?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1843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LETTER TO CHHAGANLAL JOSHI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all of you reached the Ashram in comfort. Qureshi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care and see that his health, which has been improving,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decline again. I hope you also have paid a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Imam Saheb’s grave. Ask Qureshi to write to me about it.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desirable to put up a wall round the grave, that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Where is Kevalram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How is his  health? Ask him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Nirmala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seems, has fallen into a long sleep. I have had no letter </w:t>
      </w:r>
      <w:r>
        <w:rPr>
          <w:rFonts w:ascii="Times" w:hAnsi="Times" w:eastAsia="Times"/>
          <w:b w:val="0"/>
          <w:i w:val="0"/>
          <w:color w:val="000000"/>
          <w:sz w:val="22"/>
        </w:rPr>
        <w:t>from her at all recently.</w:t>
      </w:r>
    </w:p>
    <w:p>
      <w:pPr>
        <w:autoSpaceDN w:val="0"/>
        <w:tabs>
          <w:tab w:pos="550" w:val="left"/>
          <w:tab w:pos="30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news about Dhiru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Vimala. If you have seen them </w:t>
      </w:r>
      <w:r>
        <w:rPr>
          <w:rFonts w:ascii="Times" w:hAnsi="Times" w:eastAsia="Times"/>
          <w:b w:val="0"/>
          <w:i w:val="0"/>
          <w:color w:val="000000"/>
          <w:sz w:val="22"/>
        </w:rPr>
        <w:t>recently, let me know how their health is.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5503</w:t>
      </w:r>
    </w:p>
    <w:p>
      <w:pPr>
        <w:autoSpaceDN w:val="0"/>
        <w:autoSpaceDE w:val="0"/>
        <w:widowControl/>
        <w:spacing w:line="220" w:lineRule="exact" w:before="100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Gulam Rasool Qureshi, son-in-law of Imam Saheb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Kevalram Bhimji Joshi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Kevalram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children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LETTER TO PURATAN BUCH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PURATAN,</w:t>
      </w:r>
    </w:p>
    <w:p>
      <w:pPr>
        <w:autoSpaceDN w:val="0"/>
        <w:tabs>
          <w:tab w:pos="550" w:val="left"/>
          <w:tab w:pos="48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much difference between ‘bhai’ and ‘chi’.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how ‘Bhai’ came to be written or why I wrote it.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change intentionally. I sometimes do think of what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would prefer. But in your case I did not even do that.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anybody whom I address as ‘Chi’. is loaded with greater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me. So long as I am in jail, we need not think whether you can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If I am released some day you may ask me then. If I settle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fixed place, I would certainly have you with me. My advice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meant to stop you from asking questions but was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 you to reflect. You must learn how to solve corollaries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the principle. So long as we cannot do this, is cannot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know the principle. This is like  solving geometrical problems.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can solve one, we should be 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solve others </w:t>
      </w:r>
      <w:r>
        <w:rPr>
          <w:rFonts w:ascii="Times" w:hAnsi="Times" w:eastAsia="Times"/>
          <w:b w:val="0"/>
          <w:i w:val="0"/>
          <w:color w:val="000000"/>
          <w:sz w:val="22"/>
        </w:rPr>
        <w:t>arising from it. Improve your health and make it very strong.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9167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LETTER TO CHIMANLAL N.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Sharda writes to me from time to time.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that she is staying alone. All children in the Ashram must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alone without their parents. Children who are excessively </w:t>
      </w:r>
      <w:r>
        <w:rPr>
          <w:rFonts w:ascii="Times" w:hAnsi="Times" w:eastAsia="Times"/>
          <w:b w:val="0"/>
          <w:i w:val="0"/>
          <w:color w:val="000000"/>
          <w:sz w:val="22"/>
        </w:rPr>
        <w:t>dependent on parents become weak in the end.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deep breathing may prove beneficial for your nose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trouble. Drawing in water mixed with potassium permanganate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nose may also help. Did Dr. Rajab Ali examine it? If the bone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inside is affected, a doctor’s help is necessary. Otherwise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breathing must help. Please do let me know the effect of the vaid’s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medicine. If the air there agrees with you both, do not be in a hurry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place. Chhaganlal and Kashi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but like your company, </w:t>
      </w:r>
      <w:r>
        <w:rPr>
          <w:rFonts w:ascii="Times" w:hAnsi="Times" w:eastAsia="Times"/>
          <w:b w:val="0"/>
          <w:i w:val="0"/>
          <w:color w:val="000000"/>
          <w:sz w:val="22"/>
        </w:rPr>
        <w:t>and wherever you are will certainly be working.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S.G. 14</w:t>
      </w:r>
    </w:p>
    <w:p>
      <w:pPr>
        <w:autoSpaceDN w:val="0"/>
        <w:autoSpaceDE w:val="0"/>
        <w:widowControl/>
        <w:spacing w:line="30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Chhaganlal Gandhi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16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LETTER TO PREMABEHN KANTAK</w:t>
      </w:r>
    </w:p>
    <w:p>
      <w:pPr>
        <w:autoSpaceDN w:val="0"/>
        <w:autoSpaceDE w:val="0"/>
        <w:widowControl/>
        <w:spacing w:line="270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1932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cannot say how long I shall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continue writing letters. A sword is hanging over them. If the delay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clearing the letters from here continues, I see no benefit in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Incoming letters are now handed over to me immediately.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outgoing letters, correspondence is going on. If these letters stop,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assume that the train is off the rails. But that need not upset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or make you unhappy. It is for the Government to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or not to permit me to write letters. A prisoner cannot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permission as a matter of right. The fact that I have been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confers no right on me, and the loss of something over which </w:t>
      </w:r>
      <w:r>
        <w:rPr>
          <w:rFonts w:ascii="Times" w:hAnsi="Times" w:eastAsia="Times"/>
          <w:b w:val="0"/>
          <w:i w:val="0"/>
          <w:color w:val="000000"/>
          <w:sz w:val="22"/>
        </w:rPr>
        <w:t>one had no right should not make one unhappy.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have now received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conveying my blessings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on the occasion of your birthday. Why should you mind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it late? Perhaps your getting it late has increased its value.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have taken it as an ill-omen when you did not get it.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that I would not send you my blessings though I had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asking for them. Why should you take it as an ill-omen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unforeseen circumstances, you do not get the letter or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late? Really speaking, there is no such thing as ill-omen for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cultivated the spirit of non-attachment. Do not,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for a single moment that this will be bad year for you.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bad only if we think bad thoughts or speak or do evil. And it is in </w:t>
      </w:r>
      <w:r>
        <w:rPr>
          <w:rFonts w:ascii="Times" w:hAnsi="Times" w:eastAsia="Times"/>
          <w:b w:val="0"/>
          <w:i w:val="0"/>
          <w:color w:val="000000"/>
          <w:sz w:val="22"/>
        </w:rPr>
        <w:t>our power not to do that.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the doctor’s opinion that you should get the tonsils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removed, you should do so. Wasn’t his opinion the same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consulted him before? The operation takes very little time. Nor have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that there is any risk in it. Your body ought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free from disease. I believe that  ultimately one is the best </w:t>
      </w:r>
      <w:r>
        <w:rPr>
          <w:rFonts w:ascii="Times" w:hAnsi="Times" w:eastAsia="Times"/>
          <w:b w:val="0"/>
          <w:i w:val="0"/>
          <w:color w:val="000000"/>
          <w:sz w:val="22"/>
        </w:rPr>
        <w:t>judge in regard to one’s body.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have to depend much on what their petients tell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fact itself shows that, if the patient does not know what happens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body, he cannot give correct replies to the doctor’s question. If </w:t>
      </w:r>
      <w:r>
        <w:rPr>
          <w:rFonts w:ascii="Times" w:hAnsi="Times" w:eastAsia="Times"/>
          <w:b w:val="0"/>
          <w:i w:val="0"/>
          <w:color w:val="000000"/>
          <w:sz w:val="22"/>
        </w:rPr>
        <w:t>you merely tell a doctor, “I have a headache”, what can he do? The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Premabehn Kantak”, 30-6-1932.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16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should know why he has got a headache. We can see that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about many other symptoms. The same argument applies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treatment. A doctor cannot know, if he is not told, what effect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medicine had. He has to depend on the patient for that.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patients are not able to understand the effects of medicines.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is a daily medicine for the body. What effect a particular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on a person’s body, only he can understand. Hence,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the effects of food, water and air on the human body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preserve his health better than a doctor can over do for him.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believe, therefore, that all of us should acquire some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about the body, as also about air, water and food.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have the necessary literature for this purpose. We need not read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If we read some of it, that would be enough to help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Shivaji made his body very strong by his own efforts.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I am convinced that if I had not acquired sufficient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purpose, I would have marched away long ago. This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body endures through my own care. I am sure that doctors </w:t>
      </w:r>
      <w:r>
        <w:rPr>
          <w:rFonts w:ascii="Times" w:hAnsi="Times" w:eastAsia="Times"/>
          <w:b w:val="0"/>
          <w:i w:val="0"/>
          <w:color w:val="000000"/>
          <w:sz w:val="22"/>
        </w:rPr>
        <w:t>have very little share in keeping it going.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10295. Also C.W. 5749.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LETTER TO PRABHUDAS GANDHI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PRABHUDAS,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 (what I have written) about Magan spinning-wheel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Narandas.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nothing to say about truth. It is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define God. The definition of truth is enshrined in everyone’s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believe at present to be true is truth and that is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If one lives in accordance with this truth felt in one’s heart, one </w:t>
      </w:r>
      <w:r>
        <w:rPr>
          <w:rFonts w:ascii="Times" w:hAnsi="Times" w:eastAsia="Times"/>
          <w:b w:val="0"/>
          <w:i w:val="0"/>
          <w:color w:val="000000"/>
          <w:sz w:val="22"/>
        </w:rPr>
        <w:t>is bound to reach the ultimate and pure truth, and that is</w:t>
      </w:r>
    </w:p>
    <w:p>
      <w:pPr>
        <w:autoSpaceDN w:val="0"/>
        <w:autoSpaceDE w:val="0"/>
        <w:widowControl/>
        <w:spacing w:line="268" w:lineRule="exact" w:before="2" w:after="0"/>
        <w:ind w:left="10" w:right="3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Paramatman.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at present reading selections from the Vedas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the same idea occurs. According to me, so long as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live a truthful life, all reading is fruitless. Such a life has no </w:t>
      </w:r>
      <w:r>
        <w:rPr>
          <w:rFonts w:ascii="Times" w:hAnsi="Times" w:eastAsia="Times"/>
          <w:b w:val="0"/>
          <w:i w:val="0"/>
          <w:color w:val="000000"/>
          <w:sz w:val="22"/>
        </w:rPr>
        <w:t>room for anything which is not spontaneous. The votary of truth will</w:t>
      </w:r>
    </w:p>
    <w:p>
      <w:pPr>
        <w:autoSpaceDN w:val="0"/>
        <w:autoSpaceDE w:val="0"/>
        <w:widowControl/>
        <w:spacing w:line="220" w:lineRule="exact" w:before="28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Narandas Gandhi”, 20-7-1932.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Mahadevbhaini Diary.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Superme Self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398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as he is. There will be unity in his thought, speech and action.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learn this sooner if we regard God as truth. In order to live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 life, we do not need to read many books. Everything depends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us. Reflect over this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“The face of truth is covered by a </w:t>
      </w:r>
      <w:r>
        <w:rPr>
          <w:rFonts w:ascii="Times" w:hAnsi="Times" w:eastAsia="Times"/>
          <w:b w:val="0"/>
          <w:i w:val="0"/>
          <w:color w:val="000000"/>
          <w:sz w:val="22"/>
        </w:rPr>
        <w:t>golden lid. O sun, remove that so that I may see the Law of Truth.”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36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332, and Bombay Secret Abstracts, Home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800 (40) (3), Pt. II, pp. 389-91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LETTER TO PADMA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PADMA,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preserved for you and Durga slips of coloured paper.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very good of course if the change to another plot agrees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Your weight must increase. If you get better there,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necessity for you to go to Bhowali. I regard it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improvement that your constipation has disappeared. What fruits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get there? How much milk can you drink? How do you pass </w:t>
      </w:r>
      <w:r>
        <w:rPr>
          <w:rFonts w:ascii="Times" w:hAnsi="Times" w:eastAsia="Times"/>
          <w:b w:val="0"/>
          <w:i w:val="0"/>
          <w:color w:val="000000"/>
          <w:sz w:val="22"/>
        </w:rPr>
        <w:t>your time? What does Sheela do during the whole day?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received your father’s letter mentioned by you.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6134. Also C.W. 3486.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Prabhudas Gandhi</w:t>
      </w:r>
    </w:p>
    <w:p>
      <w:pPr>
        <w:autoSpaceDN w:val="0"/>
        <w:autoSpaceDE w:val="0"/>
        <w:widowControl/>
        <w:spacing w:line="240" w:lineRule="exact" w:before="3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Ishopanishad</w:t>
      </w:r>
      <w:r>
        <w:rPr>
          <w:rFonts w:ascii="Times" w:hAnsi="Times" w:eastAsia="Times"/>
          <w:b w:val="0"/>
          <w:i w:val="0"/>
          <w:color w:val="000000"/>
          <w:sz w:val="18"/>
        </w:rPr>
        <w:t>, 15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LETTER TO KAMALABEHN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KAMALABEHN,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have come to the Ashram; now stay (there)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quietly. Does the Ashram water agree. (with you)? Do you receive any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 about Gopaldas? How is his health? Write to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not received at present any information about Balkr-</w:t>
      </w:r>
      <w:r>
        <w:rPr>
          <w:rFonts w:ascii="Times" w:hAnsi="Times" w:eastAsia="Times"/>
          <w:b w:val="0"/>
          <w:i w:val="0"/>
          <w:color w:val="000000"/>
          <w:sz w:val="22"/>
        </w:rPr>
        <w:t>ishna’s health. Is he still conducting the girls’ school?</w:t>
      </w:r>
    </w:p>
    <w:p>
      <w:pPr>
        <w:autoSpaceDN w:val="0"/>
        <w:autoSpaceDE w:val="0"/>
        <w:widowControl/>
        <w:spacing w:line="22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800(40)(3), Pt. II, p. 393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LETTER TO DR. PRANJIVAN MEHTA</w:t>
      </w:r>
    </w:p>
    <w:p>
      <w:pPr>
        <w:autoSpaceDN w:val="0"/>
        <w:autoSpaceDE w:val="0"/>
        <w:widowControl/>
        <w:spacing w:line="270" w:lineRule="exact" w:before="16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 PRANJIVAN,</w:t>
      </w:r>
    </w:p>
    <w:p>
      <w:pPr>
        <w:autoSpaceDN w:val="0"/>
        <w:autoSpaceDE w:val="0"/>
        <w:widowControl/>
        <w:spacing w:line="260" w:lineRule="exact" w:before="3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receipt of your letter. Polak writes that he is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Maganlal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His mind is engrossed in study. If that is the case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state continues, he will undoubtedly be benefited. Of late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letter from Maganlal. Ratilal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appears to be going on well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In his case changes—good and bad—will continue to take </w:t>
      </w:r>
      <w:r>
        <w:rPr>
          <w:rFonts w:ascii="Times" w:hAnsi="Times" w:eastAsia="Times"/>
          <w:b w:val="0"/>
          <w:i w:val="0"/>
          <w:color w:val="000000"/>
          <w:sz w:val="22"/>
        </w:rPr>
        <w:t>place.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my left elbow was confined in splints,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benefit. As it gives no trouble as long [as] it is not used in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I entertain no anxiety about it. The doctor here has been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treatment of diathermy at present. It has so far been treated thrice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and so nothing can be said about its effect. I hope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>look to your shop overexerting yourself.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800(40)(3), Pt. II, pp. 405-7</w:t>
      </w:r>
    </w:p>
    <w:p>
      <w:pPr>
        <w:autoSpaceDN w:val="0"/>
        <w:autoSpaceDE w:val="0"/>
        <w:widowControl/>
        <w:spacing w:line="220" w:lineRule="exact" w:before="66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 who was studying in England at this time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 who was ill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16" w:right="1392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LETTER TO KUSUM GANDHI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1932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KUSUM (JUNIOR),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thoughtlessly speaking out too much. My post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reach there and so you stopped writing, though you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so often that you like to write to me every week. Do not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hastily or thoughtlessly. Do not take a vow before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(about it). If (once) it is taken, remember it and observe it.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fever gone? What amount of milk can you take? If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nurse recover (from illness) soon and pass (your) life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meditation. By searching for the cause of everything any 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undertake becomes interesting and it does not appear to be </w:t>
      </w:r>
      <w:r>
        <w:rPr>
          <w:rFonts w:ascii="Times" w:hAnsi="Times" w:eastAsia="Times"/>
          <w:b w:val="0"/>
          <w:i w:val="0"/>
          <w:color w:val="000000"/>
          <w:sz w:val="22"/>
        </w:rPr>
        <w:t>burdensome.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20-IX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LETTER TO GANGABEHN VAIDYA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60" w:lineRule="exact" w:before="38" w:after="6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certainly felt unhappy that I could not see you. But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choice when dharma requires us to act in a particular way.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receiving visitors, surely I could not make any exception.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now write to me. Tell me how you keep. Give me news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Kaku, too. Amina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also should write to me. I am sure you are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happy. All three of us are well. It is not certain whether I shall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continue to write letters. We must resign ourselves to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happens.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suppose you met Nath</w:t>
      </w:r>
    </w:p>
    <w:p>
      <w:pPr>
        <w:sectPr>
          <w:type w:val="continuous"/>
          <w:pgSz w:w="9360" w:h="12960"/>
          <w:pgMar w:top="516" w:right="1404" w:bottom="498" w:left="1440" w:header="720" w:footer="720" w:gutter="0"/>
          <w:cols w:num="2" w:equalWidth="0">
            <w:col w:w="2748" w:space="0"/>
            <w:col w:w="376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68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Give me news about him.</w:t>
      </w:r>
    </w:p>
    <w:p>
      <w:pPr>
        <w:sectPr>
          <w:type w:val="nextColumn"/>
          <w:pgSz w:w="9360" w:h="12960"/>
          <w:pgMar w:top="516" w:right="1404" w:bottom="498" w:left="1440" w:header="720" w:footer="720" w:gutter="0"/>
          <w:cols w:num="2" w:equalWidth="0">
            <w:col w:w="2748" w:space="0"/>
            <w:col w:w="376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Bapuna Patro—6: G.S. Gangabehnne,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p. 63. Also C.W. 8791.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autoSpaceDE w:val="0"/>
        <w:widowControl/>
        <w:spacing w:line="220" w:lineRule="exact" w:before="420" w:after="0"/>
        <w:ind w:left="432" w:right="187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Amina G. Qureshi, younger daughter of Imam Saheb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Kedarnath Kulkarni, guru of Kishorelal Mashruwala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type w:val="continuous"/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LETTER TO MATHURADAS TRIKUMJI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Received your letter on the 23rd. It would be better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weather there agrees (with you). Has any companion been given?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clothes provided? I had received </w:t>
      </w:r>
      <w:r>
        <w:rPr>
          <w:rFonts w:ascii="Times" w:hAnsi="Times" w:eastAsia="Times"/>
          <w:b w:val="0"/>
          <w:i/>
          <w:color w:val="000000"/>
          <w:sz w:val="22"/>
        </w:rPr>
        <w:t>Popular Astronomy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know who sent it. From the name in the book I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have come from Pranlal. It has so happened that a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has come to my hands for some months past. Shivaji (brother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Vinoba) of the Ashram has made a deep study (of the subject).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him to send me any book he liked. And so this book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So I have with me two copies at present. It has good maps,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contents are not of much value. At  present I have got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books (from the point of view of contents) than this.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observation of the sky in this season. In September or October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sky clears and the sunset will take place earlier,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remain outside till 7.30 or 8 you can observe the sky.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your views about social reform are very advanced.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attitude in such matters is different. I would not discuss any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does not seem to be of immediate importance and about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 slightest room for doubt. Divorce is such a matter.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among the masses divorce is not prohibited, and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prohibited many other reforms need to be introduced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go as far as divorce. I would not therefore spend my energy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discussing the subject and create confusion in the minds of </w:t>
      </w: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[artificial] birth-control, my mind revolts against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possible that old ideas unconsciously influence my views,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for which I oppose it [really] exist today and we can,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see for ourselves the great harm done by [artificial] birth-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control. By adopting artificial means to prevent conception,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strong today are likely to become weak.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to life behind the practice of birth-control is dangerous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mistaken. Its supporters believe that it is not only man’s right  but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duty to satisfy his natural sex desire, and that if a man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discharge this duty his development will be retarded. I see great evil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has been reproduced from the English translation available in </w:t>
      </w:r>
      <w:r>
        <w:rPr>
          <w:rFonts w:ascii="Times" w:hAnsi="Times" w:eastAsia="Times"/>
          <w:b w:val="0"/>
          <w:i w:val="0"/>
          <w:color w:val="000000"/>
          <w:sz w:val="18"/>
        </w:rPr>
        <w:t>Bombay Secret Abstracts.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16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view. I observe it daily in experience. It is impossible to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 in those who have recourse to these artificial means.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are being advocated on the assumption that self-control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is impossible. And to regard the control of the sex urge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or unnecessary or harmful is to my mind a denial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dharma, for self-control is the very basis of dharma.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simple and innocent methods of preventing the birth of weak </w:t>
      </w:r>
      <w:r>
        <w:rPr>
          <w:rFonts w:ascii="Times" w:hAnsi="Times" w:eastAsia="Times"/>
          <w:b w:val="0"/>
          <w:i w:val="0"/>
          <w:color w:val="000000"/>
          <w:sz w:val="22"/>
        </w:rPr>
        <w:t>progeny. Leaving them aside, how can a dangerous method like birth-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be adopted? Almost everybody admits that it is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dangers. Thus, from whatever point of view I think about it, it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highly undesirable. I am prompted to write all this again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still time to think and, since the subject is very serious,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that you should examine it carefully. I shall have no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what conclusion you come to, for I believe that your truthfulness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save you in the end or that, if I am wrong, you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my error. If you are convinced that birth-control is morally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right, you will not rest until you have converted me to your view.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easy to deal with. However strongly I may cling to a view,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give it up immediately if I discover my error or if it is </w:t>
      </w:r>
      <w:r>
        <w:rPr>
          <w:rFonts w:ascii="Times" w:hAnsi="Times" w:eastAsia="Times"/>
          <w:b w:val="0"/>
          <w:i w:val="0"/>
          <w:color w:val="000000"/>
          <w:sz w:val="22"/>
        </w:rPr>
        <w:t>pointed out to me by somebody.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three of us are well. I now take milk, but I do not see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benefit. I have yielded to the pressure of the doctor here. The pain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elbow persists, but it pains only when it is moved in a certain 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hence there is no cause for anxiety about it. I have already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Taramati in regard to visits.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Besides making envelopes, Sardar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two other things, viz., spinning and study of Sanskrit.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pursuing the study with great energy. You have probably seen the 24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by Satavlekar. Out of these he has finished three in 15 days.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excellent speed.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had another relapse, but from the latest information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it appears that fever has again come down. He says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letter that the Gorakhpur Jail authorities looked after him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The position about my correspondence has become uncertain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Incoming post is delivered fairly regularly, but the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write are delayed a good deal before they are despatched.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not, therefore, worry if you don’t get my replies to your letters </w:t>
      </w:r>
      <w:r>
        <w:rPr>
          <w:rFonts w:ascii="Times" w:hAnsi="Times" w:eastAsia="Times"/>
          <w:b w:val="0"/>
          <w:i w:val="0"/>
          <w:color w:val="000000"/>
          <w:sz w:val="22"/>
        </w:rPr>
        <w:t>soon.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Narandas Gandhi”, 14-7-1932.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04" w:right="140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detailed information about the food which you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whether you can digest it, what exercise you can take, what your </w:t>
      </w:r>
      <w:r>
        <w:rPr>
          <w:rFonts w:ascii="Times" w:hAnsi="Times" w:eastAsia="Times"/>
          <w:b w:val="0"/>
          <w:i w:val="0"/>
          <w:color w:val="000000"/>
          <w:sz w:val="22"/>
        </w:rPr>
        <w:t>weight is and how you sleep. What are you reading at present?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progressing well with my Urdu reading. I can now write a </w:t>
      </w:r>
      <w:r>
        <w:rPr>
          <w:rFonts w:ascii="Times" w:hAnsi="Times" w:eastAsia="Times"/>
          <w:b w:val="0"/>
          <w:i w:val="0"/>
          <w:color w:val="000000"/>
          <w:sz w:val="22"/>
        </w:rPr>
        <w:t>little. I am happy about this.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received the Gandiva spinning-wheel?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reminds me that you wrote to me about having received it. My </w:t>
      </w:r>
      <w:r>
        <w:rPr>
          <w:rFonts w:ascii="Times" w:hAnsi="Times" w:eastAsia="Times"/>
          <w:b w:val="0"/>
          <w:i w:val="0"/>
          <w:color w:val="000000"/>
          <w:sz w:val="22"/>
        </w:rPr>
        <w:t>memory may be said to be failing a little now. Can you spin on it?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  <w:r>
        <w:rPr>
          <w:rFonts w:ascii="Times" w:hAnsi="Times" w:eastAsia="Times"/>
          <w:b w:val="0"/>
          <w:i w:val="0"/>
          <w:color w:val="000000"/>
          <w:sz w:val="18"/>
        </w:rPr>
        <w:t>, pp.112-4, and Bombay Secret Abstracts, Home Department,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Special Branch, File No. 800(40)(3), Pt. II, p. 465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TELEGRAM TO MADAN MOHAN MALAVIYA</w:t>
      </w:r>
    </w:p>
    <w:p>
      <w:pPr>
        <w:autoSpaceDN w:val="0"/>
        <w:autoSpaceDE w:val="0"/>
        <w:widowControl/>
        <w:spacing w:line="27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1932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ALAVIYAJI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NIVERSITY</w:t>
      </w:r>
    </w:p>
    <w:p>
      <w:pPr>
        <w:autoSpaceDN w:val="0"/>
        <w:autoSpaceDE w:val="0"/>
        <w:widowControl/>
        <w:spacing w:line="266" w:lineRule="exact" w:before="34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ENARES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>
        <w:trPr>
          <w:trHeight w:hRule="exact" w:val="274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THANKS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LOOKING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AFTER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MIRABAI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DEVDAS.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MAIRABAI’S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FEVER  CAUSES   ANXIETY.  PLEASE    WIRE     HER      CONDITION.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800(40)(3), Pt. II, p. 371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29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402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1932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postcards are a great relief. I cannot understand why fever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persists. I hope you have been using the mosquito-net regularly.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incoming letters are again being received in good time. There 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 about outgoing letters. I am still in correspondence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You will not worry if you don’t hear from me or hear </w:t>
      </w:r>
      <w:r>
        <w:rPr>
          <w:rFonts w:ascii="Times" w:hAnsi="Times" w:eastAsia="Times"/>
          <w:b w:val="0"/>
          <w:i w:val="0"/>
          <w:color w:val="000000"/>
          <w:sz w:val="22"/>
        </w:rPr>
        <w:t>late.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>IRABAI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PAVAN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AGWA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ENARES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6229. Courtesy: Mirabehn. Also G.N. 9695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LETTER TO C. RAJAGOPALACHARI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1932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touching letter of 23rd instant came into my hand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Papa’s letter I have not received yet. My correspondence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overhandled by the authorities. There is therefore much delay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uncertainty about it. The incoming letters are delivered in good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loathe to argue about death in the face of the tragedy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overtaken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You will say with Job, “miserable comforter.”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feel that if we would know God, we have got to learn to rejoice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When Narasinha Mehta the first poet-devotee of Gujarat lost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son, he is said to have joyed over it and exclaimed: “It is well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is lifted. Now I shall meet God soon.” This is an unhappy </w:t>
      </w:r>
      <w:r>
        <w:rPr>
          <w:rFonts w:ascii="Times" w:hAnsi="Times" w:eastAsia="Times"/>
          <w:b w:val="0"/>
          <w:i w:val="0"/>
          <w:color w:val="000000"/>
          <w:sz w:val="22"/>
        </w:rPr>
        <w:t>rendering of a beautiful musical verse. May you see greater light out</w:t>
      </w:r>
    </w:p>
    <w:p>
      <w:pPr>
        <w:autoSpaceDN w:val="0"/>
        <w:tabs>
          <w:tab w:pos="550" w:val="left"/>
        </w:tabs>
        <w:autoSpaceDE w:val="0"/>
        <w:widowControl/>
        <w:spacing w:line="216" w:lineRule="exact" w:before="3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written: “Death is a dear friend, quite true, and not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frightful enemy as men suppose. But then, we all fight so vigorously against him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approach, and employ all the knowledge of the ancient and the modern science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drive the friend away that the truth is quite forgotten just when we ought to remember </w:t>
      </w:r>
      <w:r>
        <w:rPr>
          <w:rFonts w:ascii="Times" w:hAnsi="Times" w:eastAsia="Times"/>
          <w:b w:val="0"/>
          <w:i w:val="0"/>
          <w:color w:val="000000"/>
          <w:sz w:val="18"/>
        </w:rPr>
        <w:t>it most. . . .  It is not grief, but darkness that is around. I am still praying for light.”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The Book of Job</w:t>
      </w:r>
      <w:r>
        <w:rPr>
          <w:rFonts w:ascii="Times" w:hAnsi="Times" w:eastAsia="Times"/>
          <w:b w:val="0"/>
          <w:i w:val="0"/>
          <w:color w:val="000000"/>
          <w:sz w:val="18"/>
        </w:rPr>
        <w:t>, XVI. 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darkness. I know that you stand in no need of any comfort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any of us and that it has to come from within. This is  merely an </w:t>
      </w:r>
      <w:r>
        <w:rPr>
          <w:rFonts w:ascii="Times" w:hAnsi="Times" w:eastAsia="Times"/>
          <w:b w:val="0"/>
          <w:i w:val="0"/>
          <w:color w:val="000000"/>
          <w:sz w:val="22"/>
        </w:rPr>
        <w:t>evidence of what all of us three are feeling about you.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p. 329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LETTER TO MAGANLAL P. MEHTA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MAGANLAL,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a letter from you every week, but I am disappointed.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Polak has informed me that you are getting on all right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engrossed in your studies. I receive letters from Manjula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in detail. Let me know what subjects you are </w:t>
      </w:r>
      <w:r>
        <w:rPr>
          <w:rFonts w:ascii="Times" w:hAnsi="Times" w:eastAsia="Times"/>
          <w:b w:val="0"/>
          <w:i w:val="0"/>
          <w:color w:val="000000"/>
          <w:sz w:val="22"/>
        </w:rPr>
        <w:t>studying.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Develop your body well.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you are writing to the Doctor regularly.</w:t>
      </w:r>
    </w:p>
    <w:p>
      <w:pPr>
        <w:autoSpaceDN w:val="0"/>
        <w:autoSpaceDE w:val="0"/>
        <w:widowControl/>
        <w:spacing w:line="220" w:lineRule="exact" w:before="86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</w:t>
      </w:r>
    </w:p>
    <w:p>
      <w:pPr>
        <w:autoSpaceDN w:val="0"/>
        <w:autoSpaceDE w:val="0"/>
        <w:widowControl/>
        <w:spacing w:line="266" w:lineRule="exact" w:before="62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800(40)(3), Pt. II, p. 455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LETTER TO H. S. L. POLAK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you want your pound of flesh. I had thought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partnership with Millie would improve you. But it is the old 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leopard repeated a millionth time. Having seen one good 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you want me to see many more. I must decline the invitation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thanks. For If I accepted it, the result would be that my other </w:t>
      </w:r>
      <w:r>
        <w:rPr>
          <w:rFonts w:ascii="Times" w:hAnsi="Times" w:eastAsia="Times"/>
          <w:b w:val="0"/>
          <w:i w:val="0"/>
          <w:color w:val="000000"/>
          <w:sz w:val="22"/>
        </w:rPr>
        <w:t>companions would grow jealous and forsake me.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was always nervous when Maud drove her car.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high-strung and often absent-minded. She ought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>driving the car herself. Please pass this on to her.</w:t>
      </w:r>
    </w:p>
    <w:p>
      <w:pPr>
        <w:autoSpaceDN w:val="0"/>
        <w:autoSpaceDE w:val="0"/>
        <w:widowControl/>
        <w:spacing w:line="30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to Leon.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His letter came into my hands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yours. Let us all hope that he and Marie will have many years of </w:t>
      </w:r>
      <w:r>
        <w:rPr>
          <w:rFonts w:ascii="Times" w:hAnsi="Times" w:eastAsia="Times"/>
          <w:b w:val="0"/>
          <w:i w:val="0"/>
          <w:color w:val="000000"/>
          <w:sz w:val="22"/>
        </w:rPr>
        <w:t>happiness.</w:t>
      </w:r>
    </w:p>
    <w:p>
      <w:pPr>
        <w:autoSpaceDN w:val="0"/>
        <w:tabs>
          <w:tab w:pos="550" w:val="left"/>
          <w:tab w:pos="87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Maganlal is shaping so well. Please give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 Mahadev joins.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</w:t>
      </w:r>
    </w:p>
    <w:p>
      <w:pPr>
        <w:autoSpaceDN w:val="0"/>
        <w:autoSpaceDE w:val="0"/>
        <w:widowControl/>
        <w:spacing w:line="266" w:lineRule="exact" w:before="6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H.S.L. P</w:t>
      </w:r>
      <w:r>
        <w:rPr>
          <w:rFonts w:ascii="Times" w:hAnsi="Times" w:eastAsia="Times"/>
          <w:b w:val="0"/>
          <w:i w:val="0"/>
          <w:color w:val="000000"/>
          <w:sz w:val="18"/>
        </w:rPr>
        <w:t>OLAK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LOOR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AVES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265 S</w:t>
      </w:r>
      <w:r>
        <w:rPr>
          <w:rFonts w:ascii="Times" w:hAnsi="Times" w:eastAsia="Times"/>
          <w:b w:val="0"/>
          <w:i w:val="0"/>
          <w:color w:val="000000"/>
          <w:sz w:val="18"/>
        </w:rPr>
        <w:t>TRAND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W.C. 2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800(40)(3), Pt. II, p. 453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LEON POLAK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LEON,</w:t>
      </w:r>
    </w:p>
    <w:p>
      <w:pPr>
        <w:autoSpaceDN w:val="0"/>
        <w:autoSpaceDE w:val="0"/>
        <w:widowControl/>
        <w:spacing w:line="280" w:lineRule="exact" w:before="3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wrote to me about your engagement to Marie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Lindrum. May you both have many many years of happiness and </w:t>
      </w:r>
      <w:r>
        <w:rPr>
          <w:rFonts w:ascii="Times" w:hAnsi="Times" w:eastAsia="Times"/>
          <w:b w:val="0"/>
          <w:i w:val="0"/>
          <w:color w:val="000000"/>
          <w:sz w:val="22"/>
        </w:rPr>
        <w:t>service.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love to you both.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800(40)(3), Pt. II, p. 453</w:t>
      </w:r>
    </w:p>
    <w:p>
      <w:pPr>
        <w:autoSpaceDN w:val="0"/>
        <w:autoSpaceDE w:val="0"/>
        <w:widowControl/>
        <w:spacing w:line="220" w:lineRule="exact" w:before="258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preceeding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04" w:right="139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238. LETTER TO SHIRINBAI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SISTER,</w:t>
      </w:r>
    </w:p>
    <w:p>
      <w:pPr>
        <w:autoSpaceDN w:val="0"/>
        <w:tabs>
          <w:tab w:pos="550" w:val="left"/>
          <w:tab w:pos="2510" w:val="left"/>
        </w:tabs>
        <w:autoSpaceDE w:val="0"/>
        <w:widowControl/>
        <w:spacing w:line="280" w:lineRule="exact" w:before="158" w:after="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disconsolate letter only today. It had to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so many hands before coming to me. My whole heart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you and your aged mother. God suffers us to blame Him,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swear at Him and deny Him. We do it all in our ignorance.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Sanskrit verse which we recite daily at the morning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means: “Miseries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miseries, nor is happiness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happiness. True misery consists in forgetting God, true happiness </w:t>
      </w:r>
      <w:r>
        <w:rPr>
          <w:rFonts w:ascii="Times" w:hAnsi="Times" w:eastAsia="Times"/>
          <w:b w:val="0"/>
          <w:i w:val="0"/>
          <w:color w:val="000000"/>
          <w:sz w:val="22"/>
        </w:rPr>
        <w:t>consists in thinking of Him as ever enthroned in our hearts.”</w:t>
      </w:r>
      <w:r>
        <w:rPr>
          <w:rFonts w:ascii="Times" w:hAnsi="Times" w:eastAsia="Times"/>
          <w:b w:val="0"/>
          <w:i w:val="0"/>
          <w:color w:val="000000"/>
          <w:sz w:val="22"/>
        </w:rPr>
        <w:t>And has not an English poet said: “Things are not what they seem?”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if we knew all the laws of God we should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for the unaccountable. Why should we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withdrawal of your brother from our midst is an affliction?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do not know. But we do, or ought to know that God is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 and wholly just. Even our illnesses such as your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brother’s may be no misfortune. Life is a state of discipline.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required to go through the fire of suffering. I do so wish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your mother could really rejoice in your suffering. May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peace.</w:t>
      </w:r>
    </w:p>
    <w:p>
      <w:pPr>
        <w:sectPr>
          <w:pgSz w:w="9360" w:h="12960"/>
          <w:pgMar w:top="516" w:right="1398" w:bottom="496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forget all about the honey </w:t>
      </w:r>
      <w:r>
        <w:rPr>
          <w:rFonts w:ascii="Times" w:hAnsi="Times" w:eastAsia="Times"/>
          <w:b w:val="0"/>
          <w:i w:val="0"/>
          <w:color w:val="000000"/>
          <w:sz w:val="22"/>
        </w:rPr>
        <w:t>all means.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p. 326</w:t>
      </w:r>
    </w:p>
    <w:p>
      <w:pPr>
        <w:sectPr>
          <w:type w:val="continuous"/>
          <w:pgSz w:w="9360" w:h="12960"/>
          <w:pgMar w:top="516" w:right="1398" w:bottom="496" w:left="1440" w:header="720" w:footer="720" w:gutter="0"/>
          <w:cols w:num="2" w:equalWidth="0">
            <w:col w:w="3568" w:space="0"/>
            <w:col w:w="295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58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write to me in English by</w:t>
      </w:r>
    </w:p>
    <w:p>
      <w:pPr>
        <w:sectPr>
          <w:type w:val="nextColumn"/>
          <w:pgSz w:w="9360" w:h="12960"/>
          <w:pgMar w:top="516" w:right="1398" w:bottom="496" w:left="1440" w:header="720" w:footer="720" w:gutter="0"/>
          <w:cols w:num="2" w:equalWidth="0">
            <w:col w:w="3568" w:space="0"/>
            <w:col w:w="2954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4" w:lineRule="exact" w:before="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The Diary of Mahadev Desai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has: “There was heartrending letter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Shirinbai, the sister of the missing airman. His 72-year-old mother was still alive;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his only brother had been in a London nursing home for 8 years. The sister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picked up a little Gujarati 30 years ago, but still she took great pains and wrote a good </w:t>
      </w:r>
      <w:r>
        <w:rPr>
          <w:rFonts w:ascii="Times" w:hAnsi="Times" w:eastAsia="Times"/>
          <w:b w:val="0"/>
          <w:i w:val="0"/>
          <w:color w:val="000000"/>
          <w:sz w:val="18"/>
        </w:rPr>
        <w:t>Gujarati letter and at the end of it requested permission to write to Bap in English.”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sent a honeycomb and offered to write about in detail.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type w:val="continuous"/>
          <w:pgSz w:w="9360" w:h="12960"/>
          <w:pgMar w:top="516" w:right="1398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LETTER TO A. SUBBIAH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1932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your grief and hers over the loss of your child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whom Lalita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used to write to me in such loving terms.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lived long enough in the Ashram to realize, especially on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occasions, that God has the right to take away from us what He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You know that we believe. Our belief is that every one of us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world as a debtor and we leave when the debt is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discharged. The child has paid the debt and is free. You and </w:t>
      </w:r>
      <w:r>
        <w:rPr>
          <w:rFonts w:ascii="Times" w:hAnsi="Times" w:eastAsia="Times"/>
          <w:b w:val="0"/>
          <w:i w:val="0"/>
          <w:color w:val="000000"/>
          <w:sz w:val="22"/>
        </w:rPr>
        <w:t>Lalita and all the rest of us have still to discharge our obligations.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pp. 329-30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LETTER TO LALITA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 LALITA,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Subbiah’s letter I have learnt of your grief and Subbiah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that you have been weeping much. But you should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forbids weeping. The God who gave the daughter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take her away. And in the end we all are to go there.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grief can there be for that! So forget the grief and plunge yourself in </w:t>
      </w:r>
      <w:r>
        <w:rPr>
          <w:rFonts w:ascii="Times" w:hAnsi="Times" w:eastAsia="Times"/>
          <w:b w:val="0"/>
          <w:i w:val="0"/>
          <w:color w:val="000000"/>
          <w:sz w:val="22"/>
        </w:rPr>
        <w:t>service (of others). Certainly write to me. May God give you peace.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800(40)(3), Pt. II, p. 491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lost his daughter on the very day he was released </w:t>
      </w:r>
      <w:r>
        <w:rPr>
          <w:rFonts w:ascii="Times" w:hAnsi="Times" w:eastAsia="Times"/>
          <w:b w:val="0"/>
          <w:i w:val="0"/>
          <w:color w:val="000000"/>
          <w:sz w:val="18"/>
        </w:rPr>
        <w:t>from jail.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16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LETTER TO NAJUKLAL N. CHOKSI</w:t>
      </w:r>
    </w:p>
    <w:p>
      <w:pPr>
        <w:autoSpaceDN w:val="0"/>
        <w:autoSpaceDE w:val="0"/>
        <w:widowControl/>
        <w:spacing w:line="27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NAJUKLAL,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written to me after keeping me waiting for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 received your letter after eighteen days, but that is not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fault. Do you go to bed with an empty stomach? It is a 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that a person who eats late at night does not get sleep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on retiring. If, therefore, you do not take your meals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sunset, form that habit. And if you cannot concentrate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Ramanama, go on repeating any Sanskrit stanza or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like, and you will most probably get sleep. I assume that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respects, your health is good. Prabodh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have become quite big </w:t>
      </w:r>
      <w:r>
        <w:rPr>
          <w:rFonts w:ascii="Times" w:hAnsi="Times" w:eastAsia="Times"/>
          <w:b w:val="0"/>
          <w:i w:val="0"/>
          <w:color w:val="000000"/>
          <w:sz w:val="22"/>
        </w:rPr>
        <w:t>now. All three of us are well.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12150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LETTER TO HAMIDA TYABJI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HAMIDA,</w:t>
      </w:r>
    </w:p>
    <w:p>
      <w:pPr>
        <w:autoSpaceDN w:val="0"/>
        <w:autoSpaceDE w:val="0"/>
        <w:widowControl/>
        <w:spacing w:line="26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 written in good handwriting. Abbaji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been informed that you have improved in health. You did well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informing me about the death of Rohini’s  maternal uncle. Later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Rohini’s letter was received. Though I have written to her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condolence I now do not like to express condolence for the death (of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someone). Why run away from death? God has given us many boons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death seems to be one of the greatest of them. It is not a calamity.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learn to regard it as a friend. That which is for every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being, how can we regard as a calamity? By so looking upon it,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offenders before God.Like Raihana if you write letters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in Gujarati and Urdu you also will be an expert like her.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write in Gujarati so that you may acquire the habit. I wish that </w:t>
      </w:r>
      <w:r>
        <w:rPr>
          <w:rFonts w:ascii="Times" w:hAnsi="Times" w:eastAsia="Times"/>
          <w:b w:val="0"/>
          <w:i w:val="0"/>
          <w:color w:val="000000"/>
          <w:sz w:val="22"/>
        </w:rPr>
        <w:t>your knowledge of Gujarati may increase.</w:t>
      </w:r>
    </w:p>
    <w:p>
      <w:pPr>
        <w:autoSpaceDN w:val="0"/>
        <w:autoSpaceDE w:val="0"/>
        <w:widowControl/>
        <w:spacing w:line="200" w:lineRule="exact" w:before="34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eldest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Rohinibehn Desai”, 22-7-1932.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16" w:right="1402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have developed so much friendship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Rohini’s family. There is no doubt that the family is good and honest.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certificate that you will give will be a true one. I am not much </w:t>
      </w:r>
      <w:r>
        <w:rPr>
          <w:rFonts w:ascii="Times" w:hAnsi="Times" w:eastAsia="Times"/>
          <w:b w:val="0"/>
          <w:i w:val="0"/>
          <w:color w:val="000000"/>
          <w:sz w:val="22"/>
        </w:rPr>
        <w:t>in touch with it. My salaams to all there.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Many 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800(40)(3), Pt. II, p. 471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LETTER TO TARAMATI M. TRIKUMJI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TARAMATI,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letter from Mathuradas from Belgaum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writes that, unless he sends for you, you should not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Belgaum. Mathuradas’s health is good till now. I have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on astronomy. Hope you and Dilip are well. There is no letter </w:t>
      </w:r>
      <w:r>
        <w:rPr>
          <w:rFonts w:ascii="Times" w:hAnsi="Times" w:eastAsia="Times"/>
          <w:b w:val="0"/>
          <w:i w:val="0"/>
          <w:color w:val="000000"/>
          <w:sz w:val="22"/>
        </w:rPr>
        <w:t>from you now.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TARAMATI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ATHURADAS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21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F</w:t>
      </w:r>
      <w:r>
        <w:rPr>
          <w:rFonts w:ascii="Times" w:hAnsi="Times" w:eastAsia="Times"/>
          <w:b w:val="0"/>
          <w:i w:val="0"/>
          <w:color w:val="000000"/>
          <w:sz w:val="18"/>
        </w:rPr>
        <w:t>ORT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800(40)(3), Pt. II, p. 447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LETTER TO DEVDAS GANDHI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DEVDAS,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Hanumanprasadji sends me regularly news about you,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 I am relieved to anxiety. I have already written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nowadays my outgoing letters go first to the Secretariat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then despatched after scrutiny. And if they are written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Gujarati, they take lot of time and hence you do not receive them </w:t>
      </w:r>
      <w:r>
        <w:rPr>
          <w:rFonts w:ascii="Times" w:hAnsi="Times" w:eastAsia="Times"/>
          <w:b w:val="0"/>
          <w:i w:val="0"/>
          <w:color w:val="000000"/>
          <w:sz w:val="22"/>
        </w:rPr>
        <w:t>earlier. Therefore do not worry yourself if you do not hear from me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Devdas Gandhi”, 21-7-1932.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04" w:right="139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receive my letters late. Such are the conditions of prison life.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in correspondence with the Government. How is it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fallen ill again?</w:t>
      </w:r>
    </w:p>
    <w:p>
      <w:pPr>
        <w:autoSpaceDN w:val="0"/>
        <w:autoSpaceDE w:val="0"/>
        <w:widowControl/>
        <w:spacing w:line="220" w:lineRule="exact" w:before="66" w:after="3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364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6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EVDAS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RISONER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ISTRICT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AIL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ORAKHPUR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U.P.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800(40)(3), Pt. II, p. 451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LETTER TO RAMNIKLAL V. SHAH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RAMNIKLAL,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I do not know your elders,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dare not write to them. You can show (them) this letter.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touch or to dine with those whom we erroneously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or of low caste. Not to touch them is a sin. I have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doubt about this. This is not a reform which has come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West, but it is the duty of the Hindus.</w:t>
      </w:r>
    </w:p>
    <w:p>
      <w:pPr>
        <w:autoSpaceDN w:val="0"/>
        <w:autoSpaceDE w:val="0"/>
        <w:widowControl/>
        <w:spacing w:line="220" w:lineRule="exact" w:before="66" w:after="0"/>
        <w:ind w:left="0" w:right="6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AMNIKLAL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IMBASHI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HAH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HINTAMANI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UILDING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HOIWADA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800(40)(3), Pt. II, p. 451</w:t>
      </w:r>
    </w:p>
    <w:p>
      <w:pPr>
        <w:autoSpaceDN w:val="0"/>
        <w:autoSpaceDE w:val="0"/>
        <w:widowControl/>
        <w:spacing w:line="300" w:lineRule="exact" w:before="2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the original had “dharma”.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402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246. LETTER TO A GIRL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. . . 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remember having seen you any time. It is possible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might have seen you many years ago when I was out to beg.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have no direct acquaintance with you, yet,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connections with your father and . . ., allow me to exercise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as an elder. But do not consider this my letter as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 elder. I wish to be your friend. I have known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misdeed committed by . . . . I am pained on account of the misdeed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. . . has been brought up in the Ashram. Hence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apologize to you for his misdeed. You can accept my apology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entirely forget . . . from your mind, and you may not </w:t>
      </w:r>
      <w:r>
        <w:rPr>
          <w:rFonts w:ascii="Times" w:hAnsi="Times" w:eastAsia="Times"/>
          <w:b w:val="0"/>
          <w:i w:val="0"/>
          <w:color w:val="000000"/>
          <w:sz w:val="22"/>
        </w:rPr>
        <w:t>henceforth be caught in the snare of any youth.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boys and girls, when they attain the 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discretion, are freed from the control of their parents. Parents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them as friends. (But) they cannot put pressure upon them.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attained the age to enjoy this freedom. You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that I have guided many girls like you, and that from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those who have followed my advice have become happy.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there is no vice (lit. dross) like untruth. He who conceals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not to be concealed acts untruthfully. If you believed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should not  exercise their authority over you, but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guide you, then why should you write a secret note to . . .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anybody? If you fall in love with anybody, you have a right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many boys and girls nourish their secret passions only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affection. If they take a vow not to conceal anything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parents and act accordingly, they cannot but be  saved from such </w:t>
      </w:r>
      <w:r>
        <w:rPr>
          <w:rFonts w:ascii="Times" w:hAnsi="Times" w:eastAsia="Times"/>
          <w:b w:val="0"/>
          <w:i w:val="0"/>
          <w:color w:val="000000"/>
          <w:sz w:val="22"/>
        </w:rPr>
        <w:t>calamities.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present time is for study only. You have been fortunate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parents of broad views, and hence they are affording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facilities for study. So long as you desire to avail yourself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facility, you must lead the life of a celibate. But it is possible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beyond your power. If it is so, you must consult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with a pure mind. There is not the slightest need to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it. If you do this much and if you give me a promise </w:t>
      </w:r>
      <w:r>
        <w:rPr>
          <w:rFonts w:ascii="Times" w:hAnsi="Times" w:eastAsia="Times"/>
          <w:b w:val="0"/>
          <w:i w:val="0"/>
          <w:color w:val="000000"/>
          <w:sz w:val="22"/>
        </w:rPr>
        <w:t>(not to do such a thing again), then only I will know that there has</w:t>
      </w:r>
    </w:p>
    <w:p>
      <w:pPr>
        <w:autoSpaceDN w:val="0"/>
        <w:autoSpaceDE w:val="0"/>
        <w:widowControl/>
        <w:spacing w:line="30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 in this and the following letter.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16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remained in the least upon you the effect of the misdeed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by . . . . Give an answer to this letter if you get it. May God </w:t>
      </w:r>
      <w:r>
        <w:rPr>
          <w:rFonts w:ascii="Times" w:hAnsi="Times" w:eastAsia="Times"/>
          <w:b w:val="0"/>
          <w:i w:val="0"/>
          <w:color w:val="000000"/>
          <w:sz w:val="22"/>
        </w:rPr>
        <w:t>protect you.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800(40)(3), Pt. II, p. 487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A LETTER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26,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today your letter dated the 8th instant.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my post has become irregular. For some days I get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incoming post regularly. The outgoing post is still irregular.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know when you will receive this.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in writing about . . . .  I had hoped that . . .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improved. By after reading your description, I stick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adjective I used. The steps you had taken about . . . were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appropriate. I think that he ought to have been brought to his senses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still more plain terms. There is nothing to be thought about him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deeply thought about . . . . I see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given by you that her mind is still not purified. I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to write a letter to . . . . Give it to her if you think it proper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From this letter you will also come to know my views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I am grieved at this calamity which has fallen upon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and wife, on account of . . . . The responsibility for the faults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(still) lurking in . . . rests as much on . . . as on the Ashram. As (the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atmosphere) of purity cannot be made to pervade the Ashram,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as well as the grown-up (inmates) do not become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faults. It is my firm belief that where perfect sanctity prevails,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unholy person must leave off his impurities so long as he stays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atmosphere. So much also has not been imparted in the Ashram. It is </w:t>
      </w:r>
      <w:r>
        <w:rPr>
          <w:rFonts w:ascii="Times" w:hAnsi="Times" w:eastAsia="Times"/>
          <w:b w:val="0"/>
          <w:i w:val="0"/>
          <w:color w:val="000000"/>
          <w:sz w:val="22"/>
        </w:rPr>
        <w:t>only because of this that instances like that of . . . are to be found.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there cannot be any change in your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. . .  . . .  is exceedingly straightforward and outspoken. He </w:t>
      </w:r>
      <w:r>
        <w:rPr>
          <w:rFonts w:ascii="Times" w:hAnsi="Times" w:eastAsia="Times"/>
          <w:b w:val="0"/>
          <w:i w:val="0"/>
          <w:color w:val="000000"/>
          <w:sz w:val="22"/>
        </w:rPr>
        <w:t>has suffered much on . . . account. When he hears this, he will feel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preceding item.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intense pain.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returned the telescope in the beginning of this month.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permitted to keep it for more that a month’s time.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suggestion was late. We could make very little use of it. We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Jupiter very well. But we could not get any information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stars with the help of the telescope. We could not see the beauty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Parijata about which we had read. I will carry out your suggestions,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any other telescope comes to hand. At present the clouds do not </w:t>
      </w:r>
      <w:r>
        <w:rPr>
          <w:rFonts w:ascii="Times" w:hAnsi="Times" w:eastAsia="Times"/>
          <w:b w:val="0"/>
          <w:i w:val="0"/>
          <w:color w:val="000000"/>
          <w:sz w:val="22"/>
        </w:rPr>
        <w:t>allow us to have a sight of the sky.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got the Sanskrit dictionary. I am reading Kharas’s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present. I like his style. I feel that if anybody makes a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book, he would find it difficult. It is, as it were, written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absolutely no knowledge of astronomy.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through other books and hence I feel no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this (book). I hope to hear from your mouth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invention some time. In the mean time, please do write to me if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anything worth writing.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800(40)(3), Pt. II, p. 483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LETTER TO RAIHANA TYABJI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 RAIHANA,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no news from you this week. I hope you are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I received a very sweet letter from Father. I was very glad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affairs of his company have been cleared up. I hope his pain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disappeared now. It is too early for him yet to get old. I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him dancing. I had a letter from Hamida too. At present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an Urdu book entitled </w:t>
      </w:r>
      <w:r>
        <w:rPr>
          <w:rFonts w:ascii="Times" w:hAnsi="Times" w:eastAsia="Times"/>
          <w:b w:val="0"/>
          <w:i/>
          <w:color w:val="000000"/>
          <w:sz w:val="22"/>
        </w:rPr>
        <w:t>Ramacharcha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beautifully printed </w:t>
      </w:r>
      <w:r>
        <w:rPr>
          <w:rFonts w:ascii="Times" w:hAnsi="Times" w:eastAsia="Times"/>
          <w:b w:val="0"/>
          <w:i w:val="0"/>
          <w:color w:val="000000"/>
          <w:sz w:val="22"/>
        </w:rPr>
        <w:t>and its Urdu is easy to follow. After finishing it, I intend to read the</w:t>
      </w:r>
    </w:p>
    <w:p>
      <w:pPr>
        <w:autoSpaceDN w:val="0"/>
        <w:autoSpaceDE w:val="0"/>
        <w:widowControl/>
        <w:spacing w:line="272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Sirat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shall finish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Ramacharcha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 day or two. We are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rains here. Convey our respects and </w:t>
      </w:r>
      <w:r>
        <w:rPr>
          <w:rFonts w:ascii="Times" w:hAnsi="Times" w:eastAsia="Times"/>
          <w:b w:val="0"/>
          <w:i/>
          <w:color w:val="000000"/>
          <w:sz w:val="22"/>
        </w:rPr>
        <w:t>vandemataram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Father </w:t>
      </w:r>
      <w:r>
        <w:rPr>
          <w:rFonts w:ascii="Times" w:hAnsi="Times" w:eastAsia="Times"/>
          <w:b w:val="0"/>
          <w:i w:val="0"/>
          <w:color w:val="000000"/>
          <w:sz w:val="22"/>
        </w:rPr>
        <w:t>and Mother, and bhrrr from me to Father. All of you will be pleased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Sirat-un-Nabi; vide </w:t>
      </w:r>
      <w:r>
        <w:rPr>
          <w:rFonts w:ascii="Times" w:hAnsi="Times" w:eastAsia="Times"/>
          <w:b w:val="0"/>
          <w:i w:val="0"/>
          <w:color w:val="000000"/>
          <w:sz w:val="18"/>
        </w:rPr>
        <w:t>entry under date July 28, 1932, in “Diary, 1932”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appearing at the end of this volume.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that Sardar is learning Sanskrit and is making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>progress.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Raihana,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S.N. 9645</w:t>
      </w:r>
    </w:p>
    <w:p>
      <w:pPr>
        <w:autoSpaceDN w:val="0"/>
        <w:autoSpaceDE w:val="0"/>
        <w:widowControl/>
        <w:spacing w:line="292" w:lineRule="exact" w:before="422" w:after="0"/>
        <w:ind w:left="0" w:right="185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249. LETTER TO MIRABEHN</w:t>
      </w:r>
    </w:p>
    <w:p>
      <w:pPr>
        <w:autoSpaceDN w:val="0"/>
        <w:autoSpaceDE w:val="0"/>
        <w:widowControl/>
        <w:spacing w:line="270" w:lineRule="exact" w:before="1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1932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great consolation to me that you are giving me a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of your health. This sudden overtaking of weakness after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shows that your system has not much staying power.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I am afraid, no remedy for it. In a previous letter I asked you,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could, to see Devdas.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not to be thought of now. You need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rest from work both mental and physical. Remember me to Babu </w:t>
      </w:r>
      <w:r>
        <w:rPr>
          <w:rFonts w:ascii="Times" w:hAnsi="Times" w:eastAsia="Times"/>
          <w:b w:val="0"/>
          <w:i w:val="0"/>
          <w:color w:val="000000"/>
          <w:sz w:val="22"/>
        </w:rPr>
        <w:t>Sivaprasad and his people.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Love,</w:t>
      </w:r>
    </w:p>
    <w:p>
      <w:pPr>
        <w:autoSpaceDN w:val="0"/>
        <w:autoSpaceDE w:val="0"/>
        <w:widowControl/>
        <w:spacing w:line="266" w:lineRule="exact" w:before="48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>IRABAI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PVAN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>AGWA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ENARES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6230. Courtesy: Mirabehn. Also G.N. 9696</w:t>
      </w:r>
    </w:p>
    <w:p>
      <w:pPr>
        <w:autoSpaceDN w:val="0"/>
        <w:autoSpaceDE w:val="0"/>
        <w:widowControl/>
        <w:spacing w:line="240" w:lineRule="exact" w:before="29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Devdas Gandhi”, 21-7-1932.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350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LETTER TO RUKMINIDEVI BAZAJ</w:t>
      </w:r>
    </w:p>
    <w:p>
      <w:pPr>
        <w:autoSpaceDN w:val="0"/>
        <w:autoSpaceDE w:val="0"/>
        <w:widowControl/>
        <w:spacing w:line="270" w:lineRule="exact" w:before="1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1932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RUKMINI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 letter from you after many days. I did not know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having fever. Naturally in that condition you cannot write.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cannot write, why should Benarsi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write? It seems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the strength you had gained at Deolali. You should regain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the child is thriving. It was a good thing that all of you went to </w:t>
      </w:r>
      <w:r>
        <w:rPr>
          <w:rFonts w:ascii="Times" w:hAnsi="Times" w:eastAsia="Times"/>
          <w:b w:val="0"/>
          <w:i w:val="0"/>
          <w:color w:val="000000"/>
          <w:sz w:val="22"/>
        </w:rPr>
        <w:t>see Devdas.</w:t>
      </w:r>
    </w:p>
    <w:p>
      <w:pPr>
        <w:autoSpaceDN w:val="0"/>
        <w:autoSpaceDE w:val="0"/>
        <w:widowControl/>
        <w:spacing w:line="220" w:lineRule="exact" w:before="10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 from</w:t>
      </w:r>
    </w:p>
    <w:p>
      <w:pPr>
        <w:autoSpaceDN w:val="0"/>
        <w:autoSpaceDE w:val="0"/>
        <w:widowControl/>
        <w:spacing w:line="266" w:lineRule="exact" w:before="62" w:after="0"/>
        <w:ind w:left="0" w:right="9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UKMINI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8"/>
        </w:rPr>
        <w:t>ENARSIDAS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ANCH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ANGA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ENARES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  <w:r>
        <w:rPr>
          <w:rFonts w:ascii="Times" w:hAnsi="Times" w:eastAsia="Times"/>
          <w:b w:val="0"/>
          <w:i w:val="0"/>
          <w:color w:val="000000"/>
          <w:sz w:val="20"/>
        </w:rPr>
        <w:t>, U.P.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9451. Courtesy: Benarsilal Bazaj</w:t>
      </w:r>
    </w:p>
    <w:p>
      <w:pPr>
        <w:autoSpaceDN w:val="0"/>
        <w:autoSpaceDE w:val="0"/>
        <w:widowControl/>
        <w:spacing w:line="312" w:lineRule="exact" w:before="402" w:after="0"/>
        <w:ind w:left="0" w:right="25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251. A LETTER</w:t>
      </w:r>
      <w:r>
        <w:rPr>
          <w:rFonts w:ascii="Times" w:hAnsi="Times" w:eastAsia="Times"/>
          <w:b w:val="0"/>
          <w:i w:val="0"/>
          <w:color w:val="000000"/>
          <w:sz w:val="14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. . . 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become emaciated. But I can understand your misery.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told you that in your company your life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been spoiled.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really feel no passion,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. . . although you submit to him. This is the experience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seek pleasure. The result is that in spite of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intercourse with you . . . remains unsatisfied, and that increases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passion. If, therefore, you two want to live together, you must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in intercourse with him. If you cannot do so, you should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separately. I see nothing but harm in your living together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condition. You deceive each other, you deceive yourselves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deceive the world. All people except me seem to believe about </w:t>
      </w:r>
      <w:r>
        <w:rPr>
          <w:rFonts w:ascii="Times" w:hAnsi="Times" w:eastAsia="Times"/>
          <w:b w:val="0"/>
          <w:i w:val="0"/>
          <w:color w:val="000000"/>
          <w:sz w:val="22"/>
        </w:rPr>
        <w:t>you that, because you live in the Ashram, you live as ascetics. The best</w:t>
      </w:r>
    </w:p>
    <w:p>
      <w:pPr>
        <w:autoSpaceDN w:val="0"/>
        <w:autoSpaceDE w:val="0"/>
        <w:widowControl/>
        <w:spacing w:line="220" w:lineRule="exact" w:before="32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Maganlal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husband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in this and the following letter have been omitted.</w:t>
      </w:r>
    </w:p>
    <w:p>
      <w:pPr>
        <w:autoSpaceDN w:val="0"/>
        <w:autoSpaceDE w:val="0"/>
        <w:widowControl/>
        <w:spacing w:line="200" w:lineRule="exact" w:before="10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husband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16" w:right="135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is that both of you should come out of this untruthful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both of you should marry according to your wish.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both of you live an immoral life just now. If . . . marries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woman, I would regard his life afterwards to be blameless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natural and in the end his passion will calm down.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change in your life, you should have a frank talk with each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firmly take whatever step seems proper to you both. If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. . . will one day become free from passion. If you go on as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he will continue to feel dissatisfied and his passion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 stronger and stronger. Do not lose the strength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>possess. Do not yield to despair. May God help you.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>Vol. I, pp. 331-2, and Bombay Secret Abstracts, Home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Department, Special Branch, File No. 800(40)(3), Pt. </w:t>
      </w:r>
      <w:r>
        <w:rPr>
          <w:rFonts w:ascii="Times" w:hAnsi="Times" w:eastAsia="Times"/>
          <w:b w:val="0"/>
          <w:i w:val="0"/>
          <w:color w:val="000000"/>
          <w:sz w:val="14"/>
        </w:rPr>
        <w:t>II</w:t>
      </w:r>
      <w:r>
        <w:rPr>
          <w:rFonts w:ascii="Times" w:hAnsi="Times" w:eastAsia="Times"/>
          <w:b w:val="0"/>
          <w:i w:val="0"/>
          <w:color w:val="000000"/>
          <w:sz w:val="18"/>
        </w:rPr>
        <w:t>, p. 509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. . . 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I have carefully read your note. Your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. . . appears clear to me. If she is devoid of passion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live separately from her. If . . . does not desire it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her as being devoid of passion, that is, she ought to satisfy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passion. As you cannot suppress your passion you ought to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marriage. Marry a suitable women if you can get one there.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better if she is a widow; and then satisfy your passion.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then become free in the course of time from your sexual craving.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this seems to be almost impossible for you. The cause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also is your sexual craving. Your palate is very strong,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surprising; for anger, sexual passion and craving of the palate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You believe that you are completely devoted to your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doubt if that is so. I do not mean to say that you are indifferent.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anybody who is wholly devoted to his work can never be a slave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passion. How can he find the time for that? But you are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not so. It can be seen that you try to become devoted to your</w:t>
      </w:r>
    </w:p>
    <w:p>
      <w:pPr>
        <w:autoSpaceDN w:val="0"/>
        <w:autoSpaceDE w:val="0"/>
        <w:widowControl/>
        <w:spacing w:line="30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I.</w:t>
      </w:r>
    </w:p>
    <w:p>
      <w:pPr>
        <w:autoSpaceDN w:val="0"/>
        <w:tabs>
          <w:tab w:pos="2510" w:val="left"/>
        </w:tabs>
        <w:autoSpaceDE w:val="0"/>
        <w:widowControl/>
        <w:spacing w:line="30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 GANDHI</w:t>
      </w:r>
    </w:p>
    <w:p>
      <w:pPr>
        <w:sectPr>
          <w:pgSz w:w="9360" w:h="12960"/>
          <w:pgMar w:top="504" w:right="1404" w:bottom="4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but then you also try to overcome  your sexual passion.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succeeded in the second aim, so you have not succeeded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either. You seem to be a prey to lustful thoughts even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working. Was not that my condition too? Other people saw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of negligence in my work, but I myself could see such signs.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resolved to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Read my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and this to . . . .  I wish that anyhow you both should be relieved </w:t>
      </w:r>
      <w:r>
        <w:rPr>
          <w:rFonts w:ascii="Times" w:hAnsi="Times" w:eastAsia="Times"/>
          <w:b w:val="0"/>
          <w:i w:val="0"/>
          <w:color w:val="000000"/>
          <w:sz w:val="22"/>
        </w:rPr>
        <w:t>of this misery. May God be kind to you.</w:t>
      </w:r>
    </w:p>
    <w:p>
      <w:pPr>
        <w:autoSpaceDN w:val="0"/>
        <w:autoSpaceDE w:val="0"/>
        <w:widowControl/>
        <w:spacing w:line="220" w:lineRule="exact" w:before="4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28"/>
        </w:trPr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 I, P. 331, and Bombay Secret Abstracts, Home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800(40)(3), Pt. II, p. 507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LETTER TO RADHA GANDHI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1932</w:t>
      </w:r>
    </w:p>
    <w:p>
      <w:pPr>
        <w:autoSpaceDN w:val="0"/>
        <w:autoSpaceDE w:val="0"/>
        <w:widowControl/>
        <w:spacing w:line="280" w:lineRule="exact" w:before="42" w:after="0"/>
        <w:ind w:left="10" w:right="28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 after many days. My post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irregular. Don’t be surprised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it stops entirely. I am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settle this matter. I hope rain has no bad effect upon your health.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a letter from Santok today in which she says that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Kashi. I have also received a letter from Rukhi. She is now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She has seen Devdas. Devdas was not keeping good health,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well now. Tell Premkuvar that I do not remember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letter from her. If I received it, I would have written to her </w:t>
      </w:r>
      <w:r>
        <w:rPr>
          <w:rFonts w:ascii="Times" w:hAnsi="Times" w:eastAsia="Times"/>
          <w:b w:val="0"/>
          <w:i w:val="0"/>
          <w:color w:val="000000"/>
          <w:sz w:val="22"/>
        </w:rPr>
        <w:t>in reply.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ADHABEHN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LOCK </w:t>
      </w:r>
      <w:r>
        <w:rPr>
          <w:rFonts w:ascii="Times" w:hAnsi="Times" w:eastAsia="Times"/>
          <w:b w:val="0"/>
          <w:i w:val="0"/>
          <w:color w:val="000000"/>
          <w:sz w:val="20"/>
        </w:rPr>
        <w:t>A,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ANATORIUM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>EOLALI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(40)(3), Pt. II, p. 497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the English translation available in Bombay Secret </w:t>
      </w:r>
      <w:r>
        <w:rPr>
          <w:rFonts w:ascii="Times" w:hAnsi="Times" w:eastAsia="Times"/>
          <w:b w:val="0"/>
          <w:i w:val="0"/>
          <w:color w:val="000000"/>
          <w:sz w:val="18"/>
        </w:rPr>
        <w:t>Abstracts.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“Don’t take it as a wonder”.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LETTER TO RADHA GANDHI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1932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 after many days. My post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irregular. Don’t be surprised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it stops entirely. I am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settle this matter. I hope rain has no bad effect upon your health.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a letter from Santok today in which she says that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Kashi. I have also received a letter from Rukhi. She is now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She has seen Devdas. Devdas was not keeping good health,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well now. Tell Premkuvar that I do not remember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letter from her. If I received it, I would have written to her </w:t>
      </w:r>
      <w:r>
        <w:rPr>
          <w:rFonts w:ascii="Times" w:hAnsi="Times" w:eastAsia="Times"/>
          <w:b w:val="0"/>
          <w:i w:val="0"/>
          <w:color w:val="000000"/>
          <w:sz w:val="22"/>
        </w:rPr>
        <w:t>in reply.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ADHABEHN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LOCK </w:t>
      </w:r>
      <w:r>
        <w:rPr>
          <w:rFonts w:ascii="Times" w:hAnsi="Times" w:eastAsia="Times"/>
          <w:b w:val="0"/>
          <w:i w:val="0"/>
          <w:color w:val="000000"/>
          <w:sz w:val="20"/>
        </w:rPr>
        <w:t>A,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ANATORIUM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EOLALI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(40)(3), Pt. II, p. 497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LETTER TO KASTURBA GANDHI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1932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getting worried about not receiving any letter from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already written three. One I sent to the Ashram address.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fifth letter I am now writing to you. We must realize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both prisoners. What would we have done if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 to write to each other? To worry about such things is use-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less. I am quite well. I am now taking milk, bread and vegetables.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and Mahadev are also all right. I understand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weak. I have not received any letter from you. Write to me in </w:t>
      </w:r>
      <w:r>
        <w:rPr>
          <w:rFonts w:ascii="Times" w:hAnsi="Times" w:eastAsia="Times"/>
          <w:b w:val="0"/>
          <w:i w:val="0"/>
          <w:color w:val="000000"/>
          <w:sz w:val="22"/>
        </w:rPr>
        <w:t>detail.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ASTURBAI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800(40)(3), Pt. II, p. 499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“Don’take it as a wonder”.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70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TELEGRAM TO G.S. BAJPAI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1932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G.S. B</w:t>
      </w:r>
      <w:r>
        <w:rPr>
          <w:rFonts w:ascii="Times" w:hAnsi="Times" w:eastAsia="Times"/>
          <w:b w:val="0"/>
          <w:i w:val="0"/>
          <w:color w:val="000000"/>
          <w:sz w:val="16"/>
        </w:rPr>
        <w:t>AJPAI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UNDALION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OUR     SINCERE    CONDOLENCES    ON    YOUR    BEREAVEMENT.</w:t>
      </w:r>
    </w:p>
    <w:p>
      <w:pPr>
        <w:autoSpaceDN w:val="0"/>
        <w:autoSpaceDE w:val="0"/>
        <w:widowControl/>
        <w:spacing w:line="266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(40)(3), Pt. II, P. 377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LETTER TO DR. MOHAMMAD ALAM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ALAM,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concerned to read in the papers that you were ill and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removed to a hospital. Do please let me know exactly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is with [you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]. Sardar and Mahadev Desai join me in the wish </w:t>
      </w:r>
      <w:r>
        <w:rPr>
          <w:rFonts w:ascii="Times" w:hAnsi="Times" w:eastAsia="Times"/>
          <w:b w:val="0"/>
          <w:i w:val="0"/>
          <w:color w:val="000000"/>
          <w:sz w:val="22"/>
        </w:rPr>
        <w:t>that there is nothing serious the matter with you.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24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LETTER TO PREMABEHN KANTAK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There seems to be no limit to your foolishness.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get angry, you lose all sense. In the very letter in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about having taken a vow to overcome anger, you get angry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too without reason. You did not understand the reason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 rebuke. I had complained that there was no beauty or 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slips with zigzag edges which you had pasted on the envelope.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find fault with anyone for spending time on art. But in this </w:t>
      </w:r>
      <w:r>
        <w:rPr>
          <w:rFonts w:ascii="Times" w:hAnsi="Times" w:eastAsia="Times"/>
          <w:b w:val="0"/>
          <w:i w:val="0"/>
          <w:color w:val="000000"/>
          <w:sz w:val="22"/>
        </w:rPr>
        <w:t>case there was no art at all. What art can there be in pasting slips on an</w:t>
      </w:r>
    </w:p>
    <w:p>
      <w:pPr>
        <w:autoSpaceDN w:val="0"/>
        <w:autoSpaceDE w:val="0"/>
        <w:widowControl/>
        <w:spacing w:line="220" w:lineRule="exact" w:before="26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“is”, which is evidently a slip.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Premabehn Kantak”, 6-7-1932.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envelope? And, moreover, you had pasted them so carelessly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half come off. Your anger, therefore, was without reason. It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amused me. If I were with you, I would have slapped you. But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erred is a more serious matter. You spent so much time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You entered into unnecessary argument about it and harmed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health, for scientists have discovered by experiments that 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very bad effect on health. Our people have always held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belief. Besides, you violated your vow. Don’t get angry like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My criticism, moreover, was gentle and you did not show even </w:t>
      </w:r>
      <w:r>
        <w:rPr>
          <w:rFonts w:ascii="Times" w:hAnsi="Times" w:eastAsia="Times"/>
          <w:b w:val="0"/>
          <w:i w:val="0"/>
          <w:color w:val="000000"/>
          <w:sz w:val="22"/>
        </w:rPr>
        <w:t>sense enough to understand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letters, follow the example of the child who eats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carrot when he finds that he cannot blow with it as with a pipe.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feel unhappy if the letters stop. In any case,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on writing from your end. If I decide to stop writing,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you know. Even if I cannot write to you to tell you about that, your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to me will not be a waste of effort.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Greet the new flowers on my behalf. Try to cheer them by </w:t>
      </w:r>
      <w:r>
        <w:rPr>
          <w:rFonts w:ascii="Times" w:hAnsi="Times" w:eastAsia="Times"/>
          <w:b w:val="0"/>
          <w:i w:val="0"/>
          <w:color w:val="000000"/>
          <w:sz w:val="22"/>
        </w:rPr>
        <w:t>telling them that I hope to sleep in their midst one day.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very difficult to persuade. If you grow tomatoes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</w:t>
      </w:r>
      <w:r>
        <w:rPr>
          <w:rFonts w:ascii="Times" w:hAnsi="Times" w:eastAsia="Times"/>
          <w:b w:val="0"/>
          <w:i/>
          <w:color w:val="000000"/>
          <w:sz w:val="22"/>
        </w:rPr>
        <w:t>bhajis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round the flower plants, you will get them all the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and your health will benefit. If the body is not yours, but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given to you by God, you should certainly give some time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it fit. Growing tomatoes and </w:t>
      </w:r>
      <w:r>
        <w:rPr>
          <w:rFonts w:ascii="Times" w:hAnsi="Times" w:eastAsia="Times"/>
          <w:b w:val="0"/>
          <w:i/>
          <w:color w:val="000000"/>
          <w:sz w:val="22"/>
        </w:rPr>
        <w:t>bhajis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require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They don’t cover up much plot either. An English friend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who lived with me in South Africa used to grow, in a few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 little trouble, a </w:t>
      </w:r>
      <w:r>
        <w:rPr>
          <w:rFonts w:ascii="Times" w:hAnsi="Times" w:eastAsia="Times"/>
          <w:b w:val="0"/>
          <w:i/>
          <w:color w:val="000000"/>
          <w:sz w:val="22"/>
        </w:rPr>
        <w:t>bhaji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named cress which is eaten uncooked.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to you in regard to the bad health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girls. Inquire into the matter carefully and find out the facts.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afraid that it was so about Rambhau. Since he has told you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everything, try and win him over.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weight has gone down, you must eat fruit. Don’t mind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additional expense. What is the good of trying to save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injuring your health? What is true about food is also true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rest. You must make it a rule to take some rest in the afternoon. It is </w:t>
      </w:r>
      <w:r>
        <w:rPr>
          <w:rFonts w:ascii="Times" w:hAnsi="Times" w:eastAsia="Times"/>
          <w:b w:val="0"/>
          <w:i w:val="0"/>
          <w:color w:val="000000"/>
          <w:sz w:val="22"/>
        </w:rPr>
        <w:t>not for me to show how you can spare time for that. If you are deter-</w:t>
      </w:r>
      <w:r>
        <w:rPr>
          <w:rFonts w:ascii="Times" w:hAnsi="Times" w:eastAsia="Times"/>
          <w:b w:val="0"/>
          <w:i w:val="0"/>
          <w:color w:val="000000"/>
          <w:sz w:val="22"/>
        </w:rPr>
        <w:t>mined to find it, you will succeed.</w:t>
      </w:r>
    </w:p>
    <w:p>
      <w:pPr>
        <w:autoSpaceDN w:val="0"/>
        <w:tabs>
          <w:tab w:pos="550" w:val="left"/>
        </w:tabs>
        <w:autoSpaceDE w:val="0"/>
        <w:widowControl/>
        <w:spacing w:line="254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your questions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  Instead of worshipping an individual, one should worship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virtues. An individual may turn out to be unworthy of our worship, </w:t>
      </w:r>
      <w:r>
        <w:rPr>
          <w:rFonts w:ascii="Times" w:hAnsi="Times" w:eastAsia="Times"/>
          <w:b w:val="0"/>
          <w:i w:val="0"/>
          <w:color w:val="000000"/>
          <w:sz w:val="22"/>
        </w:rPr>
        <w:t>and in any case he is bound to die. Virtues, on the other hand, never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perish.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  If you do not like most of those who run the Ashram,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golden opportunity to learn to tolerate their defects. No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is without defects. If we wish to regard others as our own selves,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have no likes and dislikes.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 If you accept the principles on which the Ashram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founded, differences of opinion regarding its outward form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matter. We should be concerned with the principle of a thing and </w:t>
      </w:r>
      <w:r>
        <w:rPr>
          <w:rFonts w:ascii="Times" w:hAnsi="Times" w:eastAsia="Times"/>
          <w:b w:val="0"/>
          <w:i w:val="0"/>
          <w:color w:val="000000"/>
          <w:sz w:val="22"/>
        </w:rPr>
        <w:t>not with its form.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 It is your duty to remain in the Ashram so that you may </w:t>
      </w:r>
      <w:r>
        <w:rPr>
          <w:rFonts w:ascii="Times" w:hAnsi="Times" w:eastAsia="Times"/>
          <w:b w:val="0"/>
          <w:i w:val="0"/>
          <w:color w:val="000000"/>
          <w:sz w:val="22"/>
        </w:rPr>
        <w:t>overcome the defects of your temper.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  If you cannot realize your ideals in the Ashram, the fault is </w:t>
      </w:r>
      <w:r>
        <w:rPr>
          <w:rFonts w:ascii="Times" w:hAnsi="Times" w:eastAsia="Times"/>
          <w:b w:val="0"/>
          <w:i w:val="0"/>
          <w:color w:val="000000"/>
          <w:sz w:val="22"/>
        </w:rPr>
        <w:t>yours. Everyone enjoys perfect freedom in the Ashram.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(6)   Why should the attraction of those whom you love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leave the Ashram? Their love should draw them to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they feel the need to see you. Love never requires the physi-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 presence of the person loved. Love which requires such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momentary attraction. The purity of one’s love is tested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separation from the loved one after his or her death. But all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intellectual exercise. You will live only where your heart is. What </w:t>
      </w:r>
      <w:r>
        <w:rPr>
          <w:rFonts w:ascii="Times" w:hAnsi="Times" w:eastAsia="Times"/>
          <w:b w:val="0"/>
          <w:i w:val="0"/>
          <w:color w:val="000000"/>
          <w:sz w:val="22"/>
        </w:rPr>
        <w:t>can I do or you either, if your heart cannot accept the Ashram?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yarn spun by me ought to be converted into saris.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a time before I expressed my views about yarn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earmarked for Ba. Hence it is for her to renounce her claim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cannot say that it is not for her. She will never be able to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coarse saris. Even the saris, therefore, supplied to her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will usually be fine. For that reason, too, she may wear saris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from the yarn spun by me. But we should be very strict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yarn spun in future, though even with regard to that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compulsion on Ba. I certainly wish that she should,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free will, refuse to use it and be content with whatever she gets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share. But this is about the future. As yet all the yarn spun by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is here. In any case, my yarn should not lie unused. In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one’s yarn should lie unused. As soon as a person has spun </w:t>
      </w:r>
      <w:r>
        <w:rPr>
          <w:rFonts w:ascii="Times" w:hAnsi="Times" w:eastAsia="Times"/>
          <w:b w:val="0"/>
          <w:i w:val="0"/>
          <w:color w:val="000000"/>
          <w:sz w:val="22"/>
        </w:rPr>
        <w:t>enough quantity of yarn to be used for weaving, it should be pro-</w:t>
      </w:r>
      <w:r>
        <w:rPr>
          <w:rFonts w:ascii="Times" w:hAnsi="Times" w:eastAsia="Times"/>
          <w:b w:val="0"/>
          <w:i w:val="0"/>
          <w:color w:val="000000"/>
          <w:sz w:val="22"/>
        </w:rPr>
        <w:t>cessed for the purpose.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said that those who took part in the spinning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18"/>
        </w:rPr>
        <w:t>should not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keep back the yarn for their own use;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 Gandhi”,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31-5/3-6-1932. The addressee had argued that the yarn spun by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should be kept for Kasturba’s use.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about Dhurandhar. If none else, Lilavati, I believe,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spins. What you say, however, is correct. Most women will prefer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embroidery to spinning. What is true about eating is also true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The mind will run after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bhajiyan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preference to </w:t>
      </w:r>
      <w:r>
        <w:rPr>
          <w:rFonts w:ascii="Times" w:hAnsi="Times" w:eastAsia="Times"/>
          <w:b w:val="0"/>
          <w:i/>
          <w:color w:val="000000"/>
          <w:sz w:val="22"/>
        </w:rPr>
        <w:t>rotli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 and renunciation in continuing to eat </w:t>
      </w:r>
      <w:r>
        <w:rPr>
          <w:rFonts w:ascii="Times" w:hAnsi="Times" w:eastAsia="Times"/>
          <w:b w:val="0"/>
          <w:i/>
          <w:color w:val="000000"/>
          <w:sz w:val="22"/>
        </w:rPr>
        <w:t>rotli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whereas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self-indulgence to start eating </w:t>
      </w:r>
      <w:r>
        <w:rPr>
          <w:rFonts w:ascii="Times" w:hAnsi="Times" w:eastAsia="Times"/>
          <w:b w:val="0"/>
          <w:i/>
          <w:color w:val="000000"/>
          <w:sz w:val="22"/>
        </w:rPr>
        <w:t>bhajiyan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Similarly, there is self-control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keeping to spinning and self-indulgence (relatively) in taking up </w:t>
      </w:r>
      <w:r>
        <w:rPr>
          <w:rFonts w:ascii="Times" w:hAnsi="Times" w:eastAsia="Times"/>
          <w:b w:val="0"/>
          <w:i w:val="0"/>
          <w:color w:val="000000"/>
          <w:sz w:val="22"/>
        </w:rPr>
        <w:t>other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comments on my advice “Judge not lest ye be judged”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unworthy of you. You have not understood the meaning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at all. There is much pride behind your comments.‘Lest ye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judged” means that we should not do anything for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judged by others. We should not be insolent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Why should we say, “Let the world say or do what it will”?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humble before the world, that is, even when we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path we should not use violence against it or sit in judgment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On the contrary, we should endure its punishment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condemnation. This is humility or non-violence. I should not like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what you did, though you probably wrote it sarcastically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anger. I don’t mind your being angry with me. I can laugh it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other remark rankles in my mind. You should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prompted to pen such a remark, that is, you should not even have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thought. Since you had it, I don’t mind your expressing it to me.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because you expressed it that I am able to explain to you how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I have not written this paragraph so that you may keep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thoughts from me. I wish to see you as you are, whether foolish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insolent or humble. But what I ask of you is that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even let such a thought enter your mind.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girls cannot massage with sufficient pressure,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teach them how to do so. That requires not physical strength but skill.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what you have been reading. The belief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 to was held once. It is no longer held now. People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some of Malthus’s theories, and some others are faulty. </w:t>
      </w:r>
      <w:r>
        <w:rPr>
          <w:rFonts w:ascii="Times" w:hAnsi="Times" w:eastAsia="Times"/>
          <w:b w:val="0"/>
          <w:i w:val="0"/>
          <w:color w:val="000000"/>
          <w:sz w:val="22"/>
        </w:rPr>
        <w:t>The law which applies to lower animals does not apply to man. Lower</w:t>
      </w:r>
    </w:p>
    <w:p>
      <w:pPr>
        <w:autoSpaceDN w:val="0"/>
        <w:autoSpaceDE w:val="0"/>
        <w:widowControl/>
        <w:spacing w:line="22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Fried delicacy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Premabehn Kantak”, 6-7-1932. Commenting on it the</w:t>
      </w:r>
    </w:p>
    <w:p>
      <w:pPr>
        <w:autoSpaceDN w:val="0"/>
        <w:autoSpaceDE w:val="0"/>
        <w:widowControl/>
        <w:spacing w:line="220" w:lineRule="exact" w:before="20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 had said : “I would only be a coward if I hesitated to criticize others lest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criticize me. Why should I be afraid of the world and refrain from telling </w:t>
      </w:r>
      <w:r>
        <w:rPr>
          <w:rFonts w:ascii="Times" w:hAnsi="Times" w:eastAsia="Times"/>
          <w:b w:val="0"/>
          <w:i w:val="0"/>
          <w:color w:val="000000"/>
          <w:sz w:val="18"/>
        </w:rPr>
        <w:t>people what I regard as truth, since I do not care?”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 live on one another. Man strives to grow out of that condition.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spirit of non-violence which prompts him to do so.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body endures, one cannot realize perfect non-violence.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 person cherishes the ideal of non-violence, he will live so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commit the minimum violence. Man’s excellence lies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readiness to let others live and lay down his own life. As he progresses,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food also changes for the better. He has capacity to grow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further. There have been many more discoveries after Darwin’s.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which you have been reading seems to be an old one. Whether it </w:t>
      </w:r>
      <w:r>
        <w:rPr>
          <w:rFonts w:ascii="Times" w:hAnsi="Times" w:eastAsia="Times"/>
          <w:b w:val="0"/>
          <w:i w:val="0"/>
          <w:color w:val="000000"/>
          <w:sz w:val="22"/>
        </w:rPr>
        <w:t>is old or new, the principle of “the greatest good of the greatest num-</w:t>
      </w:r>
      <w:r>
        <w:rPr>
          <w:rFonts w:ascii="Times" w:hAnsi="Times" w:eastAsia="Times"/>
          <w:b w:val="0"/>
          <w:i w:val="0"/>
          <w:color w:val="000000"/>
          <w:sz w:val="22"/>
        </w:rPr>
        <w:t>ber” or  “survival of the fittest” is false.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aims at the good of all. The divine law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but the good of all. It is our duty to discover how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about and what man’s duty is under such a law, and not to oppose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law by another. But this is a vast subject. I have dealt with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in brief. If you want me to discuss the subject further, put me </w:t>
      </w:r>
      <w:r>
        <w:rPr>
          <w:rFonts w:ascii="Times" w:hAnsi="Times" w:eastAsia="Times"/>
          <w:b w:val="0"/>
          <w:i w:val="0"/>
          <w:color w:val="000000"/>
          <w:sz w:val="22"/>
        </w:rPr>
        <w:t>some questions.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10296. Also C.W. 5751.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LETTER TO G. D. BIRLA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22nd instant. I have gone through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books on economics available with me. But that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quite understood them. Still my understanding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enriched to some extent. I had expected to receive some more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 before I had finished reading the last of these. But you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receive that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mine. Now this one is yet another letter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astray. I want the reports of the Fowler Committee, Chamberlain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Babington Smith and Hilton Young Committee along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dissenting reports, Dadachanji’s book on currency or exchange </w:t>
      </w:r>
      <w:r>
        <w:rPr>
          <w:rFonts w:ascii="Times" w:hAnsi="Times" w:eastAsia="Times"/>
          <w:b w:val="0"/>
          <w:i w:val="0"/>
          <w:color w:val="000000"/>
          <w:sz w:val="22"/>
        </w:rPr>
        <w:t>and the one recently written by Findlay Shirras.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 bit afraid that almonds will not suit you. I can digest </w:t>
      </w:r>
      <w:r>
        <w:rPr>
          <w:rFonts w:ascii="Times" w:hAnsi="Times" w:eastAsia="Times"/>
          <w:b w:val="0"/>
          <w:i w:val="0"/>
          <w:color w:val="000000"/>
          <w:sz w:val="22"/>
        </w:rPr>
        <w:t>almonds, ground-nuts and such oily nuts as I have subsisted on them</w:t>
      </w:r>
    </w:p>
    <w:p>
      <w:pPr>
        <w:autoSpaceDN w:val="0"/>
        <w:autoSpaceDE w:val="0"/>
        <w:widowControl/>
        <w:spacing w:line="240" w:lineRule="exact" w:before="3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of June 28, 1932;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G.D.Birla”, 28-6-1932.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years. For you milk and curds are the main food, very little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starch and of the dal proteins none. I have found by experience that </w:t>
      </w:r>
      <w:r>
        <w:rPr>
          <w:rFonts w:ascii="Times" w:hAnsi="Times" w:eastAsia="Times"/>
          <w:b w:val="0"/>
          <w:i w:val="0"/>
          <w:color w:val="000000"/>
          <w:sz w:val="22"/>
        </w:rPr>
        <w:t>wheat, milk, curds, salads and non-starchy fruits like grape, pomegra-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nate, orange, apple, pineapple and </w:t>
      </w:r>
      <w:r>
        <w:rPr>
          <w:rFonts w:ascii="Times" w:hAnsi="Times" w:eastAsia="Times"/>
          <w:b w:val="0"/>
          <w:i/>
          <w:color w:val="000000"/>
          <w:sz w:val="22"/>
        </w:rPr>
        <w:t>papaya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these form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suitable diet for people like you. Almonds can supplant milk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vegetable is found equivalent to milk. Chemical tests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almonds and milk have common properties excepting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specific property which is found in milk but not in almonds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present in animal proteins only. I have full faith that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vegetables there must be one possessing that specific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but our vaidyas have done no research in this matter owing </w:t>
      </w:r>
      <w:r>
        <w:rPr>
          <w:rFonts w:ascii="Times" w:hAnsi="Times" w:eastAsia="Times"/>
          <w:b w:val="0"/>
          <w:i w:val="0"/>
          <w:color w:val="000000"/>
          <w:sz w:val="22"/>
        </w:rPr>
        <w:t>to sheer lethargy. Hence almonds are not as useful to us as milk.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of my arm is the same as before but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 with my work. Therefore there is absolutely no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>anxiety.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three of us are well. You will be glad to know that Sardar has </w:t>
      </w:r>
      <w:r>
        <w:rPr>
          <w:rFonts w:ascii="Times" w:hAnsi="Times" w:eastAsia="Times"/>
          <w:b w:val="0"/>
          <w:i w:val="0"/>
          <w:color w:val="000000"/>
          <w:sz w:val="22"/>
        </w:rPr>
        <w:t>started learning Sanskrit and he is making very rapid progress.</w:t>
      </w:r>
    </w:p>
    <w:p>
      <w:pPr>
        <w:autoSpaceDN w:val="0"/>
        <w:autoSpaceDE w:val="0"/>
        <w:widowControl/>
        <w:spacing w:line="220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9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 : C.W. 7902. Courtesy : G.D. Birla</w:t>
      </w:r>
    </w:p>
    <w:p>
      <w:pPr>
        <w:autoSpaceDN w:val="0"/>
        <w:autoSpaceDE w:val="0"/>
        <w:widowControl/>
        <w:spacing w:line="292" w:lineRule="exact" w:before="282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260. LEARN THE “GITA” BY HEART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1932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written and spoken advising people to learn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heart. Since I myself have not been able to do that,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me to advise people that they should. But I do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of doing so time and again, because I know the benefits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practice. I am able to face my problems somehow, because I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as many as thirteen chapters by heart and have been meditating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teachings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past many years. It may be said,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I have lived my life under its protecting shade.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I had been able to learn the whole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heart and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studied it with greater care, I would probably have gained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I have. But what happened or may happen to me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My life, it may be said, is over, though I would, if I got an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opportunity, try once again to learn it by heart.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along with “Letter to Narandas Gandhi”, 28/31-7-1932;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 word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understood in a wider sense.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the book or work which is our spiritual authority. Since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us it is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have used that name. But Amtul, Amina and </w:t>
      </w:r>
      <w:r>
        <w:rPr>
          <w:rFonts w:ascii="Times" w:hAnsi="Times" w:eastAsia="Times"/>
          <w:b w:val="0"/>
          <w:i w:val="0"/>
          <w:color w:val="000000"/>
          <w:sz w:val="22"/>
        </w:rPr>
        <w:t>Qureshi should learn by heart the whole or a part of the Koran-e-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Sharif instead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Those who do not know any Sanskrit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learn it now may memorize a Gujarati or a Hindi translation.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whose faith is not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in some other holy book </w:t>
      </w:r>
      <w:r>
        <w:rPr>
          <w:rFonts w:ascii="Times" w:hAnsi="Times" w:eastAsia="Times"/>
          <w:b w:val="0"/>
          <w:i w:val="0"/>
          <w:color w:val="000000"/>
          <w:sz w:val="22"/>
        </w:rPr>
        <w:t>may memorize that.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also know what is meant by “memorizing”.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sincerely attempt to live according to the teaching of the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learn by heart. That teaching should not be in conflict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fundamental principles and we should have understood its </w:t>
      </w:r>
      <w:r>
        <w:rPr>
          <w:rFonts w:ascii="Times" w:hAnsi="Times" w:eastAsia="Times"/>
          <w:b w:val="0"/>
          <w:i w:val="0"/>
          <w:color w:val="000000"/>
          <w:sz w:val="22"/>
        </w:rPr>
        <w:t>meaning fully.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practice has its reward. If at any time we do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with us or our copy is stolen or burnt, if we are stranded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 place or lose our eye-sight or power of speech while our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clear—we can imagine other similar circumstances—if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we know our beloved book by heart, it can give us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of mind, show us the right path and act as our friend in our </w:t>
      </w:r>
      <w:r>
        <w:rPr>
          <w:rFonts w:ascii="Times" w:hAnsi="Times" w:eastAsia="Times"/>
          <w:b w:val="0"/>
          <w:i w:val="0"/>
          <w:color w:val="000000"/>
          <w:sz w:val="22"/>
        </w:rPr>
        <w:t>misfortune.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also the experience of the whole world. Our fore </w:t>
      </w:r>
      <w:r>
        <w:rPr>
          <w:rFonts w:ascii="Times" w:hAnsi="Times" w:eastAsia="Times"/>
          <w:b w:val="0"/>
          <w:i w:val="0"/>
          <w:color w:val="000000"/>
          <w:sz w:val="22"/>
        </w:rPr>
        <w:t>fathers— whether Hindu, Muslim, Christian or Parsi—used to memo-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rize certain portions of holy books. Many do that even today.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disregard the precious experience of all these people. In </w:t>
      </w:r>
      <w:r>
        <w:rPr>
          <w:rFonts w:ascii="Times" w:hAnsi="Times" w:eastAsia="Times"/>
          <w:b w:val="0"/>
          <w:i w:val="0"/>
          <w:color w:val="000000"/>
          <w:sz w:val="22"/>
        </w:rPr>
        <w:t>some measure this is a test of our faith.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LETTER TO NARANDAS GANDHI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28/31,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today your letter of 25th/26th. We ought to thank God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still get my letters. But we should thank Him even when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receive them. This will mean that we shall have learnt to be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cold and heat, good and bad, happiness and suffering.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truly handed over to Him the direction of our lives,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dance as He wills. We may be happy if He sends us a letter, 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happy, too, when He sends none. Narasinh Mehta danced and sang </w:t>
      </w:r>
      <w:r>
        <w:rPr>
          <w:rFonts w:ascii="Times" w:hAnsi="Times" w:eastAsia="Times"/>
          <w:b w:val="0"/>
          <w:i w:val="0"/>
          <w:color w:val="000000"/>
          <w:sz w:val="22"/>
        </w:rPr>
        <w:t>with relief : “It is a blessing that the net is cut.” That certainly did not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his wife was not dear to him or that her presence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him happy. She was of course dear to him. However, when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died he felt that there was divine providence in that, even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kindness. Hence, as long as you continue to get my letters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give you what pleasure they can. But rest content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>stop. You will discover that there is joy even in that contentment.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postcard which you wrote on getting the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packet of letters. The condition of the elbow has remained the same.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weight had risen to 105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pounds, but it has again gone down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104. Such minor changes are bound to be there from time to time, but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my health is quite good.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principle it is correct that Padma ought not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incurred a debt. But circumstances may change and a principle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longer remain applicable. To do her justice, therefore,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into account the total figure and, if you feel that the expense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justified, you should pay the debt. We can imagine circumstances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one has no choice but to incur a debt. It may even be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do that. All such principles have to be relaxed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change. Only then can we do justice in every case.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act in this manner, we would be merely clinging to the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>a rule. About Titus, do what you think best.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great achievement on Keshu’s part to have spun yarn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200 counts. How many rounds of such quality did he spin?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send samples of every quality of such yarn—strings     of five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threads each tied to your letter—we shall get them safe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see the yarn. Also send, with somebody who may be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side, a few slivers from among those with which he could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fine yarn. If he can spin more such yarn, you should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get cloth woven from it. On which type of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>did he spin yarn of 200 counts, and what was the spindle like?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already written to you that at present I spin on the Gan-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diva wheel.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making some improvements in its spindle-bearer,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easily spin on it yarn of 30 counts. Today I probably spun yarn </w:t>
      </w:r>
      <w:r>
        <w:rPr>
          <w:rFonts w:ascii="Times" w:hAnsi="Times" w:eastAsia="Times"/>
          <w:b w:val="0"/>
          <w:i w:val="0"/>
          <w:color w:val="000000"/>
          <w:sz w:val="22"/>
        </w:rPr>
        <w:t>of still higher count. The waste, moreover, is negligible. The improve-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 are these : There is just enough space in the spindle-bearer to 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spindle; the spindle-bearer is made very narrow; the spindle fits so </w:t>
      </w:r>
      <w:r>
        <w:rPr>
          <w:rFonts w:ascii="Times" w:hAnsi="Times" w:eastAsia="Times"/>
          <w:b w:val="0"/>
          <w:i w:val="0"/>
          <w:color w:val="000000"/>
          <w:sz w:val="22"/>
        </w:rPr>
        <w:t>closely that there is no room for the pulley to move loosely, since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 Gandhi”, 20-7-1932.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just enough space for the spindle to rotate freely.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improvements have reduced to a minimum the accidents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resulted in the snapping of the threads, and enable us to draw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threads without fear. I have to see whether, by making the spindle </w:t>
      </w:r>
      <w:r>
        <w:rPr>
          <w:rFonts w:ascii="Times" w:hAnsi="Times" w:eastAsia="Times"/>
          <w:b w:val="0"/>
          <w:i w:val="0"/>
          <w:color w:val="000000"/>
          <w:sz w:val="22"/>
        </w:rPr>
        <w:t>still thinner, I can spin fine yarn with greater ease.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news about Mirabehn quite regularly here. The latest news </w:t>
      </w:r>
      <w:r>
        <w:rPr>
          <w:rFonts w:ascii="Times" w:hAnsi="Times" w:eastAsia="Times"/>
          <w:b w:val="0"/>
          <w:i w:val="0"/>
          <w:color w:val="000000"/>
          <w:sz w:val="22"/>
        </w:rPr>
        <w:t>I had, at the time of writing this letter, was of 23rd. She was bad-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ridden then, though the postcard was written in her own hand. She has </w:t>
      </w:r>
      <w:r>
        <w:rPr>
          <w:rFonts w:ascii="Times" w:hAnsi="Times" w:eastAsia="Times"/>
          <w:b w:val="0"/>
          <w:i w:val="0"/>
          <w:color w:val="000000"/>
          <w:sz w:val="22"/>
        </w:rPr>
        <w:t>become very weak.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the changes in the prayers.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thing is that nobody should look upon the prayers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infliction. As a healthy man feels the pangs of hunger in his stomach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has not eaten anything on some day, so also a person with a </w:t>
      </w:r>
      <w:r>
        <w:rPr>
          <w:rFonts w:ascii="Times" w:hAnsi="Times" w:eastAsia="Times"/>
          <w:b w:val="0"/>
          <w:i w:val="0"/>
          <w:color w:val="000000"/>
          <w:sz w:val="22"/>
        </w:rPr>
        <w:t>healthy soul cannot but feel uneasy if he has not prayed during a 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what you think proper regarding Prabhudas.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suppose Shankarbhai’s arm is no longer in plaster.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like to tell Premabehn to make her letters shorter.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let her pour out her heart. I know that she must be giving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deal of her time to these letters, but probably she feels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>after writing them.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will write to Mathew. Read that letter. The inmates of the Ash-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 will be able to put into practice my suggestion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to the extent that you have been able to understandthe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and can carry it out. It is something which I cannot easily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by explaining in words. It is only by putting it into practice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show how easy study and learning can be if we master that </w:t>
      </w:r>
      <w:r>
        <w:rPr>
          <w:rFonts w:ascii="Times" w:hAnsi="Times" w:eastAsia="Times"/>
          <w:b w:val="0"/>
          <w:i w:val="0"/>
          <w:color w:val="000000"/>
          <w:sz w:val="22"/>
        </w:rPr>
        <w:t>key, and how the thing can be done without much ostentation.</w:t>
      </w:r>
    </w:p>
    <w:p>
      <w:pPr>
        <w:autoSpaceDN w:val="0"/>
        <w:autoSpaceDE w:val="0"/>
        <w:widowControl/>
        <w:spacing w:line="270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1932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Narmada, I wrote to you in my letter dated 31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-7-1932.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suppose you could have got it in due time. I need not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more in this. I had one more letter from Shambhushankar.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that, if anything was possible, you must have done it. I bless </w:t>
      </w:r>
      <w:r>
        <w:rPr>
          <w:rFonts w:ascii="Times" w:hAnsi="Times" w:eastAsia="Times"/>
          <w:b w:val="0"/>
          <w:i w:val="0"/>
          <w:color w:val="000000"/>
          <w:sz w:val="22"/>
        </w:rPr>
        <w:t>her and pray that her honour may remain inviolate.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8241.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“Education”, 10-7-1932.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Evidently a slip for 16;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Narandas Gandhi”, 16-7-1932.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LETTER TO MIRABEHN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10" w:val="left"/>
          <w:tab w:pos="550" w:val="left"/>
          <w:tab w:pos="2870" w:val="left"/>
          <w:tab w:pos="39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reamarkable. In spite of your extreme weakness,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is just as steady and clear as ever. Malaviyaji, to whom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he is going to detain you till you have regained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And if the climate agrees with you, nothing can be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that you should be under Sivaprasad Babu’s hospitable roof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Malaviyaji’s loving care. I should be entirely free from anxiety.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having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tulsi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leaf ‘tea’.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never taken it my-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self. I have heard of its many virtues. In my opinion, the hot water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agent. But I must not discount the testimony of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physicians and patients. What I want is to see you restored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strength and that without the harmful quinine. The </w:t>
      </w:r>
      <w:r>
        <w:rPr>
          <w:rFonts w:ascii="Times" w:hAnsi="Times" w:eastAsia="Times"/>
          <w:b w:val="0"/>
          <w:i/>
          <w:color w:val="000000"/>
          <w:sz w:val="22"/>
        </w:rPr>
        <w:t>tulsi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leaf is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harmless, and it has a delicate, pleasing fragrance.</w:t>
      </w:r>
    </w:p>
    <w:p>
      <w:pPr>
        <w:autoSpaceDN w:val="0"/>
        <w:autoSpaceDE w:val="0"/>
        <w:widowControl/>
        <w:spacing w:line="294" w:lineRule="exact" w:before="6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give our love to all the friends there.</w:t>
      </w:r>
    </w:p>
    <w:p>
      <w:pPr>
        <w:autoSpaceDN w:val="0"/>
        <w:autoSpaceDE w:val="0"/>
        <w:widowControl/>
        <w:spacing w:line="294" w:lineRule="exact" w:before="6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5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had my previous letters. The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them to be posted to you. There was delay, but latterly 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letters have been fairly promptly released for despatch.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6232. Courtesy : Mirabehn. Also G.N. 9668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LETTER TO RAMESHWARDAS PODDAR</w:t>
      </w:r>
    </w:p>
    <w:p>
      <w:pPr>
        <w:autoSpaceDN w:val="0"/>
        <w:autoSpaceDE w:val="0"/>
        <w:widowControl/>
        <w:spacing w:line="27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RAMESHWARDAS,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two letters. It is good that you left Ram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take care </w:t>
      </w:r>
      <w:r>
        <w:rPr>
          <w:rFonts w:ascii="Times" w:hAnsi="Times" w:eastAsia="Times"/>
          <w:b w:val="0"/>
          <w:i w:val="0"/>
          <w:color w:val="000000"/>
          <w:sz w:val="22"/>
        </w:rPr>
        <w:t>of Vinoba. This is not separation but union. Do not remove him from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July 26, 1932;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“Telegram to Madan Mohan Malviya”, 26-7-1932.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aromatic plant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“Shivaprasad Babu’s old servent prepared me a special concoction of </w:t>
      </w:r>
      <w:r>
        <w:rPr>
          <w:rFonts w:ascii="Times" w:hAnsi="Times" w:eastAsia="Times"/>
          <w:b w:val="0"/>
          <w:i/>
          <w:color w:val="000000"/>
          <w:sz w:val="18"/>
        </w:rPr>
        <w:t>tulsi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leaves, one or two </w:t>
      </w:r>
      <w:r>
        <w:rPr>
          <w:rFonts w:ascii="Times" w:hAnsi="Times" w:eastAsia="Times"/>
          <w:b w:val="0"/>
          <w:i/>
          <w:color w:val="000000"/>
          <w:sz w:val="18"/>
        </w:rPr>
        <w:t>parijat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leaves, black pepper, and </w:t>
      </w:r>
      <w:r>
        <w:rPr>
          <w:rFonts w:ascii="Times" w:hAnsi="Times" w:eastAsia="Times"/>
          <w:b w:val="0"/>
          <w:i/>
          <w:color w:val="000000"/>
          <w:sz w:val="18"/>
        </w:rPr>
        <w:t>mishri</w:t>
      </w:r>
      <w:r>
        <w:rPr>
          <w:rFonts w:ascii="Times" w:hAnsi="Times" w:eastAsia="Times"/>
          <w:b w:val="0"/>
          <w:i w:val="0"/>
          <w:color w:val="000000"/>
          <w:sz w:val="18"/>
        </w:rPr>
        <w:t>, which induced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perspiration and relieved the fever.” —Mirabehn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If Gangadevi wants to learn English, she should certainly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do so. A husband has no right to hinder his wife’s </w:t>
      </w:r>
      <w:r>
        <w:rPr>
          <w:rFonts w:ascii="Times" w:hAnsi="Times" w:eastAsia="Times"/>
          <w:b w:val="0"/>
          <w:i w:val="0"/>
          <w:color w:val="000000"/>
          <w:sz w:val="22"/>
        </w:rPr>
        <w:t>progress.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LETTER TO AMINA G. QURESHI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AMINA,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to get a long letter from you by and by. How is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health? How is your study of Urdu? Write a few sentences if you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 you find the children? How did everybody behave towards </w:t>
      </w:r>
      <w:r>
        <w:rPr>
          <w:rFonts w:ascii="Times" w:hAnsi="Times" w:eastAsia="Times"/>
          <w:b w:val="0"/>
          <w:i w:val="0"/>
          <w:color w:val="000000"/>
          <w:sz w:val="22"/>
        </w:rPr>
        <w:t>you?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Gujrati : G.N. 6661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LETTER TO NARAYAN M.KHARE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PANDITJI,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Tai has come to stay with you, it is our duty to see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improves her health while she is there. Discover the art of building up </w:t>
      </w:r>
      <w:r>
        <w:rPr>
          <w:rFonts w:ascii="Times" w:hAnsi="Times" w:eastAsia="Times"/>
          <w:b w:val="0"/>
          <w:i w:val="0"/>
          <w:color w:val="000000"/>
          <w:sz w:val="22"/>
        </w:rPr>
        <w:t>good health. Ask Tai to write to me. She may write in Marathi.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241. Courtesy : Lakshmibehn 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LETTER TO NIRMALA H. DESAI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NIRMALA (ANUT),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let me know whether or not you like being called anut.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Aren’t you Babla’s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anut? Need you use a different kind of paper for </w:t>
      </w:r>
      <w:r>
        <w:rPr>
          <w:rFonts w:ascii="Times" w:hAnsi="Times" w:eastAsia="Times"/>
          <w:b w:val="0"/>
          <w:i w:val="0"/>
          <w:color w:val="000000"/>
          <w:sz w:val="22"/>
        </w:rPr>
        <w:t>every letter? Using sheets torn from exercise books costs more and,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Mahadev Desai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spoils the exercise books. Again, when the sheet is [torn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off], the vertical line ruled on the left side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thing is well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it is used chiefly for the purpose for which it is meant.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necessary that you should ask some questions in every letter.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give in a letter a fine summary of what you read [and understood]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week.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Nobody, whether a woman or a man, needs a physical weapon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herself or himself. Sometimes such weapon is used against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himself. Moreover, a woman who [believes in] ahimsa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herself by killing herself rather than the evil-doer. A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faith, like Sita and Draupadi, that God will protect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honour. God dwells in us in the form of His qualities and protects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[Do you understand] this? Mahadev had received your letter. Did you </w:t>
      </w:r>
      <w:r>
        <w:rPr>
          <w:rFonts w:ascii="Times" w:hAnsi="Times" w:eastAsia="Times"/>
          <w:b w:val="0"/>
          <w:i w:val="0"/>
          <w:color w:val="000000"/>
          <w:sz w:val="22"/>
        </w:rPr>
        <w:t>get his reply?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9473. Also C.W. 1001.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Nirmalabehn I. Mehta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LETTER TO KUSUMBEHN DESAI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 (SENIOR),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keeping the letter of your promise all right,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be said to have really kept a promise only if one also keeps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spirit. I have no right to give you this advice, for on the issue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I was content to keep merely the letter of my vow. Its spirit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I could not take the milk of cow or/and buffalo,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that of any other animal either. Because of my eagerness to live,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violated that spirit. If you can accept advice from such an imperfect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person, you may. I on my part have released you from your promise.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write when you feel like writing. I am sure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inquired about Pyarelal [again]. I have already written to you and told </w:t>
      </w:r>
      <w:r>
        <w:rPr>
          <w:rFonts w:ascii="Times" w:hAnsi="Times" w:eastAsia="Times"/>
          <w:b w:val="0"/>
          <w:i w:val="0"/>
          <w:color w:val="000000"/>
          <w:sz w:val="22"/>
        </w:rPr>
        <w:t>you that I am waiting for Harilal’s letters.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1844</w:t>
      </w:r>
    </w:p>
    <w:p>
      <w:pPr>
        <w:autoSpaceDN w:val="0"/>
        <w:autoSpaceDE w:val="0"/>
        <w:widowControl/>
        <w:spacing w:line="240" w:lineRule="exact" w:before="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illegible here.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LETTER TO RAMABEHN JOSHI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1932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RAMA (JOSHI)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no letter from you in the next post, I will kick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row. I want a detailed letter, giving me information of personal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about the activities of the group as a whole. How are Vimu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Dhiru? Do you find the Ashram the same place that it was, or better or </w:t>
      </w:r>
      <w:r>
        <w:rPr>
          <w:rFonts w:ascii="Times" w:hAnsi="Times" w:eastAsia="Times"/>
          <w:b w:val="0"/>
          <w:i w:val="0"/>
          <w:color w:val="000000"/>
          <w:sz w:val="22"/>
        </w:rPr>
        <w:t>worse than it was?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5335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LETTER TO VANAMALA N. PARIKH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VANAMALA,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was Surendraji’s tree uprooted? Plant another in its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Viramati and Chanchal to write to me. Why can you not spin as </w:t>
      </w:r>
      <w:r>
        <w:rPr>
          <w:rFonts w:ascii="Times" w:hAnsi="Times" w:eastAsia="Times"/>
          <w:b w:val="0"/>
          <w:i w:val="0"/>
          <w:color w:val="000000"/>
          <w:sz w:val="22"/>
        </w:rPr>
        <w:t>fine yarn as Keshu?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5778. Also C.W. 3001.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Vanamala M.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LETTER TO RAMACHANDRA N. KHARE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RAMBHAU,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boys and girls are now old enough to have a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responsibility, and it is, therefore, right that you take up such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you write in English? Send me a specimen of your English </w:t>
      </w:r>
      <w:r>
        <w:rPr>
          <w:rFonts w:ascii="Times" w:hAnsi="Times" w:eastAsia="Times"/>
          <w:b w:val="0"/>
          <w:i w:val="0"/>
          <w:color w:val="000000"/>
          <w:sz w:val="22"/>
        </w:rPr>
        <w:t>handwriting. Write a short essay.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 : C.W. 294. Courtesy : Lakshmibehn N. Khare</w:t>
      </w:r>
    </w:p>
    <w:p>
      <w:pPr>
        <w:autoSpaceDN w:val="0"/>
        <w:autoSpaceDE w:val="0"/>
        <w:widowControl/>
        <w:spacing w:line="240" w:lineRule="exact" w:before="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Chhaganlal Joshi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LETTER TO NIRMALA B. MASHRUWALA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NIRMALA, (TOPIWALA BUNGALOW)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waiting for your letter. I received the proofs of </w:t>
      </w:r>
      <w:r>
        <w:rPr>
          <w:rFonts w:ascii="Times" w:hAnsi="Times" w:eastAsia="Times"/>
          <w:b w:val="0"/>
          <w:i/>
          <w:color w:val="000000"/>
          <w:sz w:val="22"/>
        </w:rPr>
        <w:t>Gitaman-</w:t>
      </w:r>
    </w:p>
    <w:p>
      <w:pPr>
        <w:autoSpaceDN w:val="0"/>
        <w:autoSpaceDE w:val="0"/>
        <w:widowControl/>
        <w:spacing w:line="268" w:lineRule="exact" w:before="2" w:after="0"/>
        <w:ind w:left="10" w:right="3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[just now], but I have not received your previous letter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of writing. There was a problem about letters written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had created some confusion. Things have now settled down </w:t>
      </w:r>
      <w:r>
        <w:rPr>
          <w:rFonts w:ascii="Times" w:hAnsi="Times" w:eastAsia="Times"/>
          <w:b w:val="0"/>
          <w:i w:val="0"/>
          <w:color w:val="000000"/>
          <w:sz w:val="22"/>
        </w:rPr>
        <w:t>somewhat.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very good that you wrote to me. You have many things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about. I would certainly be happy if you give me news about </w:t>
      </w:r>
      <w:r>
        <w:rPr>
          <w:rFonts w:ascii="Times" w:hAnsi="Times" w:eastAsia="Times"/>
          <w:b w:val="0"/>
          <w:i w:val="0"/>
          <w:color w:val="000000"/>
          <w:sz w:val="22"/>
        </w:rPr>
        <w:t>everyone.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received Babukaka’s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letter, and I had also written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reply. He must have received it now. Give my blessings to </w:t>
      </w:r>
      <w:r>
        <w:rPr>
          <w:rFonts w:ascii="Times" w:hAnsi="Times" w:eastAsia="Times"/>
          <w:b w:val="0"/>
          <w:i w:val="0"/>
          <w:color w:val="000000"/>
          <w:sz w:val="22"/>
        </w:rPr>
        <w:t>Gomati. All three of us are well. Blessings to everybody there.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2885. Courtesy : Nirmalabehn Shroff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LETTER TO MAHENDRA V. DESAI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your handwriting was a little better. It will improve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keep model letters in front of you and copy them with a reed-pen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carefully as if you were drawing pictures. You should first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Gujarati, a little Sanskrit, arithmetic and all the processes connected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spinning, and then you may certainly learn English if you wish.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increase your weight by a good many pounds. You will do </w:t>
      </w:r>
      <w:r>
        <w:rPr>
          <w:rFonts w:ascii="Times" w:hAnsi="Times" w:eastAsia="Times"/>
          <w:b w:val="0"/>
          <w:i w:val="0"/>
          <w:color w:val="000000"/>
          <w:sz w:val="22"/>
        </w:rPr>
        <w:t>so if you take sufficient milk and ghee and do exercise.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5760. Courtesy : Valji G. Desai</w:t>
      </w:r>
    </w:p>
    <w:p>
      <w:pPr>
        <w:autoSpaceDN w:val="0"/>
        <w:autoSpaceDE w:val="0"/>
        <w:widowControl/>
        <w:spacing w:line="220" w:lineRule="exact" w:before="58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Kishorelal G. Mashruwala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Kishorelal G. Mashruwala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Kishorelal G. Mashruwala”, 1-7-1932.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LETTER TO BHAGWANJI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1932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</w:t>
      </w:r>
      <w:r>
        <w:rPr>
          <w:rFonts w:ascii="Times" w:hAnsi="Times" w:eastAsia="Times"/>
          <w:b w:val="0"/>
          <w:i/>
          <w:color w:val="000000"/>
          <w:sz w:val="22"/>
        </w:rPr>
        <w:t>mantra in Ishopanishad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can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interpreted to mean, “concentrate on the work before you”.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so, one will certainly realize God. God is Omnipresent.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in “my” work too. What I think of as “my work” is in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His. If I concentrate on it, I shall regard it as His. Anybody who does </w:t>
      </w:r>
      <w:r>
        <w:rPr>
          <w:rFonts w:ascii="Times" w:hAnsi="Times" w:eastAsia="Times"/>
          <w:b w:val="0"/>
          <w:i w:val="0"/>
          <w:color w:val="000000"/>
          <w:sz w:val="22"/>
        </w:rPr>
        <w:t>the Lord’s work attains Him.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335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 LETTER TO SHARDA C. SHAH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say your letters are beautiful. With regard to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letter to Nirmala.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whose mind is pure should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that God would protect her purity. It is wrong to depend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weapons. What if the weapon is snatched away? One who follows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of non-violence may have no faith in weapons. Non-violence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>love are his weapons.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violence if someone’s feelings are hurt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the truth. There is no violence if someone is hurt without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wanting to hurt. Supposing I ask for cow’s milk, but knowing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vow, if you do not give it to me you are not committing violence, </w:t>
      </w:r>
      <w:r>
        <w:rPr>
          <w:rFonts w:ascii="Times" w:hAnsi="Times" w:eastAsia="Times"/>
          <w:b w:val="0"/>
          <w:i w:val="0"/>
          <w:color w:val="000000"/>
          <w:sz w:val="22"/>
        </w:rPr>
        <w:t>but doing your duty.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C.W. 9912. Courtesy: Shardabehn G. Chokhawala</w:t>
      </w:r>
    </w:p>
    <w:p>
      <w:pPr>
        <w:autoSpaceDN w:val="0"/>
        <w:autoSpaceDE w:val="0"/>
        <w:widowControl/>
        <w:spacing w:line="240" w:lineRule="exact" w:before="1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Nirmala H. Desai”, 31-7-1932.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LETTER TO GULAM RASUL QURESHI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QURESHI,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in detail. I believe you remember the books I want.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Premabehn has sent </w:t>
      </w:r>
      <w:r>
        <w:rPr>
          <w:rFonts w:ascii="Times" w:hAnsi="Times" w:eastAsia="Times"/>
          <w:b w:val="0"/>
          <w:i/>
          <w:color w:val="000000"/>
          <w:sz w:val="22"/>
        </w:rPr>
        <w:t>Khulfa-e-Rashidin Sarat</w:t>
      </w:r>
      <w:r>
        <w:rPr>
          <w:rFonts w:ascii="Times" w:hAnsi="Times" w:eastAsia="Times"/>
          <w:b w:val="0"/>
          <w:i w:val="0"/>
          <w:color w:val="000000"/>
          <w:sz w:val="22"/>
        </w:rPr>
        <w:t>—Part II,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biography by Dr. Mohammed Ali, and other books.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10807. Courtesy: Gulam Rasul Qureshi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LETTER TO MANGALA S.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MANGALA,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certainly do not wish that I should write the first letter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every day? If I did that, it would only be called partiality.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should make it a rule to write first only to the person whose </w:t>
      </w:r>
      <w:r>
        <w:rPr>
          <w:rFonts w:ascii="Times" w:hAnsi="Times" w:eastAsia="Times"/>
          <w:b w:val="0"/>
          <w:i w:val="0"/>
          <w:color w:val="000000"/>
          <w:sz w:val="22"/>
        </w:rPr>
        <w:t>letter is received first. Is that not fair?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11099. Courtesy: Pushpa Naik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277. LETTER TO A GIRL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1932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written in books should not be accepted as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We should not believe anything which violates our moral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justifies cruelty, no matter where we find it. So long as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the capacity to judge between right and wrong, we should,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what we read in books, accept the opinion of elders whom </w:t>
      </w:r>
      <w:r>
        <w:rPr>
          <w:rFonts w:ascii="Times" w:hAnsi="Times" w:eastAsia="Times"/>
          <w:b w:val="0"/>
          <w:i w:val="0"/>
          <w:color w:val="000000"/>
          <w:sz w:val="22"/>
        </w:rPr>
        <w:t>we trust.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335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 : “If we do not believe what is given in the books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about Mira’s miracles, then should we have faith in what others say about her? If we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 not consider books as an authentic source, then what other sources can you suggest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our heroes and heroines?”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6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5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278.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1932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suffering from a subtle pride and diffidence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time. How can you feel lonely in the midst of so many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beings, every one of whom demands your service and in whose midst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thrown in your lot? You are in the midst of books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touch them. You are in the midst of Hindi-speaking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you will not speak to them. You are in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and you will not throw yourself into the work and make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blades of grass grow where only one was growing yesterday, make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yards of cloth where only one was woven yesterday. All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philosophy is dry as dust if it is not immediately translated into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of loving service. Forget the little self in the midst of the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put yourself in. You must shake yourself free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>lethargy.</w:t>
      </w:r>
    </w:p>
    <w:p>
      <w:pPr>
        <w:autoSpaceDN w:val="0"/>
        <w:autoSpaceDE w:val="0"/>
        <w:widowControl/>
        <w:spacing w:line="248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/>
          <w:i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336</w:t>
      </w:r>
    </w:p>
    <w:p>
      <w:pPr>
        <w:autoSpaceDN w:val="0"/>
        <w:autoSpaceDE w:val="0"/>
        <w:widowControl/>
        <w:spacing w:line="292" w:lineRule="exact" w:before="434" w:after="0"/>
        <w:ind w:left="0" w:right="20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279. LETTER TO A GIRL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1932</w:t>
      </w:r>
    </w:p>
    <w:p>
      <w:pPr>
        <w:autoSpaceDN w:val="0"/>
        <w:autoSpaceDE w:val="0"/>
        <w:widowControl/>
        <w:spacing w:line="260" w:lineRule="exact" w:before="4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reason for not going to the Ashram! what would happen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everyone followed your example? Have you not heard the 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Kazi and his dog? The dog died, and its corpse was taken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burial in procession, which was joined by the whole town. But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Kazi himself was dead, there were hardly enough mourners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his coffin to the cemetery. Are you not guilty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or as the Gujarati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puts it, “Man’s friends are selfish;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all desert him in the end.” When a man dies, we burn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corpse. But you—I leave the sentence for you to complete. My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we must not make an individual the object of our affection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should be reserved only for his virtues. And this attachment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spring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pure love. Every person’s virtues result in some </w:t>
      </w:r>
      <w:r>
        <w:rPr>
          <w:rFonts w:ascii="Times" w:hAnsi="Times" w:eastAsia="Times"/>
          <w:b w:val="0"/>
          <w:i w:val="0"/>
          <w:color w:val="000000"/>
          <w:sz w:val="22"/>
        </w:rPr>
        <w:t>concrete act or other. If we admire his virtues, we should promote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said in his letter that he felt very lonely and was of no use </w:t>
      </w:r>
      <w:r>
        <w:rPr>
          <w:rFonts w:ascii="Times" w:hAnsi="Times" w:eastAsia="Times"/>
          <w:b w:val="0"/>
          <w:i w:val="0"/>
          <w:color w:val="000000"/>
          <w:sz w:val="18"/>
        </w:rPr>
        <w:t>at all.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said that she did not feel like going to the Ashram in the </w:t>
      </w:r>
      <w:r>
        <w:rPr>
          <w:rFonts w:ascii="Times" w:hAnsi="Times" w:eastAsia="Times"/>
          <w:b w:val="0"/>
          <w:i w:val="0"/>
          <w:color w:val="000000"/>
          <w:sz w:val="18"/>
        </w:rPr>
        <w:t>absence of Gandhiji who had drawn her to himself as a magnet.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72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activities which constitute their outward expression. You must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 go to the Ashram and take care of the girls whose acquaintance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made. And sometimes join the prayers too.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pp. 336-7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TELEGRAM TO KAMALA NEHRU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1932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AMALA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EHRU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HUWAN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12" w:lineRule="exact" w:before="5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ALARMING   ACCOUNT   PRESS   ABOUT   HEALTH,   WIRE   EXACT           CONDITION.</w:t>
      </w:r>
    </w:p>
    <w:p>
      <w:pPr>
        <w:autoSpaceDN w:val="0"/>
        <w:autoSpaceDE w:val="0"/>
        <w:widowControl/>
        <w:spacing w:line="266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Bomay secret Abstracts, Home Department, Special  Branch, File No.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800(40)(3), Pt. II, p. 383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 LETTER TO VIMALABEHN A. PATEL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1932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VIMALA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 information which you have sent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to Bhaktibehn. I will try to pass it on to her, [but] a prisoner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say anything with certainty. When you write to me next,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let me know why you wrote the last letter with pencil.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writes a letter with pencil without a special reason commits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That is, he is guilty of violence, because the writing in pencil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fades out and gives trouble to the readers. Your handwriting is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good as you yourself are, but because you wrote the letter in pencil </w:t>
      </w:r>
      <w:r>
        <w:rPr>
          <w:rFonts w:ascii="Times" w:hAnsi="Times" w:eastAsia="Times"/>
          <w:b w:val="0"/>
          <w:i w:val="0"/>
          <w:color w:val="000000"/>
          <w:sz w:val="22"/>
        </w:rPr>
        <w:t>the words have almost faded out.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Blessing and greetings to all of you from all the three of us.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IMALA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ATIDAR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UNCTION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3276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Narasinhbhai Ishvarbhai Patel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LETTER TO HERMANN KALLENBACH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LOWER HOUSE,</w:t>
      </w:r>
    </w:p>
    <w:p>
      <w:pPr>
        <w:autoSpaceDN w:val="0"/>
        <w:tabs>
          <w:tab w:pos="4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have forgotten me. But my companions and I often </w:t>
      </w:r>
      <w:r>
        <w:rPr>
          <w:rFonts w:ascii="Times" w:hAnsi="Times" w:eastAsia="Times"/>
          <w:b w:val="0"/>
          <w:i w:val="0"/>
          <w:color w:val="000000"/>
          <w:sz w:val="22"/>
        </w:rPr>
        <w:t>talk about you.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tells me he thoughtlessly leased to someone a plot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land without reference to the trustees.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there is no objection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lease except on the ground of Manilal’s thoughtlessness,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would be well to protect him by validating the agreement.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says the other trustees are agreeable. If during the five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ground has to be sold, it can be subject to the lease.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amhoping however that years of labour put in the settlement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that sorry end. This brings to mind Tolstoy Farm.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 of things there? I am well.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40" w:lineRule="exact" w:before="5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Gandhi-Kallenbach Correspondence. Courtesy 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 LETTER TO MANILAL GANDHI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tabs>
          <w:tab w:pos="550" w:val="left"/>
          <w:tab w:pos="44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have asked for a reply by cable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 cannot easily send cables like that. The authorities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forward it, but I must observe proper limit. Moreover nearly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has passed since you wrote your letter and there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 if another month passes. I, therefore, did not ask for permission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a cable. It was not quite proper that a promise to hand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lease was made directly, but now that it is made 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 to endorse it if possible. The letter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enclosed.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yourself will have been able to persuade him before you get </w:t>
      </w:r>
      <w:r>
        <w:rPr>
          <w:rFonts w:ascii="Times" w:hAnsi="Times" w:eastAsia="Times"/>
          <w:b w:val="0"/>
          <w:i w:val="0"/>
          <w:color w:val="000000"/>
          <w:sz w:val="22"/>
        </w:rPr>
        <w:t>this letter and it will not be necessary for you to use my letter.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  Letter to Manilal Gandhi” , 3-8-1932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7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send me a copy in the Phoenix Trust-deed.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a copy in the Ashram. But in case we do not find it there, </w:t>
      </w:r>
      <w:r>
        <w:rPr>
          <w:rFonts w:ascii="Times" w:hAnsi="Times" w:eastAsia="Times"/>
          <w:b w:val="0"/>
          <w:i w:val="0"/>
          <w:color w:val="000000"/>
          <w:sz w:val="22"/>
        </w:rPr>
        <w:t>I should have a copy to consult it if necessary.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 will now stay there. It will not be wrong at all if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decided to do that. There, too, you will be doing service.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do not be lazy in writing to 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had a good spell of illness in jail. So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one month before the expiry of his term. Mirabehn also was </w:t>
      </w:r>
      <w:r>
        <w:rPr>
          <w:rFonts w:ascii="Times" w:hAnsi="Times" w:eastAsia="Times"/>
          <w:b w:val="0"/>
          <w:i w:val="0"/>
          <w:color w:val="000000"/>
          <w:sz w:val="22"/>
        </w:rPr>
        <w:t>very ill. Dr. Mehta is seriously ill.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three of us are well.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 LETTER TO PRAGJI K. DESAI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PRAGJI,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Parvati and you seem to be so busy that you do not get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even a single line. Here, Mahadev, Sardar and I remember both </w:t>
      </w:r>
      <w:r>
        <w:rPr>
          <w:rFonts w:ascii="Times" w:hAnsi="Times" w:eastAsia="Times"/>
          <w:b w:val="0"/>
          <w:i w:val="0"/>
          <w:color w:val="000000"/>
          <w:sz w:val="22"/>
        </w:rPr>
        <w:t>of you. Please, therefore, find time some day and write to us.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all right. Spinning is going on, as usual.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spins yarn of about 70 counts. Besides spinning,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 Sanskrit with the enthusiasm of a young student and is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rapid progress. Mahadev is studying French, and I am doing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Urdu. Sardar makes envelopes from waste paper. That is his chief </w:t>
      </w:r>
      <w:r>
        <w:rPr>
          <w:rFonts w:ascii="Times" w:hAnsi="Times" w:eastAsia="Times"/>
          <w:b w:val="0"/>
          <w:i w:val="0"/>
          <w:color w:val="000000"/>
          <w:sz w:val="22"/>
        </w:rPr>
        <w:t>occupation. This  letter will be carried in one of his envelopes.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5033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 LETTER TO PREMABEHN KANTAK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of the 1st. I hope you are not getting frightened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crowing in the hostel. If the girls are well behaved,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no difficulty. There will be none, either if we have perfectly learnt the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of non-attachment. Others can suggest mostly external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remedies for tour health. About internal remedies, you alone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judge. I do not have much faith in psychologists. How much can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trained psychologist know about the human mind? 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yourself should try and know what connection your ill-health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mind and adopt the proper remedies. In this very letter,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you say that heavy or light work and proper sleep 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do have an effect on health. Thus the truth is that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internal and external factors have a bearing on one’s health.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able to maintain good health with the help of mind  alone, </w:t>
      </w:r>
      <w:r>
        <w:rPr>
          <w:rFonts w:ascii="Times" w:hAnsi="Times" w:eastAsia="Times"/>
          <w:b w:val="0"/>
          <w:i w:val="0"/>
          <w:color w:val="000000"/>
          <w:sz w:val="22"/>
        </w:rPr>
        <w:t>neglecting external measures. You should, therefore, listen to Naran-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das’s advice in regard to sleep, rest and work, and examine the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yourself. Take any measures you think necessary but 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body as strong as steel. I should  have told you at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that you  should not take Kuhne-bath in warm water during </w:t>
      </w:r>
      <w:r>
        <w:rPr>
          <w:rFonts w:ascii="Times" w:hAnsi="Times" w:eastAsia="Times"/>
          <w:b w:val="0"/>
          <w:i w:val="0"/>
          <w:color w:val="000000"/>
          <w:sz w:val="22"/>
        </w:rPr>
        <w:t>the period of your monthly course.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inner voice is something which cannot be described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words. But sometimes we have a positive feeling that something in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prompts us to do a certain thing. The time when I learnt to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voice was, I may say, the time when I started praying regularly.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it was about 1906. I searched my memory and tell you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you asked the question. In fact, however,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when I suddenly felt that I had some new experience.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spiritual life has grown without my being conscious of the fact in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way as hair grows on our body.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how repetition of God’s name wipes out one’s sins.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sincerely follows that practice is bound to have faith.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starts with the conviction that such repetition will wipe out his sins.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Wiping out of sins means self-purification. One who repeats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daily with faith will never grow tired of doing so, and, 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which he repeats with his lips to start with sinks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his heart, and that purifies him. This is a universal experience.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Psychologists also believe that man becomes what he thinks.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follows this law. I have  unshakable faith in the virtue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repeating God’s name. I am convinced that the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it had first-hand experience [of spiritual life] and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discovery is of the utmost value. The door of purification should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for the illiterate. Repetition of God’s name opens it for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(See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IX. 22, X.10.) Telling beads and similar practices help one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concentrate and to count the number of times the name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repeated.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 should be undertaken only with the aim of equipping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 for service. Since, however, service of others gives one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joy, one may say that studies are for joy. I have not heard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anyone, however, who found unbroken joy in life through literary </w:t>
      </w:r>
      <w:r>
        <w:rPr>
          <w:rFonts w:ascii="Times" w:hAnsi="Times" w:eastAsia="Times"/>
          <w:b w:val="0"/>
          <w:i w:val="0"/>
          <w:color w:val="000000"/>
          <w:sz w:val="22"/>
        </w:rPr>
        <w:t>pursuits alone without devoting himself to service.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 cannot be the monopoly of any country or individual. That </w:t>
      </w:r>
      <w:r>
        <w:rPr>
          <w:rFonts w:ascii="Times" w:hAnsi="Times" w:eastAsia="Times"/>
          <w:b w:val="0"/>
          <w:i w:val="0"/>
          <w:color w:val="000000"/>
          <w:sz w:val="22"/>
        </w:rPr>
        <w:t>which requires secrecy is no art.</w:t>
      </w:r>
    </w:p>
    <w:p>
      <w:pPr>
        <w:autoSpaceDN w:val="0"/>
        <w:tabs>
          <w:tab w:pos="550" w:val="left"/>
          <w:tab w:pos="11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right and the duty of every country to protect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is the duty of a person who follows the path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vio-lence to give shelter to the homeless. Who should be treated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ashomeless can be decided only by reference to the circumstances of </w:t>
      </w:r>
      <w:r>
        <w:rPr>
          <w:rFonts w:ascii="Times" w:hAnsi="Times" w:eastAsia="Times"/>
          <w:b w:val="0"/>
          <w:i w:val="0"/>
          <w:color w:val="000000"/>
          <w:sz w:val="22"/>
        </w:rPr>
        <w:t>each case.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seems bad in its outward appearance is not always so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substance. The unattractive appearance of Urdu books indicates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publishers’ lack of means. But cannot their contents be excellent?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the contents of some of them are so. In making the list,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does the question of the work being or not being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arise? Since the list has to be made, the work must be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there is interest in doing one’s duty. If you take the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of learning a little Urdu, you will find the study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>in itself.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10297. Also C.W. 5748.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LETTER TO PUSHPA S. PATEL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PUSHPA,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the first letter of the day to you. But would not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have the first letter? So, we must be satisfied with what we get. </w:t>
      </w:r>
      <w:r>
        <w:rPr>
          <w:rFonts w:ascii="Times" w:hAnsi="Times" w:eastAsia="Times"/>
          <w:b w:val="0"/>
          <w:i w:val="0"/>
          <w:color w:val="000000"/>
          <w:sz w:val="22"/>
        </w:rPr>
        <w:t>And, if we have to choose, we should choose the worst for ourselves.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who follows this rule will always be content.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11081. Courtesy: Pushpa Naik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287.  TELEGRAM TO CHHAGANLAL P. MEHTA</w:t>
      </w:r>
    </w:p>
    <w:p>
      <w:pPr>
        <w:autoSpaceDN w:val="0"/>
        <w:autoSpaceDE w:val="0"/>
        <w:widowControl/>
        <w:spacing w:line="270" w:lineRule="exact" w:before="86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1932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HHAGANLAL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AGODA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ANGOON</w:t>
      </w:r>
    </w:p>
    <w:p>
      <w:pPr>
        <w:autoSpaceDN w:val="0"/>
        <w:autoSpaceDE w:val="0"/>
        <w:widowControl/>
        <w:spacing w:line="23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GOD’S         WILL       BE       DONE.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CONSOLATION       TO       YOU    AND 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MOTHER.         HOPE       YOU      WILL       FULLY          CARRY ON         ALL     NOBLEST 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TRADITIONS        LEFT BY           FATHER        FOR        COMMERCIAL             INTEGRITY 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LAVISH          HOSPITALITY    AND         GREAT           GENEROSITY.            SARDAR 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      MAHADEV          JOIN               M E      IN                 CONDOLENCES.           FOR 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        I        FEEL         FOR         LORN        WITHOUT     LIFELONG        FAITHFUL 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FRIEND.     CONTINUE       KEEP      ME             INFORMED   OF      EVERYTHING.   MAY 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GOD   BLESS   YOU    ALL.</w:t>
      </w:r>
    </w:p>
    <w:p>
      <w:pPr>
        <w:autoSpaceDN w:val="0"/>
        <w:autoSpaceDE w:val="0"/>
        <w:widowControl/>
        <w:spacing w:line="266" w:lineRule="exact" w:before="26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342 and Bombay Secret Abstracts, Home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800 (4) (3), Pt. II, p. 441</w:t>
      </w:r>
    </w:p>
    <w:p>
      <w:pPr>
        <w:autoSpaceDN w:val="0"/>
        <w:autoSpaceDE w:val="0"/>
        <w:widowControl/>
        <w:spacing w:line="292" w:lineRule="exact" w:before="36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288. LETTER TO H. S. L. POLAK</w:t>
      </w:r>
    </w:p>
    <w:p>
      <w:pPr>
        <w:autoSpaceDN w:val="0"/>
        <w:autoSpaceDE w:val="0"/>
        <w:widowControl/>
        <w:spacing w:line="270" w:lineRule="exact" w:before="86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1932</w:t>
      </w:r>
    </w:p>
    <w:p>
      <w:pPr>
        <w:autoSpaceDN w:val="0"/>
        <w:autoSpaceDE w:val="0"/>
        <w:widowControl/>
        <w:spacing w:line="260" w:lineRule="exact" w:before="42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Mehta is no more. I have lost a lifelong faithful friend.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he lives more intensely by his death than before, for I treasure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many virtues now more than ever. That treasure becomes a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trust. Here is a letter for Maganlal. I expect you to do all you can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him a worthy son of his father. I have advised him not to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continue his studies. Broken down though Dr. Mehta had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late, I expect he had preserved his original circumspection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suitable financial arrangem-ents for Maganlal’s studies. Maganlal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I feel that I am not by his people’s side at the present moment. </w:t>
      </w:r>
      <w:r>
        <w:rPr>
          <w:rFonts w:ascii="Times" w:hAnsi="Times" w:eastAsia="Times"/>
          <w:b w:val="0"/>
          <w:i w:val="0"/>
          <w:color w:val="000000"/>
          <w:sz w:val="22"/>
        </w:rPr>
        <w:t>But not my will, let His be done, now and for ever.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344</w:t>
      </w:r>
    </w:p>
    <w:p>
      <w:pPr>
        <w:autoSpaceDN w:val="0"/>
        <w:autoSpaceDE w:val="0"/>
        <w:widowControl/>
        <w:spacing w:line="220" w:lineRule="exact" w:before="132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Eldest son of Dr. Pranjivan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Pranjivan Mehta had passed away on August 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726" w:right="133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289. LETTER TO ESTHER MENON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1932</w:t>
      </w:r>
    </w:p>
    <w:p>
      <w:pPr>
        <w:autoSpaceDN w:val="0"/>
        <w:autoSpaceDE w:val="0"/>
        <w:widowControl/>
        <w:spacing w:line="26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Brotherhood is just now only a distant aspiration. To me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of true spirituality. All our prayers, fasting and observances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empty nothings so long as we do not feel a live kinship with all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have not even arrived at that intellectual belief, let alone a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realization. We are still selective. A selective brotherhood is a selfish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partnership. Brotherhood requires no consideration or response.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did, we could not love those whom we consider as vile men and </w:t>
      </w:r>
      <w:r>
        <w:rPr>
          <w:rFonts w:ascii="Times" w:hAnsi="Times" w:eastAsia="Times"/>
          <w:b w:val="0"/>
          <w:i w:val="0"/>
          <w:color w:val="000000"/>
          <w:sz w:val="22"/>
        </w:rPr>
        <w:t>women. In the midst of strife and jealousy, it is a most difficult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formance. And yet true religion demands nothing less from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each one of us has to endeavour to realize this truth for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irrespective of what others do.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345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 LETTER TO MANILAL R. JHAVERI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1932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MANILAL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a cable about Doctor’s death. I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cables every day about his condition. You also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similar cables. I do not know whether you will have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Rangoon. I had been daily sending cables to Chhaganlal. Please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know how much you can help in preserving Doctor’s good name.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 he has left a will. If you know who is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in Rangoon at present, please let me know.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to Magan now? A beautiful nest is in danger of being ruined.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all of you will feel the loss of Doctor. But my sorrow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peculiar. I had no greater friend than Doctor in this whole world,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he is still alive. But I am unable to do anything from 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his nest whole, and that makes me unhappy. But I hope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do all you can to that end. I will of course be in regular   correspon-</w:t>
      </w:r>
      <w:r>
        <w:rPr>
          <w:rFonts w:ascii="Times" w:hAnsi="Times" w:eastAsia="Times"/>
          <w:b w:val="0"/>
          <w:i w:val="0"/>
          <w:color w:val="000000"/>
          <w:sz w:val="22"/>
        </w:rPr>
        <w:t>dence with Chhaganlal. Write to me regularly for some time. Where is</w:t>
      </w:r>
    </w:p>
    <w:p>
      <w:pPr>
        <w:autoSpaceDN w:val="0"/>
        <w:autoSpaceDE w:val="0"/>
        <w:widowControl/>
        <w:spacing w:line="220" w:lineRule="exact" w:before="2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 “why the idea of brotherhood did not take root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nations in spite of the example set by Bapu, Kagawa, Albert Schweitzer and </w:t>
      </w:r>
      <w:r>
        <w:rPr>
          <w:rFonts w:ascii="Times" w:hAnsi="Times" w:eastAsia="Times"/>
          <w:b w:val="0"/>
          <w:i w:val="0"/>
          <w:color w:val="000000"/>
          <w:sz w:val="18"/>
        </w:rPr>
        <w:t>others”.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Diary of Mahadev Desai,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270)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Revashankar Jagjivan Jhaveri, Dr. Pranjivan Mehta’s brother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7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76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Nanalal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at present? Hand over the accompanying letter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hope both of you are well. How is Tilak?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him. I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32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0"/>
        <w:gridCol w:w="2190"/>
        <w:gridCol w:w="2190"/>
      </w:tblGrid>
      <w:tr>
        <w:trPr>
          <w:trHeight w:hRule="exact" w:val="420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Read the letter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4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502"/>
        </w:trPr>
        <w:tc>
          <w:tcPr>
            <w:tcW w:type="dxa" w:w="2190"/>
            <w:vMerge/>
            <w:tcBorders/>
          </w:tcPr>
          <w:p/>
        </w:tc>
        <w:tc>
          <w:tcPr>
            <w:tcW w:type="dxa" w:w="2190"/>
            <w:vMerge/>
            <w:tcBorders/>
          </w:tcPr>
          <w:p/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Khimchand too, and pass it on to him. </w:t>
            </w:r>
          </w:p>
        </w:tc>
      </w:tr>
    </w:tbl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5045. Courtesy: Dhirubhai Jhaveri.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342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 LETTER TO NANALAL K. JASANI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1932</w:t>
      </w:r>
    </w:p>
    <w:p>
      <w:pPr>
        <w:autoSpaceDN w:val="0"/>
        <w:autoSpaceDE w:val="0"/>
        <w:widowControl/>
        <w:spacing w:line="260" w:lineRule="exact" w:before="4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Doctor’s passing away has put me in a more unhappy plight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it has done any of you. I feel miserable that my oldest co-worker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friend, call him what you like, has passed away and I, being in jail,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nothing to help you. But God has a purpose in this too;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be His kindness. I do not know what strength you possess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the prosperity of Doctor’s nest. Use all the strength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have. We must wait and see whether his good name remains unsullied </w:t>
      </w:r>
      <w:r>
        <w:rPr>
          <w:rFonts w:ascii="Times" w:hAnsi="Times" w:eastAsia="Times"/>
          <w:b w:val="0"/>
          <w:i w:val="0"/>
          <w:color w:val="000000"/>
          <w:sz w:val="22"/>
        </w:rPr>
        <w:t>and his children perpetuate his virtues.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p. 343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 LETTER TO BABALBHAI MEHTA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1932</w:t>
      </w:r>
    </w:p>
    <w:p>
      <w:pPr>
        <w:autoSpaceDN w:val="0"/>
        <w:tabs>
          <w:tab w:pos="550" w:val="left"/>
          <w:tab w:pos="2210" w:val="left"/>
        </w:tabs>
        <w:autoSpaceDE w:val="0"/>
        <w:widowControl/>
        <w:spacing w:line="24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BABALBHAI,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experience tells me that,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bothering about how the whole world may live in the right manner,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think how we ourselves may do so. We do not even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world lives in the right manner or in a wrong manner.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 live in the right manner, we shall feel that others also do </w:t>
      </w:r>
      <w:r>
        <w:rPr>
          <w:rFonts w:ascii="Times" w:hAnsi="Times" w:eastAsia="Times"/>
          <w:b w:val="0"/>
          <w:i w:val="0"/>
          <w:color w:val="000000"/>
          <w:sz w:val="22"/>
        </w:rPr>
        <w:t>the same, or shall discover a way of persuading them to do so.</w:t>
      </w:r>
    </w:p>
    <w:p>
      <w:pPr>
        <w:autoSpaceDN w:val="0"/>
        <w:autoSpaceDE w:val="0"/>
        <w:widowControl/>
        <w:spacing w:line="220" w:lineRule="exact" w:before="26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Nanalal K. Jasani, Dr. Pranjivan Mehta’s business manager and partner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which the addressee had asked : “The world has always been as it is; when </w:t>
      </w:r>
      <w:r>
        <w:rPr>
          <w:rFonts w:ascii="Times" w:hAnsi="Times" w:eastAsia="Times"/>
          <w:b w:val="0"/>
          <w:i w:val="0"/>
          <w:color w:val="000000"/>
          <w:sz w:val="18"/>
        </w:rPr>
        <w:t>will it improve?”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Diary of Mahadev Desai,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276)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to forget the body, or, in other words, </w:t>
      </w:r>
      <w:r>
        <w:rPr>
          <w:rFonts w:ascii="Times" w:hAnsi="Times" w:eastAsia="Times"/>
          <w:b w:val="0"/>
          <w:i w:val="0"/>
          <w:color w:val="000000"/>
          <w:sz w:val="22"/>
        </w:rPr>
        <w:t>to become a cipher. Anybody who becomes a cipher will have reali-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zed the </w:t>
      </w:r>
      <w:r>
        <w:rPr>
          <w:rFonts w:ascii="Times" w:hAnsi="Times" w:eastAsia="Times"/>
          <w:b w:val="0"/>
          <w:i/>
          <w:color w:val="000000"/>
          <w:sz w:val="22"/>
        </w:rPr>
        <w:t>atman.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293. 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now without a father. But remember that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of us all is alive. For Doctor, it was deliverance from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I wish that you should be as wish and good as he was.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have his intelligence or learning, but you can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his goodness, generosity and truthfulness. And it is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virtues that help us. Those who revere Doctor do so not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but for his virtues. You should not be impatient. You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 to Rangoon if you have not already started. Do not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share. I am writing to Chhaganlal.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trust in him.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gain nothing by distrusting him. Write to me from time to time. 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understand my meaning. God will protect you.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Bhavnagar Samachar, </w:t>
      </w:r>
      <w:r>
        <w:rPr>
          <w:rFonts w:ascii="Times" w:hAnsi="Times" w:eastAsia="Times"/>
          <w:b w:val="0"/>
          <w:i w:val="0"/>
          <w:color w:val="000000"/>
          <w:sz w:val="22"/>
        </w:rPr>
        <w:t>17-12-1955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 LETTER TO CHHAGANLAL P. MEHTA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1932</w:t>
      </w:r>
    </w:p>
    <w:p>
      <w:pPr>
        <w:autoSpaceDN w:val="0"/>
        <w:tabs>
          <w:tab w:pos="550" w:val="left"/>
          <w:tab w:pos="133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conduct henceforth should show to others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true significance of Doctor’s death. His many virtues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his real will. They are your legacy. I hope you will do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may make your younger brothers unhappy in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degree. .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feel unhappy that, at a time when my life long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probably addressed to Ratilal Mehta, son of Dr. Pranjivan </w:t>
      </w:r>
      <w:r>
        <w:rPr>
          <w:rFonts w:ascii="Times" w:hAnsi="Times" w:eastAsia="Times"/>
          <w:b w:val="0"/>
          <w:i w:val="0"/>
          <w:color w:val="000000"/>
          <w:sz w:val="18"/>
        </w:rPr>
        <w:t>Mehta.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friendhas passed away, I am as helpless as a cripple. If I had been free,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be by your side now. Perhaps Doctor would have drawn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breath in my lap. But God is ever jealous of our wishes. I must,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content myself with what I can do through letters.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343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 LETTER TO NARANDAS GANDHI</w:t>
      </w:r>
    </w:p>
    <w:p>
      <w:pPr>
        <w:autoSpaceDN w:val="0"/>
        <w:autoSpaceDE w:val="0"/>
        <w:widowControl/>
        <w:spacing w:line="294" w:lineRule="exact" w:before="2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4,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with this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Ratubhai. The clearing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outgoing mail seems to have become regular once again. This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at the right time. For some time you may write to me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find it necessary to do so. Inquire and try to get as much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 as you can.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had been thinking of coming over in November, but we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God does not always fulfil our wishes.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Patro—9: Shri Narandas Gandhine, </w:t>
      </w:r>
      <w:r>
        <w:rPr>
          <w:rFonts w:ascii="Times" w:hAnsi="Times" w:eastAsia="Times"/>
          <w:b w:val="0"/>
          <w:i w:val="0"/>
          <w:color w:val="000000"/>
          <w:sz w:val="18"/>
        </w:rPr>
        <w:t>Pt. I, p. 447. Also C.W. 8244.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 : Narandas Gandhi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 LETTER TO RATILAL SHETH</w:t>
      </w:r>
    </w:p>
    <w:p>
      <w:pPr>
        <w:autoSpaceDN w:val="0"/>
        <w:autoSpaceDE w:val="0"/>
        <w:widowControl/>
        <w:spacing w:line="27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1932</w:t>
      </w:r>
    </w:p>
    <w:p>
      <w:pPr>
        <w:autoSpaceDN w:val="0"/>
        <w:autoSpaceDE w:val="0"/>
        <w:widowControl/>
        <w:spacing w:line="230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RATILAL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 will feel the loss of Doctor the most, because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do anything to help in preserving the prosperity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business. Doctor was always apprehensive about how Chhaganlal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behave after his death. You can probably, if you do your best,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his fear unjustified. I could see when I was in Rangoon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great influence over Chhaganlal. I was happy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>so. I could not judge whether Lilavati was making good use of that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autoSpaceDE w:val="0"/>
        <w:widowControl/>
        <w:spacing w:line="220" w:lineRule="exact" w:before="22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Chhaganlal Mehta’s father-in-law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Chhaganlal Mehta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or abusing it. I did have some misgivings. I had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cautioned her and she had reassured me. But in Doctor’s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whichI received here he had expressed great disappointment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In Rangoon he had even wept before me. I do not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you still have [over]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Lilavati. Nor do I know how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Doctor’s fear was justified. I hope that you will not fail to contribute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share to see that Doctor’s nest is not ruined, that all the 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good relations and do not quarrel among themselves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business does not suffer.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write to me frankly.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7167. Also C.W. 4661.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Champabehn R. Mehta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LETTER TO PRABHUDAS GANDHI</w:t>
      </w:r>
    </w:p>
    <w:p>
      <w:pPr>
        <w:autoSpaceDN w:val="0"/>
        <w:autoSpaceDE w:val="0"/>
        <w:widowControl/>
        <w:spacing w:line="266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had been waiting for it. You must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distressed that you could not meet anyone. It is a mercy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are permitted, for how can a prisoner expect to be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letters? Preserve the health with which you have come out. </w:t>
      </w:r>
      <w:r>
        <w:rPr>
          <w:rFonts w:ascii="Times" w:hAnsi="Times" w:eastAsia="Times"/>
          <w:b w:val="0"/>
          <w:i/>
          <w:color w:val="000000"/>
          <w:sz w:val="22"/>
        </w:rPr>
        <w:t>Pranayama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benefit, particularly persons with a lung disease.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remembered that </w:t>
      </w:r>
      <w:r>
        <w:rPr>
          <w:rFonts w:ascii="Times" w:hAnsi="Times" w:eastAsia="Times"/>
          <w:b w:val="0"/>
          <w:i/>
          <w:color w:val="000000"/>
          <w:sz w:val="22"/>
        </w:rPr>
        <w:t>pranayama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to be done in a hurry. </w:t>
      </w:r>
      <w:r>
        <w:rPr>
          <w:rFonts w:ascii="Times" w:hAnsi="Times" w:eastAsia="Times"/>
          <w:b w:val="0"/>
          <w:i w:val="0"/>
          <w:color w:val="000000"/>
          <w:sz w:val="22"/>
        </w:rPr>
        <w:t>How was the behaviour of the jail officials? Was it courteous?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conveyed to you that I have given up the Magan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for the present. I could not go beyond 20 counts.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use both my hands. I cannot draw the yarn with my left hand.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therefore try only the right hand. I have got adjusted to 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have been permitted to turn the Gandiv wheel with the left </w:t>
      </w:r>
      <w:r>
        <w:rPr>
          <w:rFonts w:ascii="Times" w:hAnsi="Times" w:eastAsia="Times"/>
          <w:b w:val="0"/>
          <w:i w:val="0"/>
          <w:color w:val="000000"/>
          <w:sz w:val="22"/>
        </w:rPr>
        <w:t>hand, I felt that I ought to change over to it. I have acquired wonder-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 control over it. Even on this I draw the yarn with the righthand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up to 35 counts. I am also picking up speed, though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quite slow. It is around one hundred rounds, but I am satisfied.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very little wastage and even in such as takes place, I am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is mutilated here.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making small improvements. I have thus had to postpone the Magan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charkha experiment for the present. I will of course not give it up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completely. I enjoy spinning on that too. Cling to the Divine Name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like one possessed. When you have no help from anywhere else,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get it from the Name.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May your ambition of improving the Magan charkha be ful-</w:t>
      </w:r>
      <w:r>
        <w:rPr>
          <w:rFonts w:ascii="Times" w:hAnsi="Times" w:eastAsia="Times"/>
          <w:b w:val="0"/>
          <w:i w:val="0"/>
          <w:color w:val="000000"/>
          <w:sz w:val="22"/>
        </w:rPr>
        <w:t>filled.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go to Almora. All of us agree with your idea of not giving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name to the Ashram at present. You may therefore call it shail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Of the five names all the three of us liked that the best.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waste our time in thinking of another name. Ultimately we are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 with the work, not with the name.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is certainly not to be filled only with invalids.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are bound to come. If Padma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comes, she must bereceived.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get separate expenses for any such persons who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There would of course be a budget for the Ashram.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the figure for it. You may settle it with Narandas. It is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expenditure on you, too, should be counted separately.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convenient for you. What you write about your work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correct. You should not take up too many things just now.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proceed slowly and only as much as your health permits.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you should do only what you can on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I would be happy if you could tempt Balkrishna.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very good company for you. He may also improve in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Ashram would gain in dignity. If Dhiru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desires to join,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with a firm resolve to be steady there. Let him join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so on that condition. It would of course be excellent if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>find some good hill people to join you.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mentioned having enclosed Krishna’s letter but I </w:t>
      </w:r>
      <w:r>
        <w:rPr>
          <w:rFonts w:ascii="Times" w:hAnsi="Times" w:eastAsia="Times"/>
          <w:b w:val="0"/>
          <w:i w:val="0"/>
          <w:color w:val="000000"/>
          <w:sz w:val="22"/>
        </w:rPr>
        <w:t>don’t see it. Either you forgot, or the letter was left behind at Sabar-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mati. Where is.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Blessings from Sardar and Mahadev.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Gandhi Nidhi File (August, 1976).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National Museum and Library</w:t>
      </w:r>
    </w:p>
    <w:p>
      <w:pPr>
        <w:autoSpaceDN w:val="0"/>
        <w:autoSpaceDE w:val="0"/>
        <w:widowControl/>
        <w:spacing w:line="240" w:lineRule="exact" w:before="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Padma Sahay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Chhaganlal Joshi’s son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word here is illegible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tabs>
          <w:tab w:pos="5070" w:val="left"/>
        </w:tabs>
        <w:autoSpaceDE w:val="0"/>
        <w:widowControl/>
        <w:spacing w:line="324" w:lineRule="exact" w:before="0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298.  TELEGRAM TO NARANDAS GANDHI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August 5, 1932</w:t>
      </w:r>
    </w:p>
    <w:p>
      <w:pPr>
        <w:autoSpaceDN w:val="0"/>
        <w:autoSpaceDE w:val="0"/>
        <w:widowControl/>
        <w:spacing w:line="266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134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9"/>
        <w:gridCol w:w="819"/>
        <w:gridCol w:w="819"/>
        <w:gridCol w:w="819"/>
        <w:gridCol w:w="819"/>
        <w:gridCol w:w="819"/>
        <w:gridCol w:w="819"/>
        <w:gridCol w:w="819"/>
      </w:tblGrid>
      <w:tr>
        <w:trPr>
          <w:trHeight w:hRule="exact" w:val="29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CONSOLATION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RATILAL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CHAMPA.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STRONGLY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ADVISE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THEM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 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RANGOON.    AM    CONSTANT    TOUCH    WITH    RANGOON.</w:t>
      </w:r>
    </w:p>
    <w:p>
      <w:pPr>
        <w:autoSpaceDN w:val="0"/>
        <w:tabs>
          <w:tab w:pos="605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original: C.W. 8243. Courtesy: Narandas Gandhi</w:t>
      </w:r>
    </w:p>
    <w:p>
      <w:pPr>
        <w:autoSpaceDN w:val="0"/>
        <w:tabs>
          <w:tab w:pos="550" w:val="left"/>
          <w:tab w:pos="1270" w:val="left"/>
          <w:tab w:pos="4550" w:val="left"/>
          <w:tab w:pos="5070" w:val="left"/>
        </w:tabs>
        <w:autoSpaceDE w:val="0"/>
        <w:widowControl/>
        <w:spacing w:line="310" w:lineRule="exact" w:before="44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299.  LETTER TO NELLIE SEN GUPTA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5,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this we hear about your husband’s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illness? Please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correct report and send him kind regards from us all. You know </w:t>
      </w:r>
      <w:r>
        <w:rPr>
          <w:rFonts w:ascii="Times" w:hAnsi="Times" w:eastAsia="Times"/>
          <w:b w:val="0"/>
          <w:i w:val="0"/>
          <w:color w:val="000000"/>
          <w:sz w:val="22"/>
        </w:rPr>
        <w:t>I have Sardar and Mahadev Desai for companions.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14-8-1932</w:t>
      </w:r>
    </w:p>
    <w:p>
      <w:pPr>
        <w:autoSpaceDN w:val="0"/>
        <w:autoSpaceDE w:val="0"/>
        <w:widowControl/>
        <w:spacing w:line="240" w:lineRule="exact" w:before="38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J.M. Sen Gupta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0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756" w:right="136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 LETTER TO HARDAYAL NAG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H. D. BABU,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perfect delight to all of us to hear from you. You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jealous when you say that at your ripe 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learnt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It was a great joy to learn that you had gained 16 lb.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weight. May you have many more years of service. We often talk </w:t>
      </w:r>
      <w:r>
        <w:rPr>
          <w:rFonts w:ascii="Times" w:hAnsi="Times" w:eastAsia="Times"/>
          <w:b w:val="0"/>
          <w:i w:val="0"/>
          <w:color w:val="000000"/>
          <w:sz w:val="22"/>
        </w:rPr>
        <w:t>about you and your wonderful vitality.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regards from us all.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Mahadevbhaini Diary, Vol. I, p. 348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 LETTER TO GANGABEHN VAIDYA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seems after all I shall be able to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letters.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had Kaku done?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 Ramibehn to write to me. What disease is she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from? She should realize that you are no longer in a position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family personally. She should [willingly] make that sacrifice.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is, moreover, a woman of spiritual understanding. She should 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God for protection. She will always enjoy that, wherever she may </w:t>
      </w:r>
      <w:r>
        <w:rPr>
          <w:rFonts w:ascii="Times" w:hAnsi="Times" w:eastAsia="Times"/>
          <w:b w:val="0"/>
          <w:i w:val="0"/>
          <w:color w:val="000000"/>
          <w:sz w:val="22"/>
        </w:rPr>
        <w:t>be.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trying to do something about Kaku. I had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It is not for us to worry about him. If we can do anything for </w:t>
      </w:r>
      <w:r>
        <w:rPr>
          <w:rFonts w:ascii="Times" w:hAnsi="Times" w:eastAsia="Times"/>
          <w:b w:val="0"/>
          <w:i w:val="0"/>
          <w:color w:val="000000"/>
          <w:sz w:val="22"/>
        </w:rPr>
        <w:t>him, we certainly should. Do write to me regularly.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Patro—6: G. S. Gangabehnne</w:t>
      </w:r>
      <w:r>
        <w:rPr>
          <w:rFonts w:ascii="Times" w:hAnsi="Times" w:eastAsia="Times"/>
          <w:b w:val="0"/>
          <w:i w:val="0"/>
          <w:color w:val="000000"/>
          <w:sz w:val="18"/>
        </w:rPr>
        <w:t>, p. 64. Also C.W. 8792. Courtesy: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autoSpaceDE w:val="0"/>
        <w:widowControl/>
        <w:spacing w:line="240" w:lineRule="exact" w:before="1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 eighty-five.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72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LETTER TO S. A. BRELVI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1932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BRELVI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intensely dissatisfied with myself for having allowed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of yesterday to drift into a discussion primarily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wretched arm.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wanted to know the daily routine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companions. For this there were hardly a few minutes left.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I gained emboldens me to offer a suggestion. Whilst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a study of French and other continental languages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ought first to devote our attention to our own languages.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tells me that you had already begun a serious study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and that you know a little Gujarati. May I then suggest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devoting your time first to studying Sanskrit, Gujarati and Hindi?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each one of us should make the very best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precious time at our disposal. Since you know Urdu and Persian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Hindi is child’s play. You should be able to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>of Tulsidas in the original.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excuse this presumption, please.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Love from us all.</w:t>
      </w:r>
    </w:p>
    <w:p>
      <w:pPr>
        <w:autoSpaceDN w:val="0"/>
        <w:autoSpaceDE w:val="0"/>
        <w:widowControl/>
        <w:spacing w:line="220" w:lineRule="exact" w:before="46" w:after="0"/>
        <w:ind w:left="0" w:right="4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S. A. Brelvi Papers.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LETTER TO MATHURADAS P. ASAR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August 7,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hook for the cup has not yet arrived.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even ready to use it as yet. Every day the cup is before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eyes. It has not been our intention to go on increasing the count. I am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be steady at around 40 counts myself. Most probably it will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Editor,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been having pain in the left elbow.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the letter appears to have been written before the one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of August 7, 1932;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Mathuradas Purushottam”, 7-8-1932.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72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same in the case of Sardar. Mahadev may settle at around 80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counts. Then testing it would be the thing to do. It would be easy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result. If the yarn is even and does not break while being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and is tightly wound round the spindle, then the yarn is not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weak. On the other hand, there are chances of being cheated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tests made using the cup or the machine used in a mill. The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unwound from just any place. There would be much waste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doing so. Hence, only if the yarn is even from the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unwinding can it stand the test. This means that yarn can be tested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the weaver. The yarn which can be used for weaving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is good yarn. But the purpose of writing is not to disregard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tools of yarn-testing. My purpose is only to indicate the time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the test. At one time I used to do the testing every day.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the tool for the purpose with the materials available at home.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then I found that it was taking a lot of time. And I was not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much improvement thereby. I also saw that where I only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guess instead of the test, my guess frequently turned out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correct, because, while unwinding the yarn, it would have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eyes. One would also know how often it has broken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how well the yarn has been wound on the spindle. And so,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spinner automatically gets an idea about the quality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yarn. Otherwise you are absolutely correct in arguing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to gloat over the fact if the yarn is of 100 counts on weighing.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there can be yarn of 100 counts fit only to be thrown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I have also seen such yarn. Any attempt to spin such yarn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sheer waste of time. Hence, anyone spinning fine yarn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the yarn will easily be turned into a length of cloth.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alone can the yarn be considered as of good quality, otherwise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useless; That is why I had written to Narandas two or three months </w:t>
      </w:r>
      <w:r>
        <w:rPr>
          <w:rFonts w:ascii="Times" w:hAnsi="Times" w:eastAsia="Times"/>
          <w:b w:val="0"/>
          <w:i w:val="0"/>
          <w:color w:val="000000"/>
          <w:sz w:val="22"/>
        </w:rPr>
        <w:t>ago that he should make arrangements for the weaving of fine yarn.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report about the Yajnik Sewing Machine is interesting.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get volunteers in thousands involved in the 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right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beginning, the experiment will not go very far. Hence, we must invent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which will ensure proper use of the hand needle and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much time. It is only with this in view that I have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embroidery and knitting in my mind. The art of Yajnik sewing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making available to the poor ready-made khadi garments, but for </w:t>
      </w:r>
      <w:r>
        <w:rPr>
          <w:rFonts w:ascii="Times" w:hAnsi="Times" w:eastAsia="Times"/>
          <w:b w:val="0"/>
          <w:i w:val="0"/>
          <w:color w:val="000000"/>
          <w:sz w:val="22"/>
        </w:rPr>
        <w:t>quick disposal of the khadi woven by the poor without loss. It is for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Unclear in the original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24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expensive-looking khadi inexpensive. But if we expect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wealthy person that he shall buy khadi however expensive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coarse it may be, and then get it stitched at his own expense,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khadi cannot go very far. Alternatively khadi should be sold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or the spinning charges, etc., should be brought down.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 I saw the suggestion to avoid doing that and so I promptly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welcomed it. Hence you should convince the ladies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protested that they should feel gratified that they adorned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 by the poor by stitching it free and serving the poor. For,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action, the stitched garments could be sold at the price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unwashed khadi and we could pay the poor their full wages.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make an inexpensive sewing-machine in this country;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can only be an imitation of the machine in vogue at present.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it should mean overriding the patent law. The Singer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othermachines have invested capital of millions of rupees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patent laws prevail, they must be registering their patents.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not fully conversant with the situation, and if somebody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invents an original design and prepares a sewing-machine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simpler than the machines currently in use, he himself can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by registering his patent. Because, he would then compete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Singer machine. Our craftmanship has still not inspired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in me. In the West, there are countless new inventions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day. But that is not our field at all. Something like that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been in my mind. our ancestors invented the greatest 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shape of the spinning-wheel. Millions of people have benefited </w:t>
      </w:r>
      <w:r>
        <w:rPr>
          <w:rFonts w:ascii="Times" w:hAnsi="Times" w:eastAsia="Times"/>
          <w:b w:val="0"/>
          <w:i w:val="0"/>
          <w:color w:val="000000"/>
          <w:sz w:val="22"/>
        </w:rPr>
        <w:t>from it. Textile machinery is based on the design of the spinn-</w:t>
      </w:r>
      <w:r>
        <w:rPr>
          <w:rFonts w:ascii="Times" w:hAnsi="Times" w:eastAsia="Times"/>
          <w:b w:val="0"/>
          <w:i w:val="0"/>
          <w:color w:val="000000"/>
          <w:sz w:val="22"/>
        </w:rPr>
        <w:t>ing-wheel. Hence there is still much scope in the direction of improve-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of the spinning-wheel. I am sure that something will emerge.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a profit of millions, but there is no chance for a single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 to earn millions.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your diet. You have done well to give up starches.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important is the point about pulses. If the curd is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 (not sour), it can never cause headache. To make it safe,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soda may be added to it. But if one can take milk, there is no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curd. It is only superstition that papaw is harmful to the eyes.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person can test this fact by taking only papaw. He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else with it. This can be tested by having a single meal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papaw. There is no need to entertain such a superstition even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ripe tomatoes. Your diet can consist of thin chapati, green </w:t>
      </w:r>
      <w:r>
        <w:rPr>
          <w:rFonts w:ascii="Times" w:hAnsi="Times" w:eastAsia="Times"/>
          <w:b w:val="0"/>
          <w:i w:val="0"/>
          <w:color w:val="000000"/>
          <w:sz w:val="22"/>
        </w:rPr>
        <w:t>vegetables and milk. You must have something sweet. You can take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24" w:right="1398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currants, black grape or raisins. Raw onion can do you good,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taken only in the evening because I know that it gives off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smell. I have myself eaten lots of raw onions. I did it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evening and avoided meeting anyone afterwards. But the tolerance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women is infinite. But since Ba has been in the habit of making </w:t>
      </w:r>
      <w:r>
        <w:rPr>
          <w:rFonts w:ascii="Times" w:hAnsi="Times" w:eastAsia="Times"/>
          <w:b w:val="0"/>
          <w:i w:val="0"/>
          <w:color w:val="000000"/>
          <w:sz w:val="22"/>
        </w:rPr>
        <w:t>free comments over the years, she could not hold herself from remar-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 on the matter. And in the end she always warned me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before anyone else with my mouth stinking. And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right. I am afraid your digestive system cannot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almonds. Do not go on brooding about your diet. Do not brood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illness either. Once you have decided about something,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as settled. Taking a vow only means that our mind stops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bothering about it after the vow has been taken. Just as a trader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doesnot bother about the thing he has already sold and starts thinking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next thing, so also the mind.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3761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LETTER TO DR. M. A. ANSARI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ANSARI,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joy to have had such a letter from you. It was thoughtful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to have sent us the medical report. Hardly a day passed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talked of you. You have suffered. It is good you are going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treatment. We all hope you will profit by it and return fully </w:t>
      </w:r>
      <w:r>
        <w:rPr>
          <w:rFonts w:ascii="Times" w:hAnsi="Times" w:eastAsia="Times"/>
          <w:b w:val="0"/>
          <w:i w:val="0"/>
          <w:color w:val="000000"/>
          <w:sz w:val="22"/>
        </w:rPr>
        <w:t>restored to health.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equally considerate of you to have given a full report of </w:t>
      </w:r>
      <w:r>
        <w:rPr>
          <w:rFonts w:ascii="Times" w:hAnsi="Times" w:eastAsia="Times"/>
          <w:b w:val="0"/>
          <w:i w:val="0"/>
          <w:color w:val="000000"/>
          <w:sz w:val="22"/>
        </w:rPr>
        <w:t>Jawaharlal’s 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expect to hear from you regularly.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about ourselves. We have all been keeping quite well.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taking milk. My weight is 105. We are leading a student’s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gives full 4 hours or more to Sanskrit. He gives nearly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to spinning and turns waste paper into envelopes. I learnt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that he had an eye for neatness and a deft hand. This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 in an envelope of his make. So you see he is adding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wealth of the country. Mahadev is reading French, gives Sanskrit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2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lessons to the Sardar, does my writing work, reads other things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3 hours’ spinning and needful cooking, etc. I do over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hours’ spinning and Urdu. I have read those Jamia publications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sent to me. And now I am rereading Shibli’s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Life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Prophet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I carry on a little Urdu correspondence. One of my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pondents is a girl whom you are reported to know. Her name 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a wonderful hand she writes. My Urdu teacher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Zohra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Raihana whom too you know. She is the daughter of our old young </w:t>
      </w:r>
      <w:r>
        <w:rPr>
          <w:rFonts w:ascii="Times" w:hAnsi="Times" w:eastAsia="Times"/>
          <w:b w:val="0"/>
          <w:i w:val="0"/>
          <w:color w:val="000000"/>
          <w:sz w:val="22"/>
        </w:rPr>
        <w:t>friend Abbas Tyabji. She is a brick.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Bon voyage </w:t>
      </w:r>
      <w:r>
        <w:rPr>
          <w:rFonts w:ascii="Times" w:hAnsi="Times" w:eastAsia="Times"/>
          <w:b w:val="0"/>
          <w:i w:val="0"/>
          <w:color w:val="000000"/>
          <w:sz w:val="22"/>
        </w:rPr>
        <w:t>and love from us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Good-bye.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46" w:after="0"/>
        <w:ind w:left="0" w:right="1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always, </w:t>
      </w:r>
    </w:p>
    <w:p>
      <w:pPr>
        <w:autoSpaceDN w:val="0"/>
        <w:autoSpaceDE w:val="0"/>
        <w:widowControl/>
        <w:spacing w:line="266" w:lineRule="exact" w:before="6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10876. Courtesy: Dr. Zakir Husain Library, Jamia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Millia Islamia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LETTER TO NIRMALA GANDHI</w:t>
      </w:r>
    </w:p>
    <w:p>
      <w:pPr>
        <w:autoSpaceDN w:val="0"/>
        <w:autoSpaceDE w:val="0"/>
        <w:widowControl/>
        <w:spacing w:line="264" w:lineRule="exact" w:before="128" w:after="0"/>
        <w:ind w:left="507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Y. M.,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Could you not understand that my letter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a jest? Ramdas had made no complaint against you. I complained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my opinion you were harassing Ramdas. But are you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harassing him because of my saying so? You will stop harassing </w:t>
      </w:r>
      <w:r>
        <w:rPr>
          <w:rFonts w:ascii="Times" w:hAnsi="Times" w:eastAsia="Times"/>
          <w:b w:val="0"/>
          <w:i w:val="0"/>
          <w:color w:val="000000"/>
          <w:sz w:val="22"/>
        </w:rPr>
        <w:t>anybody only when you stop considering yourself helpless and, ceas-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to be a weak woman, become strong. Those who feel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helpless and weak always harass others wittingly or unwittingly.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Babu’s ear should be all right now. If you know what medicine </w:t>
      </w:r>
      <w:r>
        <w:rPr>
          <w:rFonts w:ascii="Times" w:hAnsi="Times" w:eastAsia="Times"/>
          <w:b w:val="0"/>
          <w:i w:val="0"/>
          <w:color w:val="000000"/>
          <w:sz w:val="22"/>
        </w:rPr>
        <w:t>was given, let me know.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Nirmala Gandhi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32" w:lineRule="exact" w:before="546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Sirat-un-Nabi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Zohra Banu Ansari, addressee’s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Urdu.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24" w:right="140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306.  DR. PRANJIVANDAS MEHTA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1932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were in the Ashram just now, I would have said a few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 holy soul. He was my oldest friend. I came into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when I first went to England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our relations became closer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passed. He was the first person whom I met in England and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beginning he acted as my guide and counsellor. But all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Autobiography.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 do not wish to write about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intimate relations. If we know what virtues he possessed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describe him as a holy soul, we shall be able to emulate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can have faith that we also can achieve in our lives what he did in </w:t>
      </w:r>
      <w:r>
        <w:rPr>
          <w:rFonts w:ascii="Times" w:hAnsi="Times" w:eastAsia="Times"/>
          <w:b w:val="0"/>
          <w:i w:val="0"/>
          <w:color w:val="000000"/>
          <w:sz w:val="22"/>
        </w:rPr>
        <w:t>his.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had won a gold medal at the Grant Medical College.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that, he passed more examinations in England and was enrolled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Barrister. But I leave all these achievements. All of us cannot shine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scholars. For that we require favourable circumstances. Men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worshipped for their attainments in letters. It is for their virtues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worshipped. I saw Doctor continually progressing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virtues as firmness of mind, courage, generosity, purity, love of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and simplicity. Once he had made up his mind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something, he would never change. His word, therefore, was trusted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had dealings with him. And he was always fearless.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returned from England, he found that he could not keep up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 in his native town of Morvi, and he, therefore, left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Doctor’s liberality knew no bounds. His house was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dharmasala. No deserving poor ever returned empty-handed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He had helped and supported a number of people.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ostentation in his help. He never boasted about it. It knew no limits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or community or province. There were people in all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belonging to all communities and faiths who had benefited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generosity. Doctor had enough wealth and to spare, but he was not </w:t>
      </w:r>
      <w:r>
        <w:rPr>
          <w:rFonts w:ascii="Times" w:hAnsi="Times" w:eastAsia="Times"/>
          <w:b w:val="0"/>
          <w:i w:val="0"/>
          <w:color w:val="000000"/>
          <w:sz w:val="22"/>
        </w:rPr>
        <w:t>proud of it. He spent very little of it on pleausres for himself. It can be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in his very large bungalow he occupied the smallest space for </w:t>
      </w:r>
      <w:r>
        <w:rPr>
          <w:rFonts w:ascii="Times" w:hAnsi="Times" w:eastAsia="Times"/>
          <w:b w:val="0"/>
          <w:i w:val="0"/>
          <w:color w:val="000000"/>
          <w:sz w:val="22"/>
        </w:rPr>
        <w:t>his use. I don’t remember his having ever spent money in self-indulg-</w:t>
      </w:r>
      <w:r>
        <w:rPr>
          <w:rFonts w:ascii="Times" w:hAnsi="Times" w:eastAsia="Times"/>
          <w:b w:val="0"/>
          <w:i w:val="0"/>
          <w:color w:val="000000"/>
          <w:sz w:val="22"/>
        </w:rPr>
        <w:t>ence. I believe that he had relations with no other woman except his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along with “Letter to Narandas Gandhi”, 2/7-8-1932;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following item.</w:t>
      </w:r>
    </w:p>
    <w:p>
      <w:pPr>
        <w:autoSpaceDN w:val="0"/>
        <w:autoSpaceDE w:val="0"/>
        <w:widowControl/>
        <w:spacing w:line="220" w:lineRule="exact" w:before="2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October 1888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“An Autobiography”.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1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wife. During the last many years of his life he loved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early life, Doctor had little interest in reading religious books,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his later life his love for such books increased. In a letter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wrote to me here he mentioned the books which he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reading. All of them were religious books. So far as I know, Doctor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scrupulously followed truth both in his business and his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I know that he had great hatred of falsehood and hypocrisy.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ahimsa was visible on his face and could be read in his eyes,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becoming deeper day by day. Of course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dies, but Doctor has become, through his virtues, immortal in a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sense. His close connection with the Ashram was a great help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aspirations. Let us learn something, each one to the best of </w:t>
      </w:r>
      <w:r>
        <w:rPr>
          <w:rFonts w:ascii="Times" w:hAnsi="Times" w:eastAsia="Times"/>
          <w:b w:val="0"/>
          <w:i w:val="0"/>
          <w:color w:val="000000"/>
          <w:sz w:val="22"/>
        </w:rPr>
        <w:t>his or her ability, from the life of this holy soul.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M.M.U./II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 LETTER TO NARANDAS GANDHI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2/7, 1932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mail today. If Narmada is saved, we shall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rescued a cow from the slaughter-house. Help Liladhar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way you can. If you show him love, he may recover his balance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mind. Never let him feel that he lives outside the Ashram. And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be free and so also we. He must assume at least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for the girls. That is for his own good. Read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Do what you think proper about Jaisukhlal’s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daughters.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 one does not stay there willingly, it would be difficult to watch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all the time. You must have read Indu’s letter. Read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What is the doctor’s opinion about Mani? If Kusum’s lungs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all right, take care and see that she does not weaken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by over-exertion. She at least should find this weather good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health. On two conditions, however—that she does not exert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too much and that she consumes enough milk and ghee. As </w:t>
      </w:r>
      <w:r>
        <w:rPr>
          <w:rFonts w:ascii="Times" w:hAnsi="Times" w:eastAsia="Times"/>
          <w:b w:val="0"/>
          <w:i w:val="0"/>
          <w:color w:val="000000"/>
          <w:sz w:val="22"/>
        </w:rPr>
        <w:t>far as possible, help everybody who has come from the Vidyapith. I,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shopkeeper of Vadaj. His family stayed for some time in the Ashram when </w:t>
      </w:r>
      <w:r>
        <w:rPr>
          <w:rFonts w:ascii="Times" w:hAnsi="Times" w:eastAsia="Times"/>
          <w:b w:val="0"/>
          <w:i w:val="0"/>
          <w:color w:val="000000"/>
          <w:sz w:val="18"/>
        </w:rPr>
        <w:t>his wife was ill.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autoSpaceDE w:val="0"/>
        <w:widowControl/>
        <w:spacing w:line="220" w:lineRule="exact" w:before="20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Jaisukhlal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too, had heard about Devdas, and also about Dr. Mehta. There is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that the latter’s illness may prove fatal this time.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kind of a will he has made. You must have judged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that Chhaganlal and Lilavati have caused him much grief.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Ratubhai’s circumstances at present? You are likely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his work leaves him any time. It would be excellent if he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as soon as he can and see that Chhaganlal and Lilavati play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mischief. I am sure Ratilal also would like to go. If he wishes to go,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will be useless to try to dissuade him. However, you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judge of that. Where is Nanalal at present? I am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by what I read about Harilal. I am afraid his whole life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thus. Read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Ramji. It is our duty to bear with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many things as we can. That will be our atonement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likely to get better men from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them than he or Dudabhai.</w:t>
      </w:r>
    </w:p>
    <w:p>
      <w:pPr>
        <w:autoSpaceDN w:val="0"/>
        <w:autoSpaceDE w:val="0"/>
        <w:widowControl/>
        <w:spacing w:line="270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1932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show to the Municipal Engineer, Mr. Malik, the spot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prayer-ground which was threatened by the flood, he will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think you know him. He used to visit the Ashram formerly.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Bhai Mavalankar, he will request Shri Malik to come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The danger from floods was known from the beginning.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 weaving shed and “Hridaykunj” were built as farther back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Probably this work cannot be done during the rainy season,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would be best to follow an engineer’s advice. Such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in Bengal every year. The rivers there are notorious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>power of causing erosions.</w:t>
      </w:r>
    </w:p>
    <w:p>
      <w:pPr>
        <w:autoSpaceDN w:val="0"/>
        <w:autoSpaceDE w:val="0"/>
        <w:widowControl/>
        <w:spacing w:line="270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1932</w:t>
      </w:r>
    </w:p>
    <w:p>
      <w:pPr>
        <w:autoSpaceDN w:val="0"/>
        <w:autoSpaceDE w:val="0"/>
        <w:widowControl/>
        <w:spacing w:line="26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without delay your wire and letter about Doctor.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regularly getting cables from Rangoon. On the day on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your wire, I wrote to you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to Ratilal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Champa.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the letters immediately. You must have got my wire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too.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has been no cable from Rangoon after the one giving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of Doctor’s death makes me think. Whether or not any cable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received, I think it would be best for Ratilal and Champa not to go. </w:t>
      </w:r>
      <w:r>
        <w:rPr>
          <w:rFonts w:ascii="Times" w:hAnsi="Times" w:eastAsia="Times"/>
          <w:b w:val="0"/>
          <w:i w:val="0"/>
          <w:color w:val="000000"/>
          <w:sz w:val="22"/>
        </w:rPr>
        <w:t>They should trust to their fate. I gave similar advice about Maganlal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4-8-1932.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</w:t>
      </w:r>
      <w:r>
        <w:rPr>
          <w:rFonts w:ascii="Times" w:hAnsi="Times" w:eastAsia="Times"/>
          <w:b w:val="0"/>
          <w:i w:val="0"/>
          <w:color w:val="000000"/>
          <w:sz w:val="18"/>
        </w:rPr>
        <w:t>e “Letter to Chhaganlal P. Mehta”, 4-8-1932.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Narandas Gandhi”, 5-8-1932.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24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a little change in my diet since eight days ago.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twice seemed to be causing slight constipation. Hence,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meal I eat four bananas. In the evening, I don’t eat bananas,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some vegetables as I did previously. Just now the vegetable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guvar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patkalu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mix the vegetable with milk and eat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also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mosambi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 orange. I eat one in the morning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has relieved constipation to some extent. I am still watching.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experiment which I am making now, most probably milk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one of the items. This time the weight came to 105 pounds. </w:t>
      </w:r>
      <w:r>
        <w:rPr>
          <w:rFonts w:ascii="Times" w:hAnsi="Times" w:eastAsia="Times"/>
          <w:b w:val="0"/>
          <w:i w:val="0"/>
          <w:color w:val="000000"/>
          <w:sz w:val="22"/>
        </w:rPr>
        <w:t>My health must be described as good in all respects.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37 letters in all. Nine of them are bound with a string.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M.M.U/I. Also C.W. 8242.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308.  LETTER TO MIRABEHN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two postcards and one letter to acknowledge. Vallabhbhai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the choice of the best envelopes from his ever increasing stock.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wonder you appreciate his art. It is an art which turns waste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wealth. I am delighted that Rajendra Babu is with you. If I fail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him, give my love to him in which Vallabhbhai and Mahadev join. I </w:t>
      </w:r>
      <w:r>
        <w:rPr>
          <w:rFonts w:ascii="Times" w:hAnsi="Times" w:eastAsia="Times"/>
          <w:b w:val="0"/>
          <w:i w:val="0"/>
          <w:color w:val="000000"/>
          <w:sz w:val="22"/>
        </w:rPr>
        <w:t>doubt not that wherever possible, you are speaking in Hindi.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 sked me the other day about a further selection of books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and if you get the leisure. Babu Sivaprasad has a very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of books.  He and Rajendra Babu can help  you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selection. As you like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likely, too,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big task but it is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undertaking. And then there are the Vedas and the Upanishads.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have selected readings from the former and read all the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Upanishads. This course will certainly give you an insight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 thought that would be valuable. Your intuitive love of</w:t>
      </w:r>
    </w:p>
    <w:p>
      <w:pPr>
        <w:autoSpaceDN w:val="0"/>
        <w:autoSpaceDE w:val="0"/>
        <w:widowControl/>
        <w:spacing w:line="220" w:lineRule="exact" w:before="28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kind of beans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Pumpkin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“For reading when and if I should go to jail.” —Mirabehn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will then have the backing of an informed mind.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that you might have to correct some of the notions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formed. I would balance this reading by a reading of the Koran and </w:t>
      </w:r>
      <w:r>
        <w:rPr>
          <w:rFonts w:ascii="Times" w:hAnsi="Times" w:eastAsia="Times"/>
          <w:b w:val="0"/>
          <w:i w:val="0"/>
          <w:color w:val="000000"/>
          <w:sz w:val="22"/>
        </w:rPr>
        <w:t>Amir Ali’s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Spirit of Islam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Pickthall’s translation of the Koran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the best. I cannot tell. But if not that, then Dr. Mohamed Ali’s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translation. I have now given you fully a year’s course of good, solid </w:t>
      </w:r>
      <w:r>
        <w:rPr>
          <w:rFonts w:ascii="Times" w:hAnsi="Times" w:eastAsia="Times"/>
          <w:b w:val="0"/>
          <w:i w:val="0"/>
          <w:color w:val="000000"/>
          <w:sz w:val="22"/>
        </w:rPr>
        <w:t>reading.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nothing about Devdas as I am writing to him separately.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 and coffee, if they are strong, are poison for a convalescing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patient. Tea made after the Chinese fashion is likely to be harmless. </w:t>
      </w:r>
      <w:r>
        <w:rPr>
          <w:rFonts w:ascii="Times" w:hAnsi="Times" w:eastAsia="Times"/>
          <w:b w:val="0"/>
          <w:i w:val="0"/>
          <w:color w:val="000000"/>
          <w:sz w:val="22"/>
        </w:rPr>
        <w:t>You know how it is made, do you not?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note you refer to from S. Sahai and Rajen Babu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at all. It must have been left there. For the time being at any rate </w:t>
      </w:r>
      <w:r>
        <w:rPr>
          <w:rFonts w:ascii="Times" w:hAnsi="Times" w:eastAsia="Times"/>
          <w:b w:val="0"/>
          <w:i w:val="0"/>
          <w:color w:val="000000"/>
          <w:sz w:val="22"/>
        </w:rPr>
        <w:t>my post both outgoing and ingoing is again in order.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past week I have replaced chapatis with bananas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take 4 daily. This I did to avoid constipation which seemed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coming. I feel better. The result of course is that there is little salt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food now. I take none with oranges which I am taking. I retain </w:t>
      </w:r>
      <w:r>
        <w:rPr>
          <w:rFonts w:ascii="Times" w:hAnsi="Times" w:eastAsia="Times"/>
          <w:b w:val="0"/>
          <w:i w:val="0"/>
          <w:color w:val="000000"/>
          <w:sz w:val="22"/>
        </w:rPr>
        <w:t>a vegetable on which I pour the evening milk.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6235. Courtesy : Mirabehn. Also G.N. 9701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 LETTER  TO  MATHURADAS  PURUSHOTTAM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preserved your letter about the cup.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all three of us are trying our best to spin fine yarn.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reached nearly 80 counts, while Sardar and I are between 30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40. When we have reached our target, we will use the cup and I will </w:t>
      </w:r>
      <w:r>
        <w:rPr>
          <w:rFonts w:ascii="Times" w:hAnsi="Times" w:eastAsia="Times"/>
          <w:b w:val="0"/>
          <w:i w:val="0"/>
          <w:color w:val="000000"/>
          <w:sz w:val="22"/>
        </w:rPr>
        <w:t>then let you know the result.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points should be considered in regard to dress-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for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(1) What Kind of clothes can be stitched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shortest time. (2) What kind of clothes will be sold most. (3)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clothes women can stitch more easily and what kind of clothes </w:t>
      </w:r>
      <w:r>
        <w:rPr>
          <w:rFonts w:ascii="Times" w:hAnsi="Times" w:eastAsia="Times"/>
          <w:b w:val="0"/>
          <w:i w:val="0"/>
          <w:color w:val="000000"/>
          <w:sz w:val="22"/>
        </w:rPr>
        <w:t>men can stitch more easily. (4) Whether this scheme includes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Mathuradas Purushottam”, 6-8-1932.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embroidery and knitting. (5) Whether to cater to the needs of the rich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also or only of the poor. (6) Scope of machine-sewing and of hand-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sewing, etc., etc. The subject is an interesting one and is also of practi-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cal benefit. It requires very careful thinking. If at present, however,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concentrate on spinning, pay less attention to sewing. Think over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when you have no other work and make experiments yourself.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Mithubehn and Perinbehn have done very good work in this field.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know that your plan is much wider than theirs. If it can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implemented fully and if people respond to it, no cloth can compete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khadi. But at present your work is improvement of spinning.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Give as much time to sewing as you can spare for it. Concentration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work helps one to attain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moksha, </w:t>
      </w:r>
      <w:r>
        <w:rPr>
          <w:rFonts w:ascii="Times" w:hAnsi="Times" w:eastAsia="Times"/>
          <w:b w:val="0"/>
          <w:i w:val="0"/>
          <w:color w:val="000000"/>
          <w:sz w:val="22"/>
        </w:rPr>
        <w:t>but to attempt many things at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time is self-indulgence.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your relations with Motibehn, you should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your own mind. Do you still wish to enjoy pleasures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flesh? If you have firmly resolved in your mind that you do not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so, you should inform Motibehn and other friends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That will certainly shock Motibehn, but your firmness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electric effect on her. Firmness means that you will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steadfast in your resolution even if Motibehn loses her reason or dies.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also be convinced that the good of you both lies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firmness on your part. If, however, you have not reached this degree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firmness, give up arguing with Motibehn and silently live with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other husbands live with their wives and exercise what self-control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while doing so. If you do that, nobody will have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 you. Everybody can advance only within the limit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capacity. In any case you will deserve criticism if you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undecided and deceive yourself, your friends and the world.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yourself from such a position, everything will be well in the 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think too much and get confused. You have spent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years in thinking. Come to a definite decision without further </w:t>
      </w:r>
      <w:r>
        <w:rPr>
          <w:rFonts w:ascii="Times" w:hAnsi="Times" w:eastAsia="Times"/>
          <w:b w:val="0"/>
          <w:i w:val="0"/>
          <w:color w:val="000000"/>
          <w:sz w:val="22"/>
        </w:rPr>
        <w:t>hesitation, and you will then enjoy complete peace of mind.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meaning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verse:“The attitude,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springing, as it does, from fixed resolve is but one, O </w:t>
      </w:r>
      <w:r>
        <w:rPr>
          <w:rFonts w:ascii="Times" w:hAnsi="Times" w:eastAsia="Times"/>
          <w:b w:val="0"/>
          <w:i w:val="0"/>
          <w:color w:val="000000"/>
          <w:sz w:val="22"/>
        </w:rPr>
        <w:t>Kurunandana”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over it and the verses which immediately follow.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this letter more clearly then.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3756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II. 41.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LETTER TO CHHAGANLAL JOSHI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My letter to you went to the Camp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trouble in your leg? Ramdas and Hargovind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told me about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met me this time.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 that you do not let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>suffer outside jail.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5505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 LETTER TO VANAMALA N. PARIKH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VANAMALA,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should learn to do with your right hand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which you do with your left.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 : G.N. 5779. Also C.W. 3002.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Vanamala M. Desai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 LETTER TO NIRMALA H. DESAI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NIRMALA,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elder brother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wishes that, instead of sending a [</w:t>
      </w:r>
      <w:r>
        <w:rPr>
          <w:rFonts w:ascii="Times" w:hAnsi="Times" w:eastAsia="Times"/>
          <w:b w:val="0"/>
          <w:i/>
          <w:color w:val="000000"/>
          <w:sz w:val="22"/>
        </w:rPr>
        <w:t>rakhi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on the Balev Day, you should send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janoi </w:t>
      </w:r>
      <w:r>
        <w:rPr>
          <w:rFonts w:ascii="Times" w:hAnsi="Times" w:eastAsia="Times"/>
          <w:b w:val="0"/>
          <w:i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Panditji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him as much fine yarn spun by you or Anandi, whichever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finer—preferably spun on </w:t>
      </w:r>
      <w:r>
        <w:rPr>
          <w:rFonts w:ascii="Times" w:hAnsi="Times" w:eastAsia="Times"/>
          <w:b w:val="0"/>
          <w:i/>
          <w:color w:val="000000"/>
          <w:sz w:val="22"/>
        </w:rPr>
        <w:t>takli—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requires, and get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janoi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</w:t>
      </w:r>
      <w:r>
        <w:rPr>
          <w:rFonts w:ascii="Times" w:hAnsi="Times" w:eastAsia="Times"/>
          <w:b w:val="0"/>
          <w:i w:val="0"/>
          <w:color w:val="000000"/>
          <w:sz w:val="22"/>
        </w:rPr>
        <w:t>by him. If you then give it to Narandas, he will send it.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Yeravda Central Prison Camp where satyagrahis used to be lodged after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sentenced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Hargovind Pandya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August 5, 1932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Diary of Mahadev Desai,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270)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 is illegi ble here, but Gandhiji presum ably refers  to the thread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tradit ionally tied by a sister  on her brothe r’s wrist on the Balev Day, i.e., </w:t>
      </w:r>
      <w:r>
        <w:rPr>
          <w:rFonts w:ascii="Times" w:hAnsi="Times" w:eastAsia="Times"/>
          <w:b w:val="0"/>
          <w:i/>
          <w:color w:val="000000"/>
          <w:sz w:val="18"/>
        </w:rPr>
        <w:t>Shrava 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Sud </w:t>
      </w:r>
      <w:r>
        <w:rPr>
          <w:rFonts w:ascii="Times" w:hAnsi="Times" w:eastAsia="Times"/>
          <w:b w:val="0"/>
          <w:i w:val="0"/>
          <w:color w:val="000000"/>
          <w:sz w:val="18"/>
        </w:rPr>
        <w:t>15.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Sacred thread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726" w:right="139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your elder brother’s letter. Afterwards,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sent a letter for your mother too. Send both the letters to 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have not lost courage because Mother is being tested.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our good fortune that we get an opportunity to suffer what other </w:t>
      </w:r>
      <w:r>
        <w:rPr>
          <w:rFonts w:ascii="Times" w:hAnsi="Times" w:eastAsia="Times"/>
          <w:b w:val="0"/>
          <w:i w:val="0"/>
          <w:color w:val="000000"/>
          <w:sz w:val="22"/>
        </w:rPr>
        <w:t>people suffer?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9476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 LETTER TO ASHRAM BOYS AND GIRLS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BOYS AND GIRLS,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story relating to the significance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ekadashi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interesting. But we observe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ekadashi </w:t>
      </w:r>
      <w:r>
        <w:rPr>
          <w:rFonts w:ascii="Times" w:hAnsi="Times" w:eastAsia="Times"/>
          <w:b w:val="0"/>
          <w:i w:val="0"/>
          <w:color w:val="000000"/>
          <w:sz w:val="22"/>
        </w:rPr>
        <w:t>in a different manner.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ekadashi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 voluntary vow observed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physically and mentally, and its aim should be self-purification.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who is ill does not eat, his aim is to cure his illness and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a fast. Similarly, a poor man also who does not eat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>has no food does not observe a fast thereby.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 LETTER TO NARMADABEHN RANA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NARMADA,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Personally, I do wish that you could stay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and make great progress. Work hard and improve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handwriting, etc. Your resolution is noble. God will certainly help you </w:t>
      </w:r>
      <w:r>
        <w:rPr>
          <w:rFonts w:ascii="Times" w:hAnsi="Times" w:eastAsia="Times"/>
          <w:b w:val="0"/>
          <w:i w:val="0"/>
          <w:color w:val="000000"/>
          <w:sz w:val="22"/>
        </w:rPr>
        <w:t>in it.</w:t>
      </w:r>
    </w:p>
    <w:p>
      <w:pPr>
        <w:autoSpaceDN w:val="0"/>
        <w:autoSpaceDE w:val="0"/>
        <w:widowControl/>
        <w:spacing w:line="220" w:lineRule="exact" w:before="4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46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from time to time.</w:t>
      </w:r>
    </w:p>
    <w:p>
      <w:pPr>
        <w:autoSpaceDN w:val="0"/>
        <w:autoSpaceDE w:val="0"/>
        <w:widowControl/>
        <w:spacing w:line="240" w:lineRule="exact" w:before="88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Gujarati: C.W. 2758. Courtesy: Ramanarayan N. Pathak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9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 LETTER TO DUDHIBEHN V. DESAI</w:t>
      </w:r>
    </w:p>
    <w:p>
      <w:pPr>
        <w:autoSpaceDN w:val="0"/>
        <w:autoSpaceDE w:val="0"/>
        <w:widowControl/>
        <w:spacing w:line="270" w:lineRule="exact" w:before="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1932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DUDHIBEHN,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compliment you on your good gesture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 yarn willingly. I can understand that you would like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Jetpur if Valji has to stay there for some time to come.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clearer after he is released. See that Manu improves his </w:t>
      </w:r>
      <w:r>
        <w:rPr>
          <w:rFonts w:ascii="Times" w:hAnsi="Times" w:eastAsia="Times"/>
          <w:b w:val="0"/>
          <w:i w:val="0"/>
          <w:color w:val="000000"/>
          <w:sz w:val="22"/>
        </w:rPr>
        <w:t>handwriting.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7434. Courtesy : Valji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 LETTER TO DAHYABHAI PATEL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DAHYABHAI,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lenses in Mahadev’s glasses is broken and as a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very much inconvenienced. A lens of that type is not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The glasses were got made in June-July last year by Dr. Bhaskar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Whiton Company. The firm has  got Mahadev’s number.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have it, you will get it from Dr. Hiralal Patel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Mahadev’s eyes and determined the number.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Dr. Bhaskar, take his help and aks the Company to find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and make a new pair and then send it as soon as you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the Company will also have the details of the size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lenses and of the frame. But in case it does not have them,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on the accompanying sheet. If Bhaskar is not in Bombay,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Hiralal, He also will help to get the glasses made. Mahadev wrote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letter to Bhaskar last week, but he does not seem to have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it. I hope Karamchand’s wife is completely all right now.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heard from Manibehn recently. Mahadev’s work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a standstill without the glasses. Please, therefore, send them </w:t>
      </w:r>
      <w:r>
        <w:rPr>
          <w:rFonts w:ascii="Times" w:hAnsi="Times" w:eastAsia="Times"/>
          <w:b w:val="0"/>
          <w:i w:val="0"/>
          <w:color w:val="000000"/>
          <w:sz w:val="22"/>
        </w:rPr>
        <w:t>soon.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the little boy is quite well. All three of us are well.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2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20" w:lineRule="exact" w:before="39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B. Patel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ophthalmologist of Bombay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71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Farther has written today a letter to Dr. Ansari at your address.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and hand it over to him. He is leaving Bombay on the 11th. He </w:t>
      </w:r>
      <w:r>
        <w:rPr>
          <w:rFonts w:ascii="Times" w:hAnsi="Times" w:eastAsia="Times"/>
          <w:b w:val="0"/>
          <w:i w:val="0"/>
          <w:color w:val="000000"/>
          <w:sz w:val="22"/>
        </w:rPr>
        <w:t>will, therefore, be there on the 9th and the 10th.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probably stay with Usman Sobhani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he is not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know from Usman’s place where he is staying. Find out and </w:t>
      </w:r>
      <w:r>
        <w:rPr>
          <w:rFonts w:ascii="Times" w:hAnsi="Times" w:eastAsia="Times"/>
          <w:b w:val="0"/>
          <w:i w:val="0"/>
          <w:color w:val="000000"/>
          <w:sz w:val="22"/>
        </w:rPr>
        <w:t>go and hand over the letter to him.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56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Patro—4 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pp. 147-8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 LETTER TO PRABHUDAS GANDHI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1932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Cling like a friend to His name. It will be helpful even when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else fails.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p. 351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LETTER TO SHARDA C. SHAH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that you two girls were not frightened of Harilal and </w:t>
      </w:r>
      <w:r>
        <w:rPr>
          <w:rFonts w:ascii="Times" w:hAnsi="Times" w:eastAsia="Times"/>
          <w:b w:val="0"/>
          <w:i w:val="0"/>
          <w:color w:val="000000"/>
          <w:sz w:val="22"/>
        </w:rPr>
        <w:t>gave him bold replies.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Chimanlal has come, if you like to stay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hostel and if your health remains good, why should you not continue </w:t>
      </w:r>
      <w:r>
        <w:rPr>
          <w:rFonts w:ascii="Times" w:hAnsi="Times" w:eastAsia="Times"/>
          <w:b w:val="0"/>
          <w:i w:val="0"/>
          <w:color w:val="000000"/>
          <w:sz w:val="22"/>
        </w:rPr>
        <w:t>to stay there?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C.W. 9913. Courtesy : Shardabehn G. Chokhawala</w:t>
      </w:r>
    </w:p>
    <w:p>
      <w:pPr>
        <w:autoSpaceDN w:val="0"/>
        <w:autoSpaceDE w:val="0"/>
        <w:widowControl/>
        <w:spacing w:line="240" w:lineRule="exact" w:before="1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mill-owner of Bombay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4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 A LETTER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1932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that you went to see . . .’s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corpse. All of us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 at that condition sooner or later, and we should wish,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 our time comes we may leave this abode cheerfully. As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have it, we should keep it clean, pure and healthy, but should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fall when its time comes. We have been given it for temporary 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has given it may take it back whenever He wishes.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use it only for service of other people and not for enjoying </w:t>
      </w:r>
      <w:r>
        <w:rPr>
          <w:rFonts w:ascii="Times" w:hAnsi="Times" w:eastAsia="Times"/>
          <w:b w:val="0"/>
          <w:i w:val="0"/>
          <w:color w:val="000000"/>
          <w:sz w:val="22"/>
        </w:rPr>
        <w:t>pleasures.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p. 352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320.   A LETTER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1932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share your sorrow. Your wife has been released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She has died at such a time and in such a manner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envy her death. Why do you feel that you are left an orphan?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person who is without God’s protection may regard himself 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orphan. But God protects everybody. Hence it is only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utter ignorance that we regard ourselves as orphans. The armour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protected you was neither Mani nor your wife. Our true armour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our relations, but our faith in God. The capacity of the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to endure is much less than that of even a glass bangle.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will remain in tact for hundreds of years if it is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preserved. The human body, on the other hand, does not endure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a certain limit however cerefully it is looked after,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that limit it may perish at any moment. Why should we put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in such a brittle thing? You should absorb yourself completely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work and think about nothing else. You need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 Mangala, who is now a girl of six years. You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look after her and you should also teach Shanti and Jekor to </w:t>
      </w:r>
      <w:r>
        <w:rPr>
          <w:rFonts w:ascii="Times" w:hAnsi="Times" w:eastAsia="Times"/>
          <w:b w:val="0"/>
          <w:i w:val="0"/>
          <w:color w:val="000000"/>
          <w:sz w:val="22"/>
        </w:rPr>
        <w:t>look after themselves. Probably you do not know that from her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to Shankarbhai Patel, a teacher at the Ashram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68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childhood Rukhibehn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brought up by Maganlal, though Santok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living. There was little hope that she would live. She could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breathe. Maganlal used to bathe this girl, dress her hair, make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 down beside him at mealtime and feed her, and he also looked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other childern. And still he did more work by way of service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else. The finest kitchen-garden was nurtured by him.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 he was the first to grow a rose. When he struck with his spade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dig some hard part of the compound, one felt as if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tremor in the ground. You can do all that Maganlal could. In all this,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no mention of his great artistic ability and his learning.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confidence in himself and faith in his work. God had blessed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strong body. It broke down at last only because of the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the Ashram work and his stoic  habits. I believe,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his short life Maganlal did as much work as another man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in a hundred or several hundred years. I have cited his example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because you knew him and it was his love which had drawn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Ashram. Let his memory, if nothing else, help you to overcome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present helplessness and gloom. I don’t believe even one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hundred thousand in the country has the means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>command.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pp. 352-3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 A LETTER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1932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us, all useful work is good and worth doing. Thus tanning,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carpentry, cleaning lavatories, farm work, weaving, cooking, grazing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and all similar types of work are of equal value. If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the people, I would have all kinds of work rewarded equally,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the educated and of the uneducated, the clerk’s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scavenger’s. Probably you know that, in order to examine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from this point of view, the account of work in the Ashram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kept only in terms of hours. If, therefore, you are not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yarn for weaving just now, please do not believe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>doing work of less importance than farming or similar other work.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353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Rukminidevi Bazaj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 A LETTER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1932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expect from the Gandhi family is that all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devote themselves exclusively to service work, observe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self-control and have no desire for wealth. They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 and those who are married should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live on whatever they get from service work. The field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is so vast that it can give opportunities to countless men and </w:t>
      </w:r>
      <w:r>
        <w:rPr>
          <w:rFonts w:ascii="Times" w:hAnsi="Times" w:eastAsia="Times"/>
          <w:b w:val="0"/>
          <w:i w:val="0"/>
          <w:color w:val="000000"/>
          <w:sz w:val="22"/>
        </w:rPr>
        <w:t>women. Doesn’t this include everything?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354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 LETTER TO SAROJINI NAIDU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BULBUL,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from Dr. Ansari which you would like to read. It </w:t>
      </w:r>
      <w:r>
        <w:rPr>
          <w:rFonts w:ascii="Times" w:hAnsi="Times" w:eastAsia="Times"/>
          <w:b w:val="0"/>
          <w:i w:val="0"/>
          <w:color w:val="000000"/>
          <w:sz w:val="22"/>
        </w:rPr>
        <w:t>is meant as much for you as for us.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got my message about your loving gifts! This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>invite a repetition. We are spoilt children of nature and have every-</w:t>
      </w:r>
      <w:r>
        <w:rPr>
          <w:rFonts w:ascii="Times" w:hAnsi="Times" w:eastAsia="Times"/>
          <w:b w:val="0"/>
          <w:i w:val="0"/>
          <w:color w:val="000000"/>
          <w:sz w:val="22"/>
        </w:rPr>
        <w:t>thing we need in the way of creature comforts.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naughty of Padmaja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neglect me for so long. I hope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better. Do you hear from your bearded son? If you write to him, </w:t>
      </w:r>
      <w:r>
        <w:rPr>
          <w:rFonts w:ascii="Times" w:hAnsi="Times" w:eastAsia="Times"/>
          <w:b w:val="0"/>
          <w:i w:val="0"/>
          <w:color w:val="000000"/>
          <w:sz w:val="22"/>
        </w:rPr>
        <w:t>please give him my love.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ladies there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told you that Sardar is seriously studying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Sanskrit? He has made much progress during the four weeks he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at it. His application would shame a youthful student.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20" w:lineRule="exact" w:before="46" w:after="0"/>
        <w:ind w:left="0" w:right="2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ITTLE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5124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Arthur Road Prison, Bombay, where the addressee was imprisoned </w:t>
      </w:r>
      <w:r>
        <w:rPr>
          <w:rFonts w:ascii="Times" w:hAnsi="Times" w:eastAsia="Times"/>
          <w:b w:val="0"/>
          <w:i w:val="0"/>
          <w:color w:val="000000"/>
          <w:sz w:val="18"/>
        </w:rPr>
        <w:t>along with Mirabehn and Kamala Chattopadhyaya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726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 LETTER TO PRABHASHANKAR PARIKH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1932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PRABHASHANKAR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is natural that we should feel grieved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of Doctor. For himself, it was a release from suffering.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my opinion and told Ratilal and Champa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them to go to Rangoon. In any case I will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Rangoon. I do not know whether there is a will. I think that safety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sense lie in trusting Chhaganlal. All the same, you may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of Nanalal or anybody else in whose judgment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confidence. My views will probably seem impractical to you, but to </w:t>
      </w:r>
      <w:r>
        <w:rPr>
          <w:rFonts w:ascii="Times" w:hAnsi="Times" w:eastAsia="Times"/>
          <w:b w:val="0"/>
          <w:i w:val="0"/>
          <w:color w:val="000000"/>
          <w:sz w:val="22"/>
        </w:rPr>
        <w:t>me they appear most practical.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believe that the interests of Champa and Ratilal are safe.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Mother has recovered. My respectful greetings to her.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3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8765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 LETTER TO JAMNABEHN GANDHI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is the experience of most doctors that sweet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curds will harm nobody. Sweet curds mean curds which have no taste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sourness at all. Everybody can digest such curds. If there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slighest taste of sourness, add some soda bicarb. This will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effervescence and remove the acidity. I do this every day. Fruits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no harm if they are sweet.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Mosambis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always sweet,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small variety of grapes. Eat all these things in small quantities. </w:t>
      </w:r>
      <w:r>
        <w:rPr>
          <w:rFonts w:ascii="Times" w:hAnsi="Times" w:eastAsia="Times"/>
          <w:b w:val="0"/>
          <w:i w:val="0"/>
          <w:color w:val="000000"/>
          <w:sz w:val="22"/>
        </w:rPr>
        <w:t>If they do not agree, you may stop them. And you must also take sun-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baths and do light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pranayama.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Janakibai has started </w:t>
      </w:r>
      <w:r>
        <w:rPr>
          <w:rFonts w:ascii="Times" w:hAnsi="Times" w:eastAsia="Times"/>
          <w:b w:val="0"/>
          <w:i w:val="0"/>
          <w:color w:val="000000"/>
          <w:sz w:val="22"/>
        </w:rPr>
        <w:t>learning Gujarati.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 : C.W. 857. Courtesy : Narandas Gandhi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Ratilal Mehta’s father-in-law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72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 LETTER TO PRABHAVATI</w:t>
      </w:r>
    </w:p>
    <w:p>
      <w:pPr>
        <w:autoSpaceDN w:val="0"/>
        <w:autoSpaceDE w:val="0"/>
        <w:widowControl/>
        <w:spacing w:line="270" w:lineRule="exact" w:before="8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38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surprising that you received no letter of mine although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many. The last one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deliberately wrote in Hindi. I shall write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if you receive this. We are all quite comfortable. My weight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105 lb. and I am taking milk. There is no cause for anxiety as regards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arm. Blessings to Sarup, Krishna and Kanta. Your letters do reach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20" w:lineRule="exact" w:before="46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3421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327.  LETTER TO AKBAR HYDARI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AKBAR,</w:t>
      </w:r>
    </w:p>
    <w:p>
      <w:pPr>
        <w:autoSpaceDN w:val="0"/>
        <w:autoSpaceDE w:val="0"/>
        <w:widowControl/>
        <w:spacing w:line="280" w:lineRule="exact" w:before="38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studying Urdu. Just now I am reading Shibli’s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Life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Prophet.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like to see the textbooks and other literature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by the Osmania University. Could you please have a selection </w:t>
      </w:r>
      <w:r>
        <w:rPr>
          <w:rFonts w:ascii="Times" w:hAnsi="Times" w:eastAsia="Times"/>
          <w:b w:val="0"/>
          <w:i w:val="0"/>
          <w:color w:val="000000"/>
          <w:sz w:val="22"/>
        </w:rPr>
        <w:t>sent to me?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often think of our meetings on board.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remember me to Lady Hydari and the other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>the family.</w:t>
      </w:r>
    </w:p>
    <w:p>
      <w:pPr>
        <w:autoSpaceDN w:val="0"/>
        <w:autoSpaceDE w:val="0"/>
        <w:widowControl/>
        <w:spacing w:line="220" w:lineRule="exact" w:before="46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Secret Abstracts, Home Department, Special Branch, File No.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 (40) (3), Pt. III, p. 13</w:t>
      </w:r>
    </w:p>
    <w:p>
      <w:pPr>
        <w:autoSpaceDN w:val="0"/>
        <w:autoSpaceDE w:val="0"/>
        <w:widowControl/>
        <w:spacing w:line="240" w:lineRule="exact" w:before="1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of June 2, 1932;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Prabhavati”, 2-6-1932.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Dewan of Hyderabad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726" w:right="138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 LETTER TO MADHAVDAS AND KRISHNA KAPADIA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MADHAVDAS AND KRISHNA,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letters of you both. I am glad that you have given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detailed information. It is in adversity that we are really tested.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to lose heart at such a time. Welcome poverty.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time, though I may not be able to help you in any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knowledge that you two have not lost heart and can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in adversity will reassure me. You must have received letters </w:t>
      </w:r>
      <w:r>
        <w:rPr>
          <w:rFonts w:ascii="Times" w:hAnsi="Times" w:eastAsia="Times"/>
          <w:b w:val="0"/>
          <w:i w:val="0"/>
          <w:color w:val="000000"/>
          <w:sz w:val="22"/>
        </w:rPr>
        <w:t>from Devdas. I saw Ramdas. He is in fairly good health.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62" w:after="0"/>
        <w:ind w:left="0" w:right="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M.M.U./XXII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 LETTER TO S. D. SATAVLEKAR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SATAVLEKARJI,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Many people here on finding Sardar learning Sanskrit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expressed the desire to do the same. Kindly arrange to send another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set of the Sanskrit readers as they have different quarters. I do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 how far your institution can afford to send them free. If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consider it proper I shall see to the payment.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Ishopanishad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books have been received.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awaiting your second letter but I got a chance to write this.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 careful study of </w:t>
      </w:r>
      <w:r>
        <w:rPr>
          <w:rFonts w:ascii="Times" w:hAnsi="Times" w:eastAsia="Times"/>
          <w:b w:val="0"/>
          <w:i/>
          <w:color w:val="000000"/>
          <w:sz w:val="22"/>
        </w:rPr>
        <w:t>Ishopanishad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have even memorized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go through the other works too. These days I am reading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Veda number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Ganga.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a page cut out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Sahityacharya Mahendra Mishra which has appeared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Please note the portion I have underlined in red pencil and throw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light upon it. The Veda number contains some more similar </w:t>
      </w:r>
      <w:r>
        <w:rPr>
          <w:rFonts w:ascii="Times" w:hAnsi="Times" w:eastAsia="Times"/>
          <w:b w:val="0"/>
          <w:i w:val="0"/>
          <w:color w:val="000000"/>
          <w:sz w:val="22"/>
        </w:rPr>
        <w:t>instances but I do not wish to bother you over-much.</w:t>
      </w:r>
    </w:p>
    <w:p>
      <w:pPr>
        <w:autoSpaceDN w:val="0"/>
        <w:autoSpaceDE w:val="0"/>
        <w:widowControl/>
        <w:spacing w:line="220" w:lineRule="exact" w:before="46" w:after="0"/>
        <w:ind w:left="0" w:right="2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</w:t>
      </w:r>
    </w:p>
    <w:p>
      <w:pPr>
        <w:autoSpaceDN w:val="0"/>
        <w:autoSpaceDE w:val="0"/>
        <w:widowControl/>
        <w:spacing w:line="266" w:lineRule="exact" w:before="62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C.W. 4764. Courtesy : S.D. Satavlekar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which, quoting from the Vedas, the author had tried to establish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prevalence of cow-sacrifice and beef-eating in the Vedic period. Satavlekar, in 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 dated October 20, 1932, refuted the assertion (S.N. 18590).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676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 LETTER TO BENARSILAL BAZAJ</w:t>
      </w:r>
    </w:p>
    <w:p>
      <w:pPr>
        <w:autoSpaceDN w:val="0"/>
        <w:autoSpaceDE w:val="0"/>
        <w:widowControl/>
        <w:spacing w:line="270" w:lineRule="exact" w:before="8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BENARSI,</w:t>
      </w:r>
    </w:p>
    <w:p>
      <w:pPr>
        <w:autoSpaceDN w:val="0"/>
        <w:autoSpaceDE w:val="0"/>
        <w:widowControl/>
        <w:spacing w:line="28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was some confusion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but it has been set right now. Do you get any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Father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? How is he? It would have been good if Rukmini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away with Madhav [for a change]. She has lost much weight.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 is  wealth and  the  basic  requisite  for every  kind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happiness.You are keeping well, I hope. How is business? You must be </w:t>
      </w:r>
      <w:r>
        <w:rPr>
          <w:rFonts w:ascii="Times" w:hAnsi="Times" w:eastAsia="Times"/>
          <w:b w:val="0"/>
          <w:i w:val="0"/>
          <w:color w:val="000000"/>
          <w:sz w:val="22"/>
        </w:rPr>
        <w:t>meeting Devdas.</w:t>
      </w:r>
    </w:p>
    <w:p>
      <w:pPr>
        <w:autoSpaceDN w:val="0"/>
        <w:autoSpaceDE w:val="0"/>
        <w:widowControl/>
        <w:spacing w:line="220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>ENARSILAL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 23/96 P</w:t>
      </w:r>
      <w:r>
        <w:rPr>
          <w:rFonts w:ascii="Times" w:hAnsi="Times" w:eastAsia="Times"/>
          <w:b w:val="0"/>
          <w:i w:val="0"/>
          <w:color w:val="000000"/>
          <w:sz w:val="16"/>
        </w:rPr>
        <w:t>ANCHAGANGA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ENARES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 : C.W. 9449. Courtesy : Benarsilal Bazaj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 LETTER TO E. E. DOYLE</w:t>
      </w:r>
    </w:p>
    <w:p>
      <w:pPr>
        <w:autoSpaceDN w:val="0"/>
        <w:autoSpaceDE w:val="0"/>
        <w:widowControl/>
        <w:spacing w:line="270" w:lineRule="exact" w:before="8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DOYLE,</w:t>
      </w:r>
    </w:p>
    <w:p>
      <w:pPr>
        <w:autoSpaceDN w:val="0"/>
        <w:autoSpaceDE w:val="0"/>
        <w:widowControl/>
        <w:spacing w:line="280" w:lineRule="exact" w:before="38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Referring to my letter of the 22nd and 24th ultimo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reply, I have not since heard from you and Kaka Kalelkar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said was to be permitted to write to me about his health. I would </w:t>
      </w:r>
      <w:r>
        <w:rPr>
          <w:rFonts w:ascii="Times" w:hAnsi="Times" w:eastAsia="Times"/>
          <w:b w:val="0"/>
          <w:i w:val="0"/>
          <w:color w:val="000000"/>
          <w:sz w:val="22"/>
        </w:rPr>
        <w:t>appreciate early attention to this matter.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9</w:t>
      </w:r>
    </w:p>
    <w:p>
      <w:pPr>
        <w:autoSpaceDN w:val="0"/>
        <w:autoSpaceDE w:val="0"/>
        <w:widowControl/>
        <w:spacing w:line="240" w:lineRule="exact" w:before="1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Rameshwarlal Bazaj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726" w:right="139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 LETTER TO MANSHANKAR J.  TRIVEDI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 after a long delay.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you are studying, you should cease thinking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 and complete the course. If after thinking carefully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cruelty practised in the different fields of your study,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that it is not necessary to perform such experiments on animals,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do so when you are qualified for such an attempt. Some </w:t>
      </w:r>
      <w:r>
        <w:rPr>
          <w:rFonts w:ascii="Times" w:hAnsi="Times" w:eastAsia="Times"/>
          <w:b w:val="0"/>
          <w:i w:val="0"/>
          <w:color w:val="000000"/>
          <w:sz w:val="22"/>
        </w:rPr>
        <w:t>doctors themselves have opposed this practice.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see that you are making good use of your time. Try to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and follow the truth in the saying: “Study without reflec-tion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useless.” We do not increase our knowledge merely by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books; we can increase it only by reflecting over what we read and by </w:t>
      </w:r>
      <w:r>
        <w:rPr>
          <w:rFonts w:ascii="Times" w:hAnsi="Times" w:eastAsia="Times"/>
          <w:b w:val="0"/>
          <w:i w:val="0"/>
          <w:color w:val="000000"/>
          <w:sz w:val="22"/>
        </w:rPr>
        <w:t>digesting it.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three of us are well. Sardar is studying Sanskrit. Shouldn’t </w:t>
      </w:r>
      <w:r>
        <w:rPr>
          <w:rFonts w:ascii="Times" w:hAnsi="Times" w:eastAsia="Times"/>
          <w:b w:val="0"/>
          <w:i w:val="0"/>
          <w:color w:val="000000"/>
          <w:sz w:val="22"/>
        </w:rPr>
        <w:t>his example be a great source of inspiration to a young man?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333.  LETTER TO RAMDAS GANDHI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1932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you have not yet resolved to give up cinnamon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cloves. I intend to write to Nimu. If she has already taken a vow,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press her to give it up. I will only explain what her dharma 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one should not press anybody to give up a vow like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of such persuasion on a person is to tempt him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firmness and in consequence his mind becomes weak.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regret the strictness which I imposed on the occasions which you</w:t>
      </w:r>
    </w:p>
    <w:p>
      <w:pPr>
        <w:autoSpaceDN w:val="0"/>
        <w:autoSpaceDE w:val="0"/>
        <w:widowControl/>
        <w:spacing w:line="220" w:lineRule="exact" w:before="2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Diary of Mahadev Desai, Vol. I, pp. 279-80, has : “Today’s letters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from prisoners. One of these was from Ramdas who complained that Bapu who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strict at a time in doing and imposing penance had now become too lenient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took an undue advantage of this leniency. He seems to have taken a vow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cinnamon and cloves. . . with the result that his wife Nirmala has given up milk </w:t>
      </w:r>
      <w:r>
        <w:rPr>
          <w:rFonts w:ascii="Times" w:hAnsi="Times" w:eastAsia="Times"/>
          <w:b w:val="0"/>
          <w:i w:val="0"/>
          <w:color w:val="000000"/>
          <w:sz w:val="18"/>
        </w:rPr>
        <w:t>and ghee.”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72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mention. It was justified at that time. Now I feel the slightest degree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strictness to be as heavy as the weight of the Himalayas. Formerly,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fast in order to make people do what I can now persuade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with a mere rebuke; and other people, too, had to act more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similarly. If I continue to act as I used to do, I would be a cruel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Does this mean that others also have advanced, as I have done?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 reason to believe this. But since I can now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close to me, nothing more is necessary. In other words,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yourself be strict with Nimu or yourself, for I am 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 strict watch. After my death, all of you will have to be vigilant.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because of this state of affairs that we often find laxity creeping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am away. That is so all over the world. We should,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be fully vigilant in our own lives. At present we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as a creeper does with the support of a tree. But this is a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dependence. We should shake it off and learn to stand on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feet. The cause of the electric effect on Nimu is what I explained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above. Conditions were not the same at the time of  my life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remember, because the atmosphere then was not responsive.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been purified sufficiently to be so. If I were to write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harsh to Nimu, she would feel miserable. Do you now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my liberal attitude? There was the same love behind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strictness of the past as there is behind the liberal attitude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What you say, however, is quite correct. It would certainly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if anybody misunderstood my liberal attitude and became lax.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for entertaining such fear is different. It is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less exacting to myself. My former strictness has gone.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does not obey me. I naturally feel reluctant to ask others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myself cannot. I, therefore, often told the inmates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that I was no longer fit to be in charge of it. The gate-keeper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guards the Ashram must be an ever vigilant and strong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Formerly, I used to work as much as anybody else did, and 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others, too, had to keep pace with me. But now they do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of my work. They have to follow my preaching.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surprising, therefore, that you see laxity in the atmosphere.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understood all this fully.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vigilance. In this case, however, you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 with Nimu. My ideas about the relations between husband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have changed of course. I would not like any of you to behave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his wife as I did towards Ba. She has lost nothing through my </w:t>
      </w:r>
      <w:r>
        <w:rPr>
          <w:rFonts w:ascii="Times" w:hAnsi="Times" w:eastAsia="Times"/>
          <w:b w:val="0"/>
          <w:i w:val="0"/>
          <w:color w:val="000000"/>
          <w:sz w:val="22"/>
        </w:rPr>
        <w:t>strictness, of course, for I never regarded her as my property. I always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24" w:right="135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love and respect for her. I only wished to see her grow spiritually.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she could not be angry with me, whereas I could with 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give her the same freedom of action which I enjoyed and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have the capacity to exercise it either. Hindu women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such capacity. That is a defect of Hindu society. I, therefore,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treat Nimu as having the same freedom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have. I once wrote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her and asked her jestingly not to regard herself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dependent and harass you for every little thing. She replied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was dependent and that you knew that it was so. The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mine, but this is the meaning of what she said. This sort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dependence ought to be removed. If she wants a servant,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ask you? She can ask Narandas to provide one and may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with him on that issue. This is but a trivial example.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however, be free in matters which concern herself. If you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enjoy immoral pleasure  with another woman, you will not be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Nimu. That you may be held back by your love for Nimu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matter. Similarly, Nimu should be free to enjoy immoral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with another man without any fear. Mutual love may save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couple from sin, but there should be no fear of each other. I began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this [equality and freedom] only in the Ashram. My behaviour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Ba at Sabarmati progressively became in line with this attitude,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result was that she changed. Her old fear of me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disappeared mostly, if not completely. Even if I feel angry with her,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the anger on myself. The cause of anger is my attachment to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important change which has taken place in me and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beautiful results. The results will be more beautiful only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becomes purer still. Numberless women trust me spontaneously.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that the reason of that is my love and respect for them. </w:t>
      </w:r>
      <w:r>
        <w:rPr>
          <w:rFonts w:ascii="Times" w:hAnsi="Times" w:eastAsia="Times"/>
          <w:b w:val="0"/>
          <w:i w:val="0"/>
          <w:color w:val="000000"/>
          <w:sz w:val="22"/>
        </w:rPr>
        <w:t>Invisibly they produce an effect all the time.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pp. 355-7</w:t>
      </w:r>
    </w:p>
    <w:p>
      <w:pPr>
        <w:autoSpaceDN w:val="0"/>
        <w:autoSpaceDE w:val="0"/>
        <w:widowControl/>
        <w:spacing w:line="240" w:lineRule="exact" w:before="20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Nirmalabehn Gandhi”, 9-7-1932.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334.  LETTER TO AMTUSSALAAM</w:t>
      </w:r>
    </w:p>
    <w:p>
      <w:pPr>
        <w:autoSpaceDN w:val="0"/>
        <w:autoSpaceDE w:val="0"/>
        <w:widowControl/>
        <w:spacing w:line="320" w:lineRule="exact" w:before="4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August 12, 1932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AMTUL,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arrived at the Ashram and taken your niece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there. I hope the climate will agree with her. You ought to keep well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now. The weather must be quite cool.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glad to read your Urdu letter. Keep writing like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intend to learn Hindi. I am sure you will not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difficult. Do you find any difficulty in reading my handwriting?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can read my Urdu hand. I know it is bad. Let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niece write, if she can. How old is she?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252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 LETTER TO AMTUSSALAAM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AMTUL,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was nothing to hide from anyone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would like all girls and women to shed this false shame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monthly sickness. There may be a sense of shame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those who want to indulge their animal passions and treat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monthly business in terms of sexuality. But those who want to lead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continence should discuss this sickness as any other sickness.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remedy. In the first place you should take perfect rest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there is any symptom of the sickness coming and rest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continued whilst there is the slightest discharge. During the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of the month regular sitz-baths should be taken as also hip-baths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avoid undue discharge or a discharge beyond three days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pains. There should [be] no pains during the sickness. If there the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 does not answer, you should allow the womb to be exa-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mined by a doctor. On this matter you should consult Mrs. Lazarus </w:t>
      </w:r>
      <w:r>
        <w:rPr>
          <w:rFonts w:ascii="Times" w:hAnsi="Times" w:eastAsia="Times"/>
          <w:b w:val="0"/>
          <w:i w:val="0"/>
          <w:color w:val="000000"/>
          <w:sz w:val="22"/>
        </w:rPr>
        <w:t>and be guided by her. She is likely to be able to tell you what to do.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book </w:t>
      </w:r>
      <w:r>
        <w:rPr>
          <w:rFonts w:ascii="Times" w:hAnsi="Times" w:eastAsia="Times"/>
          <w:b w:val="0"/>
          <w:i/>
          <w:color w:val="000000"/>
          <w:sz w:val="18"/>
        </w:rPr>
        <w:t>Letters to Amtussalaam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letter is placed before that of August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12;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Kudsia, aged nine, lived with the addressee since her mother’s death.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in Urdu.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72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take Premabehn into your confidence. She does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about this. But you two can put your heads together and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literature on the subject. If you don’t know what sitz-baths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Prema also does not, you should read up Kuhne’s book.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the secret of this illness, you can impart it to the other girls.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most fruitful source of the diseases of women. A false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prevents girls from understanding the sickness and regulating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proper manner. It is sinful to hide this thing and then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untold miseries. Herewith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Dr. Sharma.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5"/>
        <w:gridCol w:w="3265"/>
      </w:tblGrid>
      <w:tr>
        <w:trPr>
          <w:trHeight w:hRule="exact" w:val="636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Urdu letter is good. I will reply to it in another letter.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 time is up.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253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 LETTER TO DR. HIRALAL SHARMA</w:t>
      </w:r>
    </w:p>
    <w:p>
      <w:pPr>
        <w:autoSpaceDN w:val="0"/>
        <w:autoSpaceDE w:val="0"/>
        <w:widowControl/>
        <w:spacing w:line="270" w:lineRule="exact" w:before="8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SHARMA,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receive your letter. I would strongly dissuade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going to Europe or America for finishing your study of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healing. You have to do it here by perfecting your observations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making original researches. Those who have done anything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line in the West learnt from none but their own experiments.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[a] vast mistake to suppose that by going to the West you can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this art. It is yet in its infancy there too. But the first 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do is to be your own healer. If you have a broken body,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listened to by people. Surely your disease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yield to </w:t>
      </w:r>
      <w:r>
        <w:rPr>
          <w:rFonts w:ascii="Times" w:hAnsi="Times" w:eastAsia="Times"/>
          <w:b w:val="0"/>
          <w:i w:val="0"/>
          <w:color w:val="000000"/>
          <w:sz w:val="22"/>
        </w:rPr>
        <w:t>sun-baths and regimen.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elbow I would not trouble you. Thanks all the same for </w:t>
      </w:r>
      <w:r>
        <w:rPr>
          <w:rFonts w:ascii="Times" w:hAnsi="Times" w:eastAsia="Times"/>
          <w:b w:val="0"/>
          <w:i w:val="0"/>
          <w:color w:val="000000"/>
          <w:sz w:val="22"/>
        </w:rPr>
        <w:t>offering your help.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: G.N. 3150. Also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Varsh, </w:t>
      </w:r>
      <w:r>
        <w:rPr>
          <w:rFonts w:ascii="Times" w:hAnsi="Times" w:eastAsia="Times"/>
          <w:b w:val="0"/>
          <w:i w:val="0"/>
          <w:color w:val="000000"/>
          <w:sz w:val="18"/>
        </w:rPr>
        <w:t>pp. 10-1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postscript is in Urdu.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Tuberculosis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14" w:right="139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 LETTER TO BEHRAMJI KHAMBHATTA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KHAMBHATTA,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deliberately postponed writing to you. I wished to write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had used the oil sent by you. I have now started using it.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days now, but there is no change. Mahadev massages the arm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daily. There is nothing wrong with the arm in other respects, and so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cause for worry.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266" w:lineRule="exact" w:before="62" w:after="0"/>
        <w:ind w:left="0" w:right="9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6601. Also C.W. 4387.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Tehmina Khambhatta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 LETTER TO PREMABEHN KANTAK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books are required for parachure Shastri.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from among them which you have there. I will get the others </w:t>
      </w:r>
      <w:r>
        <w:rPr>
          <w:rFonts w:ascii="Times" w:hAnsi="Times" w:eastAsia="Times"/>
          <w:b w:val="0"/>
          <w:i w:val="0"/>
          <w:color w:val="000000"/>
          <w:sz w:val="22"/>
        </w:rPr>
        <w:t>from elsewhere. See if you can send them soon. Give them to Mani-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behn or to Nandubehn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Either will send them to Dahyabhai. Para-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chure Shastri was in the Ashram once. He is a man of great learning.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in this jail just now. He has been suffering from leprosy.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am in a hurry to send the books to him. He spins daily.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permitted to see him, but can write to him. His wife, too, is ill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to bed. She is outside. The books are: (1) </w:t>
      </w:r>
      <w:r>
        <w:rPr>
          <w:rFonts w:ascii="Times" w:hAnsi="Times" w:eastAsia="Times"/>
          <w:b w:val="0"/>
          <w:i/>
          <w:color w:val="000000"/>
          <w:sz w:val="22"/>
        </w:rPr>
        <w:t>Imitation of Christ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Works of Swami Vivekananda (whichever volumes we have), (3)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of Sister Nivedita (whichever volumes we have), (4) Essays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Tolstoy, (5) </w:t>
      </w:r>
      <w:r>
        <w:rPr>
          <w:rFonts w:ascii="Times" w:hAnsi="Times" w:eastAsia="Times"/>
          <w:b w:val="0"/>
          <w:i/>
          <w:color w:val="000000"/>
          <w:sz w:val="22"/>
        </w:rPr>
        <w:t>Vyakarana Mahabhashya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(6) </w:t>
      </w:r>
      <w:r>
        <w:rPr>
          <w:rFonts w:ascii="Times" w:hAnsi="Times" w:eastAsia="Times"/>
          <w:b w:val="0"/>
          <w:i/>
          <w:color w:val="000000"/>
          <w:sz w:val="22"/>
        </w:rPr>
        <w:t>Yajurveda Bhashya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(7) </w:t>
      </w:r>
      <w:r>
        <w:rPr>
          <w:rFonts w:ascii="Times" w:hAnsi="Times" w:eastAsia="Times"/>
          <w:b w:val="0"/>
          <w:i w:val="0"/>
          <w:color w:val="000000"/>
          <w:sz w:val="22"/>
        </w:rPr>
        <w:t>Dispensations of Keshab Chandra Sen.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Parachure Shastri has lived in the Ashram, he informs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last three are available there. He seems to have read them </w:t>
      </w:r>
      <w:r>
        <w:rPr>
          <w:rFonts w:ascii="Times" w:hAnsi="Times" w:eastAsia="Times"/>
          <w:b w:val="0"/>
          <w:i w:val="0"/>
          <w:color w:val="000000"/>
          <w:sz w:val="22"/>
        </w:rPr>
        <w:t>while he was there.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seem to believe that I could write an </w:t>
      </w:r>
      <w:r>
        <w:rPr>
          <w:rFonts w:ascii="Times" w:hAnsi="Times" w:eastAsia="Times"/>
          <w:b w:val="0"/>
          <w:i w:val="0"/>
          <w:color w:val="000000"/>
          <w:sz w:val="22"/>
        </w:rPr>
        <w:t>interesting letter whenever I wished to. But you  see now that that is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Dr. Balawantrai Kanuga of Ahmedabad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726" w:right="139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true. I cannot even judge which letter is interesting and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dull. I am telling the truth. Moreover, who can say that the letter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interesting is in fact so? If there is an independent yardstick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judging whether or not a thing is interesting, God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it under lock and key. On this earth, therefore, everyone has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her own yardstick for this purpose. If I tried to come up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standard, wouldn’t I be in a miserable plight? All my time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in trying to succeed in the effort. Should I start writing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all over again, or a third time, for fear that what I had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uninteresting? And if I must write interesting letters to you,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write similar letters to others. And the result, bankruptcy!!!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that, I follow a simple rule. Without considering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will be interesting or not, I should write what I think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as I can  command. But  you  are  foolish, and proud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you ever appreciate this simple reasoning? And now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claim to be omniscient. Any wise thing I try to explain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you seem to know it. But pause a little. One who believes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or knows it to be true but cannot act on it does not in fact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or knows it in a sense and yet does not know it. Hence, as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go on writing foolish things, get angry and feel proud,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foolish in my eyes. This does not mean that you should not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pride, anger and foolishness be seen in your letters. As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them in you, you must express them. The value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lies in letting yourself be seen as you are. I don’t mind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foolish. But you must overcome your anger and be a little </w:t>
      </w:r>
      <w:r>
        <w:rPr>
          <w:rFonts w:ascii="Times" w:hAnsi="Times" w:eastAsia="Times"/>
          <w:b w:val="0"/>
          <w:i w:val="0"/>
          <w:color w:val="000000"/>
          <w:sz w:val="22"/>
        </w:rPr>
        <w:t>less proud. It is impossible to get rid of pride altogether.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cite the instance of Narada. But do you know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 of his statement?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all means worship a personal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manner in which he did. Such worship is proper. His Krishna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historical as the God in Vaikuntha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Narada’s God dwelt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of his imagination. That Narada is alive today, and so is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Krishna, for both live for ever in our imagination. According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imagination is superior to historical fact. This is the only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Tulsidas’s statement that the name Rama is more potent </w:t>
      </w:r>
      <w:r>
        <w:rPr>
          <w:rFonts w:ascii="Times" w:hAnsi="Times" w:eastAsia="Times"/>
          <w:b w:val="0"/>
          <w:i w:val="0"/>
          <w:color w:val="000000"/>
          <w:sz w:val="22"/>
        </w:rPr>
        <w:t>than the person Rama.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 because you are caught in the whirlpool of worship of </w:t>
      </w:r>
      <w:r>
        <w:rPr>
          <w:rFonts w:ascii="Times" w:hAnsi="Times" w:eastAsia="Times"/>
          <w:b w:val="0"/>
          <w:i w:val="0"/>
          <w:color w:val="000000"/>
          <w:sz w:val="22"/>
        </w:rPr>
        <w:t>the individual that you worry me again and again? You have not been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“Devotion means profound love for God.”—</w:t>
      </w:r>
      <w:r>
        <w:rPr>
          <w:rFonts w:ascii="Times" w:hAnsi="Times" w:eastAsia="Times"/>
          <w:b w:val="0"/>
          <w:i/>
          <w:color w:val="000000"/>
          <w:sz w:val="18"/>
        </w:rPr>
        <w:t>Narada Bhaktisutra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Abode of Vishnu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free me from worries regarding the Ashram. Narandas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in doing So. I can cite instances of other persons too.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worship persons, who doesn’t? But, ultimately, they go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and learn to worship his virtues, that is, his creations.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 this priceless truth and, in our ignorance, we taught women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 themselves on the pyre of their husbands. That is worship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person taken to its extreme!! The real duty of a loyal wife is to immor-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talize in herself her husband’s life-work. If we purify the relationship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husband and wife of sex and banish from it the distinction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gender, this ideal will apply to every woman in the world, whatever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may be. In other words, love for the husband merges in love of </w:t>
      </w:r>
      <w:r>
        <w:rPr>
          <w:rFonts w:ascii="Times" w:hAnsi="Times" w:eastAsia="Times"/>
          <w:b w:val="0"/>
          <w:i w:val="0"/>
          <w:color w:val="000000"/>
          <w:sz w:val="22"/>
        </w:rPr>
        <w:t>God. But I leave this subject now.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are you upset by the news that Dhiru is arriving?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that you will be able to control him too; have that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yourself. Let the immortal statement, “Love conquers all”,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sink into your heart. We should be pleased whoever may arrive.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wish is to serve everyone as best as we can. Why don’t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that, if the other children have become wellbehaved, under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Dhiru also will become like them? It is also possible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Dhiru has become a wise boy now. Personally, I have always hoped </w:t>
      </w:r>
      <w:r>
        <w:rPr>
          <w:rFonts w:ascii="Times" w:hAnsi="Times" w:eastAsia="Times"/>
          <w:b w:val="0"/>
          <w:i w:val="0"/>
          <w:color w:val="000000"/>
          <w:sz w:val="22"/>
        </w:rPr>
        <w:t>much from him.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dedicate your whole life to the service of the girls.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talk frankly about themselves to anyone, they are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fall ill. Read my letter to Anandi. If she lets you have that letter, all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 girls who have grown up should be asked to read it.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observed from my own experience that bananas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rise to gas. I have consumed more bananas than anybody else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have done. For many years they were my chief food.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took milk nor ate bread. My diet consisted of bananas, olive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oil, ground-nut and lemon. However, I never suffered from gas.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years, I have started eating them again. I observe no ill effects.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must, of course, observe one rule in eating them. Either bananas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cooked or they should be completely ripe. An unripe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banana is pure starch, and I saw in Gopal Rao’s experiment that starch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eaten uncooked. Hence, one should not eat bananas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have not become soft or ripe. They will become ripe if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aside for two or three days. If you want to eat bananas before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become ripe, you should either roast them or boil them in water.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 which you read may have been published in 1924, </w:t>
      </w:r>
      <w:r>
        <w:rPr>
          <w:rFonts w:ascii="Times" w:hAnsi="Times" w:eastAsia="Times"/>
          <w:b w:val="0"/>
          <w:i w:val="0"/>
          <w:color w:val="000000"/>
          <w:sz w:val="22"/>
        </w:rPr>
        <w:t>but the theory which it mentions has become outdated.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24" w:right="140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opponents in the past and have them even today.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felt angry with them. I have not wished them ill even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dreams. The result has been that many opponents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No one’s opposition has had any effect on me. On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they sought to take my very life, but I am still alive.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that no opponent would ever succeed against me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plan. Whether he succeeds or does not is no concern of mine.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lies in wishing well even to them, and serving them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opportunity offers itself. I have tried to live up to this principle to </w:t>
      </w:r>
      <w:r>
        <w:rPr>
          <w:rFonts w:ascii="Times" w:hAnsi="Times" w:eastAsia="Times"/>
          <w:b w:val="0"/>
          <w:i w:val="0"/>
          <w:color w:val="000000"/>
          <w:sz w:val="22"/>
        </w:rPr>
        <w:t>the best of my ability. I think this thing is part of my nature.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physically tired by the worship of vast crowds. It has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me happy, nor have I ever felt that  I was   worthy of   it. 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I have always been conscious of my unworthiness.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to have ever hungered for honour. I always want work.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tried my best to make people who honour me do work,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refused to work, I have run away from their honour.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myself blessed only when I reach my goal. But, as the saying </w:t>
      </w:r>
      <w:r>
        <w:rPr>
          <w:rFonts w:ascii="Times" w:hAnsi="Times" w:eastAsia="Times"/>
          <w:b w:val="0"/>
          <w:i w:val="0"/>
          <w:color w:val="000000"/>
          <w:sz w:val="22"/>
        </w:rPr>
        <w:t>goes, will that day ever dawn?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necessary to cultivate pride or contempt in order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be able to stand against the world. Jesus stood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Buddha stood against his times and Prahlada also acted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way. All of them were humility incarnate. To have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humility, one must have faith in oneself and in God.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the world with pride have ultimately fallen. Sometimes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 and your anger are only pretended. But even such pretence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evil thing. It may ultimately become a habit and often gives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unnecessary misunderstanding. One should be very careful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conduct so as to guard against such possibilities. 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anyone to have the strength to stand alone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at a critical hour unless he or she has the utmost humility.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such strength which has any value at all. It is tested only at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Many of those whom the world has believed to be brave,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opportunity of judging whether they were really so. Now read my </w:t>
      </w:r>
      <w:r>
        <w:rPr>
          <w:rFonts w:ascii="Times" w:hAnsi="Times" w:eastAsia="Times"/>
          <w:b w:val="0"/>
          <w:i w:val="0"/>
          <w:color w:val="000000"/>
          <w:sz w:val="22"/>
        </w:rPr>
        <w:t>letter to Amtulbehn too.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10298. Also C.W. 5752.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7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 LETTER TO PARASRAM MEHROTRA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PARASRAM,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also, if our leaders live long they would rise very high.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read Aristotle’s writings and have read very little even of </w:t>
      </w:r>
      <w:r>
        <w:rPr>
          <w:rFonts w:ascii="Times" w:hAnsi="Times" w:eastAsia="Times"/>
          <w:b w:val="0"/>
          <w:i w:val="0"/>
          <w:color w:val="000000"/>
          <w:sz w:val="22"/>
        </w:rPr>
        <w:t>Plato’s I can, therefore, say nothing about their ideas.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virtues mentioned by you are essential for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>service.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Children need good company. Tulsidas has explained the mean-</w:t>
      </w:r>
      <w:r>
        <w:rPr>
          <w:rFonts w:ascii="Times" w:hAnsi="Times" w:eastAsia="Times"/>
          <w:b w:val="0"/>
          <w:i w:val="0"/>
          <w:color w:val="000000"/>
          <w:sz w:val="22"/>
        </w:rPr>
        <w:t>ing of good company.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read the article in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who has tasted the sweetness of honey in my 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taste similar sweetness wherever he goes, for he will find even </w:t>
      </w:r>
      <w:r>
        <w:rPr>
          <w:rFonts w:ascii="Times" w:hAnsi="Times" w:eastAsia="Times"/>
          <w:b w:val="0"/>
          <w:i w:val="0"/>
          <w:color w:val="000000"/>
          <w:sz w:val="22"/>
        </w:rPr>
        <w:t>bitter things sweet.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receive the Anantapur report. The same thing seems to </w:t>
      </w:r>
      <w:r>
        <w:rPr>
          <w:rFonts w:ascii="Times" w:hAnsi="Times" w:eastAsia="Times"/>
          <w:b w:val="0"/>
          <w:i w:val="0"/>
          <w:color w:val="000000"/>
          <w:sz w:val="22"/>
        </w:rPr>
        <w:t>have happened regarding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takli.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will inquire.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who Emerson was. Don’t you know that my </w:t>
      </w:r>
      <w:r>
        <w:rPr>
          <w:rFonts w:ascii="Times" w:hAnsi="Times" w:eastAsia="Times"/>
          <w:b w:val="0"/>
          <w:i w:val="0"/>
          <w:color w:val="000000"/>
          <w:sz w:val="22"/>
        </w:rPr>
        <w:t>reading is more limited than even that of a good matriculate?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who seeks happiness in his own mind should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qualities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sthitaprajna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in Chapter II [of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]. I have not 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L’Allegro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Il Penseroso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either.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ignorance has been tested fairly well. But I do not mind.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7505. Also C.W. 4982.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Parasram Mehrotra</w:t>
      </w:r>
    </w:p>
    <w:p>
      <w:pPr>
        <w:autoSpaceDN w:val="0"/>
        <w:autoSpaceDE w:val="0"/>
        <w:widowControl/>
        <w:spacing w:line="218" w:lineRule="exact" w:before="1862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man of secure understanding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By John milton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72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 LETTER TO NARMADABEHN RANA</w:t>
      </w:r>
    </w:p>
    <w:p>
      <w:pPr>
        <w:autoSpaceDN w:val="0"/>
        <w:autoSpaceDE w:val="0"/>
        <w:widowControl/>
        <w:spacing w:line="27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NARMADA,</w:t>
      </w:r>
    </w:p>
    <w:p>
      <w:pPr>
        <w:autoSpaceDN w:val="0"/>
        <w:autoSpaceDE w:val="0"/>
        <w:widowControl/>
        <w:spacing w:line="280" w:lineRule="exact" w:before="7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have escaped. Live in peace now and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you wish to. Acquire book-learning and learn some crafts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understand carefully the meaning of prayer, etc. You should try </w:t>
      </w:r>
      <w:r>
        <w:rPr>
          <w:rFonts w:ascii="Times" w:hAnsi="Times" w:eastAsia="Times"/>
          <w:b w:val="0"/>
          <w:i w:val="0"/>
          <w:color w:val="000000"/>
          <w:sz w:val="22"/>
        </w:rPr>
        <w:t>to rise very high. Write to me from time to time.</w:t>
      </w:r>
    </w:p>
    <w:p>
      <w:pPr>
        <w:autoSpaceDN w:val="0"/>
        <w:autoSpaceDE w:val="0"/>
        <w:widowControl/>
        <w:spacing w:line="266" w:lineRule="exact" w:before="4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 : C.W. 2759. Courtesy: Ramnarayan N. Pathak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LETTER TO LAKSHMI JERAJANI</w:t>
      </w:r>
    </w:p>
    <w:p>
      <w:pPr>
        <w:autoSpaceDN w:val="0"/>
        <w:autoSpaceDE w:val="0"/>
        <w:widowControl/>
        <w:spacing w:line="27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LAKSHMI (JERAJANI),</w:t>
      </w:r>
    </w:p>
    <w:p>
      <w:pPr>
        <w:autoSpaceDN w:val="0"/>
        <w:autoSpaceDE w:val="0"/>
        <w:widowControl/>
        <w:spacing w:line="294" w:lineRule="exact" w:before="4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560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There was some problem about my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got it late by some days.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and that is why you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that you sent me your daily programme.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do you study? I will make one suggestion. I see no time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prayer in your programme. Immediately after rising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and brushing your teeth, you must sit down quietly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praywith complete concentration. And you should do the same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retiring. Prayer is to the soul what food is to the body. The body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for some days without food. A few days’ fast may even benefit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fast in regard to prayer. one who believes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of the soul cannot do without prayer even for one day.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occasionally and give me news about Vithaldas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 : C.W. 2813. Courtesy : Purushottam D. Saraiya</w:t>
      </w:r>
    </w:p>
    <w:p>
      <w:pPr>
        <w:autoSpaceDN w:val="0"/>
        <w:autoSpaceDE w:val="0"/>
        <w:widowControl/>
        <w:spacing w:line="240" w:lineRule="exact" w:before="1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toLakshmi Jerajani”, 2-7-1932.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uncle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726" w:right="139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342.  READING AND REFLECTION—I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 1932</w:t>
      </w:r>
    </w:p>
    <w:p>
      <w:pPr>
        <w:autoSpaceDN w:val="0"/>
        <w:autoSpaceDE w:val="0"/>
        <w:widowControl/>
        <w:spacing w:line="260" w:lineRule="exact" w:before="4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are taught at school: “Studying without thinking is useless.”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literally true. Love of reading is good.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prevented by lethargy from reading and studying have certainly dull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minds. But those also who merely read and never reflect on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remain more or less dull. Some of them lose their eyesight in the </w:t>
      </w:r>
      <w:r>
        <w:rPr>
          <w:rFonts w:ascii="Times" w:hAnsi="Times" w:eastAsia="Times"/>
          <w:b w:val="0"/>
          <w:i w:val="0"/>
          <w:color w:val="000000"/>
          <w:sz w:val="22"/>
        </w:rPr>
        <w:t>bargain. Reading without reflecting is only a kind of mental disease.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us read in that manner. They read but never reflect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read, much less put it in practice. We should, therefore,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less, but think over what we read and put it in practice. We may reject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discover from experience to be unsuitable, and go 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rest. Persons who follow this method will satisfy their needs with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reading, save much time and become fit for creative and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benefit which accrues to persons who learn to think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nothing. One cannot always get books to read or get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them. Persons to whom reading has become a habit are known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crazy when they could not read. If, however, one forms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of thinking, the book of thoughts is always available to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andthere will then be no danger of one becoming crazy when not able </w:t>
      </w:r>
      <w:r>
        <w:rPr>
          <w:rFonts w:ascii="Times" w:hAnsi="Times" w:eastAsia="Times"/>
          <w:b w:val="0"/>
          <w:i w:val="0"/>
          <w:color w:val="000000"/>
          <w:sz w:val="22"/>
        </w:rPr>
        <w:t>to read.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deliberately used the phrase to “learn to think”.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lots of people think, carelessly and unprofitably. This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form of madness. Some get caught in futile speculation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with despair, even kill themselves. This is not the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I am advising. What I am advising here is only that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reflect over what they read. Suppose we here or read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We should then reflect over it. We should try to discover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deeper meaning and think what we should accept from it and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reject. We should see if there is any error in its idea. If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understood its meaning, we should make an effort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it. This is called systematic thinking. I have given the simplest illus-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tration. Everybody should apply it to his own case and draw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conclusions for himself, and may thus progress. One who follows this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along with “Letter to Narandas Gandhi”, 11/15-8-1932;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11/15-8-1932.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726" w:right="135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will experience great inner joy and benefit from all that he </w:t>
      </w:r>
      <w:r>
        <w:rPr>
          <w:rFonts w:ascii="Times" w:hAnsi="Times" w:eastAsia="Times"/>
          <w:b w:val="0"/>
          <w:i w:val="0"/>
          <w:color w:val="000000"/>
          <w:sz w:val="22"/>
        </w:rPr>
        <w:t>reads.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 A LETTER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 1932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won’t do for anyone to say I am only what I am. That is a cry </w:t>
      </w:r>
      <w:r>
        <w:rPr>
          <w:rFonts w:ascii="Times" w:hAnsi="Times" w:eastAsia="Times"/>
          <w:b w:val="0"/>
          <w:i w:val="0"/>
          <w:color w:val="000000"/>
          <w:sz w:val="22"/>
        </w:rPr>
        <w:t>of despair. A seeker of truth will say, ‘I will be what I ought to be.’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appeal is for you to come out of your shell and see yourself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face about you. How can you be lonely in the midst of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life? All our philosophy is vain, If it does not enable us to rejoice in </w:t>
      </w:r>
      <w:r>
        <w:rPr>
          <w:rFonts w:ascii="Times" w:hAnsi="Times" w:eastAsia="Times"/>
          <w:b w:val="0"/>
          <w:i w:val="0"/>
          <w:color w:val="000000"/>
          <w:sz w:val="22"/>
        </w:rPr>
        <w:t>the company of fellow-beings and their service.</w:t>
      </w:r>
    </w:p>
    <w:p>
      <w:pPr>
        <w:autoSpaceDN w:val="0"/>
        <w:autoSpaceDE w:val="0"/>
        <w:widowControl/>
        <w:spacing w:line="240" w:lineRule="exact" w:before="68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361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LETTER TO GULAB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GULAB,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am glad that you feel happy there. Pay great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 to study. Also do exercise and improve your body.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 : G.N. 1720 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35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LETTER TO SHAMAL R. RAVAL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SHAMAL,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are afraid of anything, you should repeat Ramanama.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fear will then disappear. You should go to sleep repeating it.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sleep near you? We should have faith that God is near us. If </w:t>
      </w:r>
      <w:r>
        <w:rPr>
          <w:rFonts w:ascii="Times" w:hAnsi="Times" w:eastAsia="Times"/>
          <w:b w:val="0"/>
          <w:i w:val="0"/>
          <w:color w:val="000000"/>
          <w:sz w:val="22"/>
        </w:rPr>
        <w:t>a person has such faith, what need he fear?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3145. Also C.W. 2880.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Shamal R. Raval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346. LETTER TO KESHAV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KESHAV,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Improve your handwriting. Study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attention. If anybody takes away a utensil from your hand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cleaning it, you should request him politely to permit you to clean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does not let you, you should not insist. if there is any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contains chillies, you should leave it in the plate. At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you should request them not to serve any such article.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do with </w:t>
      </w:r>
      <w:r>
        <w:rPr>
          <w:rFonts w:ascii="Times" w:hAnsi="Times" w:eastAsia="Times"/>
          <w:b w:val="0"/>
          <w:i/>
          <w:color w:val="000000"/>
          <w:sz w:val="22"/>
        </w:rPr>
        <w:t>rotli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buttermilk and salt or such other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can get. If you cannot do that, you may eat a little quantity </w:t>
      </w:r>
      <w:r>
        <w:rPr>
          <w:rFonts w:ascii="Times" w:hAnsi="Times" w:eastAsia="Times"/>
          <w:b w:val="0"/>
          <w:i w:val="0"/>
          <w:color w:val="000000"/>
          <w:sz w:val="22"/>
        </w:rPr>
        <w:t>of whatever is offered.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3279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LETTER TO PADMA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PADMA,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 letter from you after many days. I do not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omitted to reply to any of your letters. I wrote a good many </w:t>
      </w:r>
      <w:r>
        <w:rPr>
          <w:rFonts w:ascii="Times" w:hAnsi="Times" w:eastAsia="Times"/>
          <w:b w:val="0"/>
          <w:i w:val="0"/>
          <w:color w:val="000000"/>
          <w:sz w:val="22"/>
        </w:rPr>
        <w:t>letters [to you]. I am glad that your health is improving. Give some</w:t>
      </w:r>
    </w:p>
    <w:p>
      <w:pPr>
        <w:autoSpaceDN w:val="0"/>
        <w:autoSpaceDE w:val="0"/>
        <w:widowControl/>
        <w:spacing w:line="26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of  Khadli. How many trees are there? From where do you </w:t>
      </w:r>
      <w:r>
        <w:rPr>
          <w:rFonts w:ascii="Times" w:hAnsi="Times" w:eastAsia="Times"/>
          <w:b w:val="0"/>
          <w:i w:val="0"/>
          <w:color w:val="000000"/>
          <w:sz w:val="22"/>
        </w:rPr>
        <w:t>get water? How far is it from Almora? Has Sheila grown very big?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72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 you spend your time? To test the condition of my arm, I 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few days on the Gandiva spinning-wheel. From today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resumed spinning on the Magan spinning-wheel. My speed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be more than a hundred rounds per hour. Write to me from </w:t>
      </w:r>
      <w:r>
        <w:rPr>
          <w:rFonts w:ascii="Times" w:hAnsi="Times" w:eastAsia="Times"/>
          <w:b w:val="0"/>
          <w:i w:val="0"/>
          <w:color w:val="000000"/>
          <w:sz w:val="22"/>
        </w:rPr>
        <w:t>time to time.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6135. Also C.W. 3487.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Prabhudas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 LETTER TO BHAU PANSE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BHAU,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constipation, you should immediately go and consult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Talwalkar. It must be cured. I think that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 is one who asks for the fulfilment of some wish. If I pray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daily for the success of the khadi programme, I would be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bhakta </w:t>
      </w:r>
      <w:r>
        <w:rPr>
          <w:rFonts w:ascii="Times" w:hAnsi="Times" w:eastAsia="Times"/>
          <w:b w:val="0"/>
          <w:i w:val="0"/>
          <w:color w:val="000000"/>
          <w:sz w:val="22"/>
        </w:rPr>
        <w:t>with a personal motive.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Arnold believes that the verse beginning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agnirjyotih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interpolated. I also believe that it may be so. If we take it in its literal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I cannot understand its significance. The general purport is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The first is the path of knowledge and the second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opposite of that. The reference to the periods of six months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metaphor. I interpret the verse in this manner for my own satisfaction.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difficulty which you experience when praying is experienced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(in the beginning). But perseverance will help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both the difficulties. Despite the difficulties,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keep up the practice of praying. One day you will learn to concen-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trate. We experience such difficulties because we do not feel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hunger for prayer as we do for food. In other words, we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conviction about the existence of the soul as we have about </w:t>
      </w:r>
      <w:r>
        <w:rPr>
          <w:rFonts w:ascii="Times" w:hAnsi="Times" w:eastAsia="Times"/>
          <w:b w:val="0"/>
          <w:i w:val="0"/>
          <w:color w:val="000000"/>
          <w:sz w:val="22"/>
        </w:rPr>
        <w:t>that of the body.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6734. Also C.W. 4477.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Bhau Panse</w:t>
      </w:r>
    </w:p>
    <w:p>
      <w:pPr>
        <w:autoSpaceDN w:val="0"/>
        <w:autoSpaceDE w:val="0"/>
        <w:widowControl/>
        <w:spacing w:line="220" w:lineRule="exact" w:before="48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Devotee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VIII. 24 and 25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 LETTER TO MAHENDRA V. DESAI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books are meant for doing lessons. If you use loose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sheets of paper for writing letters, they will cost you less. For 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handwriting you should have a reed-pen. If you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writing in a copy-book, your handwriting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improve. It was a little better this time.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7435. Courtesy : Valji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LETTER TO CHHAGANLAL JOSHI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1932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associate the physical labour which we do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freedom and the other with slavery. In truth, however,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for us in both. Those who voluntarily invite suffering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complain against it even in their thoughts. On the Contrary,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feel happy in that suffering. How do you think could Sud-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hanva dance with joy in the pan of boiling oil? Or Prahlada embrace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red-hot pillar of iron? We should not regard these stories as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inventions, for we see that people can act in this manner even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stories about Ridley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Latimer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Mansoor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historical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incidents. You can call to mind other similar examples.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>depends on the mind.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p. 360</w:t>
      </w:r>
    </w:p>
    <w:p>
      <w:pPr>
        <w:autoSpaceDN w:val="0"/>
        <w:autoSpaceDE w:val="0"/>
        <w:widowControl/>
        <w:spacing w:line="218" w:lineRule="exact" w:before="1962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Protestant martyrs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Sufi martyr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72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LETTER TO MANGALA S. PATEL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MANGALA,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you live for many years and grow into a fine </w:t>
      </w:r>
      <w:r>
        <w:rPr>
          <w:rFonts w:ascii="Times" w:hAnsi="Times" w:eastAsia="Times"/>
          <w:b w:val="0"/>
          <w:i/>
          <w:color w:val="000000"/>
          <w:sz w:val="22"/>
        </w:rPr>
        <w:t>sevika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sustain you in your vow. It is very hard to be non-violent at heart, </w:t>
      </w:r>
      <w:r>
        <w:rPr>
          <w:rFonts w:ascii="Times" w:hAnsi="Times" w:eastAsia="Times"/>
          <w:b w:val="0"/>
          <w:i w:val="0"/>
          <w:color w:val="000000"/>
          <w:sz w:val="22"/>
        </w:rPr>
        <w:t>but it is-easy for one who has faith in God.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11100. Courtesy: Pushpa Naik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 LETTER TO SHARDA C. SHAH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same thing is mentioned in somebody else’s letter, why </w:t>
      </w:r>
      <w:r>
        <w:rPr>
          <w:rFonts w:ascii="Times" w:hAnsi="Times" w:eastAsia="Times"/>
          <w:b w:val="0"/>
          <w:i w:val="0"/>
          <w:color w:val="000000"/>
          <w:sz w:val="22"/>
        </w:rPr>
        <w:t>should you not read it?</w:t>
      </w:r>
    </w:p>
    <w:p>
      <w:pPr>
        <w:autoSpaceDN w:val="0"/>
        <w:tabs>
          <w:tab w:pos="550" w:val="left"/>
          <w:tab w:pos="19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have put on three pounds. Do not reduce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Shakaribehn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come.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C.W. 9914. Courtesy : Shardabehn G.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 A LETTER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1932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try now to destroy. . .’s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soul. I feel respect for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obstinacy. How can we interfere with what she regards as dharma?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contrary, we may even encourage her. It is your duty to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You should not get angry with her, just as you would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with another woman for the latter’s manner of life. The secret </w:t>
      </w:r>
      <w:r>
        <w:rPr>
          <w:rFonts w:ascii="Times" w:hAnsi="Times" w:eastAsia="Times"/>
          <w:b w:val="0"/>
          <w:i w:val="0"/>
          <w:color w:val="000000"/>
          <w:sz w:val="22"/>
        </w:rPr>
        <w:t>of inward happiness lies in such attitude of equality.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p. 361</w:t>
      </w:r>
    </w:p>
    <w:p>
      <w:pPr>
        <w:autoSpaceDN w:val="0"/>
        <w:autoSpaceDE w:val="0"/>
        <w:widowControl/>
        <w:spacing w:line="220" w:lineRule="exact" w:before="46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mother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72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 LETTER TO A GIRL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1932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asking what you should do when you get angry,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ask what you should do in order that you may not get angry.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that, we should cultivate a broad-minded attitude towards all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feeling that we are in all people and they are in us. Just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drops of water in sea are different and yet the same, so are we in this </w:t>
      </w:r>
      <w:r>
        <w:rPr>
          <w:rFonts w:ascii="Times" w:hAnsi="Times" w:eastAsia="Times"/>
          <w:b w:val="0"/>
          <w:i w:val="0"/>
          <w:color w:val="000000"/>
          <w:sz w:val="22"/>
        </w:rPr>
        <w:t>sea of life. That being so, who should get angry with whom?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p. 361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 A LETTER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1932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distinctions are not respected in the Ashram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part of dharma. They have no connection with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It is sinful to regard anybody as higher or lower. All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equal. We are polluted by sin, never by human beings.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serve cannot look upon anybody as higher or lower. The </w:t>
      </w:r>
      <w:r>
        <w:rPr>
          <w:rFonts w:ascii="Times" w:hAnsi="Times" w:eastAsia="Times"/>
          <w:b w:val="0"/>
          <w:i w:val="0"/>
          <w:color w:val="000000"/>
          <w:sz w:val="22"/>
        </w:rPr>
        <w:t>belief in such distinctions is a blot on Hinduism. We should remove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p. 362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356.  LETTER TO A GIRL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1932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consider anything wrong unless your heart pronounces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as such. Ultimately we have no other yardstick, that is why we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our hearts pure. The wicked man imputes rightness to 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his heart is impure. However it be, he continues to act sinfully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he is enlightened. No one but yourself can judge what is good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can tell you only this much that we have to tread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non-violence and to that end we must observe some rules </w:t>
      </w:r>
      <w:r>
        <w:rPr>
          <w:rFonts w:ascii="Times" w:hAnsi="Times" w:eastAsia="Times"/>
          <w:b w:val="0"/>
          <w:i w:val="0"/>
          <w:color w:val="000000"/>
          <w:sz w:val="22"/>
        </w:rPr>
        <w:t>and regulations.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 pp. 361-2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72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 A  LETTER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1932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respective dharma towards one’s self, family, nation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cannot be divided into watertight compartments. The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to oneself or one’s family cannot bring about the good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Similarly one cannot benefit the nation by acting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at large. Thus the purport is that we must sacrifice ourselves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interest of the family, the family must do so for the nation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for the world. But the sacrifice has to be pure. Therefore it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starts from self-purification. When the heart is pure, from moment to </w:t>
      </w:r>
      <w:r>
        <w:rPr>
          <w:rFonts w:ascii="Times" w:hAnsi="Times" w:eastAsia="Times"/>
          <w:b w:val="0"/>
          <w:i w:val="0"/>
          <w:color w:val="000000"/>
          <w:sz w:val="22"/>
        </w:rPr>
        <w:t>moment one’s duty becomes apparent effortlessly.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p. 362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 LETTER TO NARANDAS GANDHI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11/15,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mail in due time. I send with this a beautiful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a lady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living in an ashram like ours in Italy.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in that Ashram are women. The letter will give you some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devotion and patience with which they work. Explain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contents to all the inmates, particularly to the women. Tell them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 about St. Francis. Mahadev once wrote a sketch of his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Maybe you have read it. I have requested these ladies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a letter directly to the Ashram. If you get any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reply to it. If, on reading this letter, you wish to write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immediately, you may do so without waiting for a letter from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please don’t think that you must write. For all I know, they may </w:t>
      </w:r>
      <w:r>
        <w:rPr>
          <w:rFonts w:ascii="Times" w:hAnsi="Times" w:eastAsia="Times"/>
          <w:b w:val="0"/>
          <w:i w:val="0"/>
          <w:color w:val="000000"/>
          <w:sz w:val="22"/>
        </w:rPr>
        <w:t>have written a letter directly to the Ashram.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have had excessive rains there. It is practically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here, though to a much lesser degree. The sky is clearing fairly </w:t>
      </w:r>
      <w:r>
        <w:rPr>
          <w:rFonts w:ascii="Times" w:hAnsi="Times" w:eastAsia="Times"/>
          <w:b w:val="0"/>
          <w:i w:val="0"/>
          <w:color w:val="000000"/>
          <w:sz w:val="22"/>
        </w:rPr>
        <w:t>well now.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yarn was tested today and it was found that with the Gandiva </w:t>
      </w:r>
      <w:r>
        <w:rPr>
          <w:rFonts w:ascii="Times" w:hAnsi="Times" w:eastAsia="Times"/>
          <w:b w:val="0"/>
          <w:i w:val="0"/>
          <w:color w:val="000000"/>
          <w:sz w:val="22"/>
        </w:rPr>
        <w:t>wheel I have been able to go up to 53 counts. Mahadev has gone up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Miss Turton of the Siena Ashram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726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80 counts, and Vallabhbhai has reached at least 40. I think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can be achieved easily only on the Gandiva wheel. There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for improvements in it to make it suitable for spinning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yarn. A few such improvements are being made by us here in the jail.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who wishes to spin fine yarn must concentrate all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when he is spinning and have a supply of good slivers.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is that one can spin fine yarn only if one pays careful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every detail. I feel more certain every day that, if we try to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of the best possible quality and the highest possible count,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able to make many discoveries resulting in improvement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quality of all yarn, and our own work will also become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methodical and neat. If we wish to bring this about, everybody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spin fine yarn should start using the Gandiva wheel.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it is for you and the others there to decide about this after a </w:t>
      </w:r>
      <w:r>
        <w:rPr>
          <w:rFonts w:ascii="Times" w:hAnsi="Times" w:eastAsia="Times"/>
          <w:b w:val="0"/>
          <w:i w:val="0"/>
          <w:color w:val="000000"/>
          <w:sz w:val="22"/>
        </w:rPr>
        <w:t>careful discussion. Though my experience with this wheel issuffi-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ciently long, I don’t attach much importance to it. It will count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unhesitatingly supported by others who also have spun on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 value to my experience only as a guide to others. So far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seems to have been done to my elbow by spinning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Gandiva wheel. I will use the hand as long as it gives service. If it fails,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go back to the Magan spinning-wheel. It will be a very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for you to spin on the Gandiva wheel. I know that you draw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threads with the right hand. It is very easy to do this on the Gandiva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If no bend has been made in the groove in the spindle-bearer,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is necessary is to change the direction in which the spindle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points. If, however, a groove is already there, you should fit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spindle-bearer with the bend pointing in the desired direction.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spindle-bearer in my wheel has a bend, it is easier to wind the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firmly. I spun the yarn of 53 counts with slivers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Chhakkaddas. If I don’t write to him this time, please tell him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slivers sent by him have proved very useful.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Virsinh’s fever has left him, and that Amtul also is better.</w:t>
      </w:r>
    </w:p>
    <w:p>
      <w:pPr>
        <w:autoSpaceDN w:val="0"/>
        <w:autoSpaceDE w:val="0"/>
        <w:widowControl/>
        <w:spacing w:line="28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the slivers sent by Chhakkaddas, the Urdu books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French dictionary. Shankarbhai’s [arm] has been in plaster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I guess from this that the injury was quite serious. I hope the </w:t>
      </w:r>
      <w:r>
        <w:rPr>
          <w:rFonts w:ascii="Times" w:hAnsi="Times" w:eastAsia="Times"/>
          <w:b w:val="0"/>
          <w:i w:val="0"/>
          <w:color w:val="000000"/>
          <w:sz w:val="22"/>
        </w:rPr>
        <w:t>plaster has been removed now.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really a release for Narmada. What is Dhirsinh’s caste? Who </w:t>
      </w:r>
      <w:r>
        <w:rPr>
          <w:rFonts w:ascii="Times" w:hAnsi="Times" w:eastAsia="Times"/>
          <w:b w:val="0"/>
          <w:i w:val="0"/>
          <w:color w:val="000000"/>
          <w:sz w:val="22"/>
        </w:rPr>
        <w:t>will pay the sum of Rs. 650? Or can Narmada’s relations bear the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24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burden? I ask this only for my information. I think Narmada has won </w:t>
      </w:r>
      <w:r>
        <w:rPr>
          <w:rFonts w:ascii="Times" w:hAnsi="Times" w:eastAsia="Times"/>
          <w:b w:val="0"/>
          <w:i w:val="0"/>
          <w:color w:val="000000"/>
          <w:sz w:val="22"/>
        </w:rPr>
        <w:t>her freedom fairly cheaply.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Ratubhai takes any step regarding the affairs of Doctor,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immediately even if it is not your day for writing to me.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learnt now who are there in Rangoon, please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>that too.</w:t>
      </w:r>
    </w:p>
    <w:p>
      <w:pPr>
        <w:autoSpaceDN w:val="0"/>
        <w:tabs>
          <w:tab w:pos="430" w:val="left"/>
          <w:tab w:pos="550" w:val="left"/>
          <w:tab w:pos="34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weight varies from time to time by about one or one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pounds either way. I have not tried to discover if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reason for it. There is no need to try. I have omitted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diet for the last ten days or so because of a slight tendency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constipation. Since then I have been eating four to six bananas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meals, with milk and one spoonful of almond paste.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meal I eat some vegetable, as when I used to 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 with milk, and generally at both meals I also take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mosambis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oranges. This diet has cured constipation. This time the weight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pounds. I can say, therefore, that the omission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resulted in loss of  weight.There is no change in the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elbow. I received the samples of yarn spun by Keshu and Abbas.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excellent. I will preserve them carefully. On which type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did Abbas spin this yarn? I have examined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of work done by the inmates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studied it very carefully. If we want trained spinners to spin yarn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less than 20 counts, we shall have to fix the limit fairly higher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Hardly anybody will fall below 20 then. If a person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fall below the lowest step, he must stand five to ten steps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lowest. Nothing in this world remains on a fixed level for ever.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Nobody, therefore, can maintain himself on the lowest level fixed.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if one does not advance, one must fall. In the method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which I have recommended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not necessay for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special effort to spare time for one another. In an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necessary atmosphere has been created, the inmates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spontaneously give time to one another for such a purpose.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makes an effort to spare time for eating but gives time to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of course, so also this matter of giving time to one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spontaneous. Anybody who has wealth of any kind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willingly share it with his neighbours who are without it. But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habit becomes ingrained in us, it may be becessary, as you </w:t>
      </w:r>
      <w:r>
        <w:rPr>
          <w:rFonts w:ascii="Times" w:hAnsi="Times" w:eastAsia="Times"/>
          <w:b w:val="0"/>
          <w:i w:val="0"/>
          <w:color w:val="000000"/>
          <w:sz w:val="22"/>
        </w:rPr>
        <w:t>suggest, for the inmates to reserve some time for the purpose. Hence,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“Education”, 10-7-1932.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3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anybody has something with him which he can share with others, </w:t>
      </w:r>
      <w:r>
        <w:rPr>
          <w:rFonts w:ascii="Times" w:hAnsi="Times" w:eastAsia="Times"/>
          <w:b w:val="0"/>
          <w:i w:val="0"/>
          <w:color w:val="000000"/>
          <w:sz w:val="22"/>
        </w:rPr>
        <w:t>the time when he can do so must be mentioned in our daily time-</w:t>
      </w:r>
      <w:r>
        <w:rPr>
          <w:rFonts w:ascii="Times" w:hAnsi="Times" w:eastAsia="Times"/>
          <w:b w:val="0"/>
          <w:i w:val="0"/>
          <w:color w:val="000000"/>
          <w:sz w:val="22"/>
        </w:rPr>
        <w:t>table.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very well in inquiring of Krishnadas if he needed help.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Nimu, I will write to her. Read the letter which I write.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taken a solemn vow,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will not press her to give it up.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up a vow, though it involves no sin, one’s strength for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vows, that is, power of determination, diminishes. If there is a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copies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Anasaktiyoga,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harm in getting them printed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press which you think suitable. If you think you cannot meet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demand, you should keep silent just now. I think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in getting the discourses printed. If, however, you do that,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carefully revised in proof. I don’t revise things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sending them. Besides, my handwriting is bad. It is likely,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some bad errors will have been made. The discourses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write now are addressed to the small circle of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inmates. Appa seems to have done very fine work. You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>right in asking Hariyomal to leave.</w:t>
      </w:r>
    </w:p>
    <w:p>
      <w:pPr>
        <w:autoSpaceDN w:val="0"/>
        <w:autoSpaceDE w:val="0"/>
        <w:widowControl/>
        <w:spacing w:line="234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August 14, 1932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see any letter from Narayanappa. If, therefore,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inquires for my reply, tell him that I did not receive his letter. Read </w:t>
      </w:r>
      <w:r>
        <w:rPr>
          <w:rFonts w:ascii="Times" w:hAnsi="Times" w:eastAsia="Times"/>
          <w:b w:val="0"/>
          <w:i w:val="0"/>
          <w:color w:val="000000"/>
          <w:sz w:val="22"/>
        </w:rPr>
        <w:t>my letter to Anandi and Amtul regarding the children.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0" w:lineRule="exact" w:before="6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tells me that I have not told you yet about Vallabhbhai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studying Sanskrit. I think I did mention it. These days he is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engrossed in that study. Whenever he gets any time, he studies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or thinks about it. He gives about five hours to it.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the five books of Pandit Satavlekar, and has now added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verses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studied daily. He has completed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I and is going on with Chapter II. This is how he started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study. There was a letter from Rajaji one day. He had mentioned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studied Sanskrit. That inspired Sardar. Five weeks have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this happened. Together with Sanskrit he started spinning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now spins with perfect concentration. The speed is increasing </w:t>
      </w:r>
      <w:r>
        <w:rPr>
          <w:rFonts w:ascii="Times" w:hAnsi="Times" w:eastAsia="Times"/>
          <w:b w:val="0"/>
          <w:i w:val="0"/>
          <w:color w:val="000000"/>
          <w:sz w:val="22"/>
        </w:rPr>
        <w:t>every day. He has gone up to about 40 counts.</w:t>
      </w:r>
    </w:p>
    <w:p>
      <w:pPr>
        <w:autoSpaceDN w:val="0"/>
        <w:autoSpaceDE w:val="0"/>
        <w:widowControl/>
        <w:spacing w:line="270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1932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Parasram tells me in his letter that you have already dispatched </w:t>
      </w:r>
      <w:r>
        <w:rPr>
          <w:rFonts w:ascii="Times" w:hAnsi="Times" w:eastAsia="Times"/>
          <w:b w:val="0"/>
          <w:i w:val="0"/>
          <w:color w:val="000000"/>
          <w:sz w:val="22"/>
        </w:rPr>
        <w:t>the Anantapur report. If that is true, please let me know the date on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Ramdas Gandhi”, 11-8-1932.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24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posted it. Did you send it by registered post?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There are 44 letters in all.</w:t>
      </w:r>
    </w:p>
    <w:p>
      <w:pPr>
        <w:autoSpaceDN w:val="0"/>
        <w:autoSpaceDE w:val="0"/>
        <w:widowControl/>
        <w:spacing w:line="266" w:lineRule="exact" w:before="28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M.M.U./I. Also C.W. 8245. Courtesy: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28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359.  LETTER TO S. SATYAMURTI</w:t>
      </w:r>
    </w:p>
    <w:p>
      <w:pPr>
        <w:autoSpaceDN w:val="0"/>
        <w:autoSpaceDE w:val="0"/>
        <w:widowControl/>
        <w:spacing w:line="270" w:lineRule="exact" w:before="8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1932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SATYAMURTI,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matter with you? I don’t trust newspaper reports. I </w:t>
      </w:r>
      <w:r>
        <w:rPr>
          <w:rFonts w:ascii="Times" w:hAnsi="Times" w:eastAsia="Times"/>
          <w:b w:val="0"/>
          <w:i w:val="0"/>
          <w:color w:val="000000"/>
          <w:sz w:val="22"/>
        </w:rPr>
        <w:t>hope there is nothing serious.</w:t>
      </w:r>
    </w:p>
    <w:p>
      <w:pPr>
        <w:autoSpaceDN w:val="0"/>
        <w:autoSpaceDE w:val="0"/>
        <w:widowControl/>
        <w:spacing w:line="294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all three doing well.</w:t>
      </w:r>
    </w:p>
    <w:p>
      <w:pPr>
        <w:autoSpaceDN w:val="0"/>
        <w:autoSpaceDE w:val="0"/>
        <w:widowControl/>
        <w:spacing w:line="294" w:lineRule="exact" w:before="46" w:after="0"/>
        <w:ind w:left="6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Advance,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23-8-1932</w:t>
      </w:r>
    </w:p>
    <w:p>
      <w:pPr>
        <w:autoSpaceDN w:val="0"/>
        <w:autoSpaceDE w:val="0"/>
        <w:widowControl/>
        <w:spacing w:line="292" w:lineRule="exact" w:before="290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360.  LETTER TO JANAKIDEVI BAJAJ</w:t>
      </w:r>
    </w:p>
    <w:p>
      <w:pPr>
        <w:autoSpaceDN w:val="0"/>
        <w:autoSpaceDE w:val="0"/>
        <w:widowControl/>
        <w:spacing w:line="270" w:lineRule="exact" w:before="8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JANAKIBEHN,</w:t>
      </w:r>
    </w:p>
    <w:p>
      <w:pPr>
        <w:autoSpaceDN w:val="0"/>
        <w:autoSpaceDE w:val="0"/>
        <w:widowControl/>
        <w:spacing w:line="260" w:lineRule="exact" w:before="38" w:after="0"/>
        <w:ind w:left="10" w:right="9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pride!  That, because you have been in jail,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at all!  As if you were the only one who could do so!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your health? Where is Kamalnayan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He does not seem to have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the letter which I wrote to him.</w:t>
      </w:r>
    </w:p>
    <w:p>
      <w:pPr>
        <w:autoSpaceDN w:val="0"/>
        <w:autoSpaceDE w:val="0"/>
        <w:widowControl/>
        <w:spacing w:line="260" w:lineRule="exact" w:before="40" w:after="0"/>
        <w:ind w:left="10" w:right="9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Balkrishna? I have had no letter from him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Madalasa also seems to have gone to sleep. Write to 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Shivaji and Radhakrishna. I have written to Chhotelal, but have had no </w:t>
      </w:r>
      <w:r>
        <w:rPr>
          <w:rFonts w:ascii="Times" w:hAnsi="Times" w:eastAsia="Times"/>
          <w:b w:val="0"/>
          <w:i w:val="0"/>
          <w:color w:val="000000"/>
          <w:sz w:val="22"/>
        </w:rPr>
        <w:t>reply from him, too. I expect you to tell me about all of them.</w:t>
      </w:r>
    </w:p>
    <w:p>
      <w:pPr>
        <w:autoSpaceDN w:val="0"/>
        <w:autoSpaceDE w:val="0"/>
        <w:widowControl/>
        <w:spacing w:line="220" w:lineRule="exact" w:before="46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>ANAKIBAI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HETH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AMNALAL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AJAJ</w:t>
      </w:r>
    </w:p>
    <w:p>
      <w:pPr>
        <w:autoSpaceDN w:val="0"/>
        <w:autoSpaceDE w:val="0"/>
        <w:widowControl/>
        <w:spacing w:line="266" w:lineRule="exact" w:before="14" w:after="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91"/>
        <w:gridCol w:w="3291"/>
      </w:tblGrid>
      <w:tr>
        <w:trPr>
          <w:trHeight w:hRule="exact" w:val="84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C.P.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26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All three of us are all right.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2899</w:t>
      </w:r>
    </w:p>
    <w:p>
      <w:pPr>
        <w:autoSpaceDN w:val="0"/>
        <w:autoSpaceDE w:val="0"/>
        <w:widowControl/>
        <w:spacing w:line="24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14" w:right="1338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361.  LETTER TO VIMALABEHN A. PATEL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VIMALA,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pass your letter this time. It gets 33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 cent marks.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even more than that, tell me. The letters are rather small,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matter. But they are not uniform. There are a few verses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art of good handwriting. Have you read the poem?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not, get from the Ashram. I do not have it here.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poem. Do you know that we can make a carbon copy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letters written with ink? There is a special kind of carbon paper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Your message was immediately conveyed to Bhaktibehn. But </w:t>
      </w:r>
      <w:r>
        <w:rPr>
          <w:rFonts w:ascii="Times" w:hAnsi="Times" w:eastAsia="Times"/>
          <w:b w:val="0"/>
          <w:i w:val="0"/>
          <w:color w:val="000000"/>
          <w:sz w:val="22"/>
        </w:rPr>
        <w:t>even then it was late. Dahyabhai had already seen her.</w:t>
      </w:r>
    </w:p>
    <w:p>
      <w:pPr>
        <w:autoSpaceDN w:val="0"/>
        <w:autoSpaceDE w:val="0"/>
        <w:widowControl/>
        <w:spacing w:line="220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6"/>
        </w:rPr>
        <w:t>IMALABEHN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ATIDAR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NAND</w:t>
      </w:r>
    </w:p>
    <w:p>
      <w:pPr>
        <w:autoSpaceDN w:val="0"/>
        <w:autoSpaceDE w:val="0"/>
        <w:widowControl/>
        <w:spacing w:line="240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3277</w:t>
      </w:r>
    </w:p>
    <w:p>
      <w:pPr>
        <w:autoSpaceDN w:val="0"/>
        <w:autoSpaceDE w:val="0"/>
        <w:widowControl/>
        <w:spacing w:line="292" w:lineRule="exact" w:before="362" w:after="0"/>
        <w:ind w:left="0" w:right="17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362. LETTER TO BHUSKUTE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1932</w:t>
      </w:r>
    </w:p>
    <w:p>
      <w:pPr>
        <w:autoSpaceDN w:val="0"/>
        <w:autoSpaceDE w:val="0"/>
        <w:widowControl/>
        <w:spacing w:line="28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in both Gods, the one that serves us and the one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serve. It cannot be that we should render service and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service of any kind. But both Gods are of our imagining.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one God who is real. The real God is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conception. He neither serves nor receives service. He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by any epithets, being not an external power but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dwelling in our heart. Since we do not understand the ways of God, we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saint-poet of Maharashtra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“There are two Gods. There is the God people generally believe in, a God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to serve them sometimes in a very refined way; perhaps merely by giving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 of mind. This God does not exist. But the God whom we all have to serve does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 and is the prime cause of our existence and of all we perceive.” Referring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words of Tolstoy, the addressee had enquired “which of these two Gods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believed in, for if a man believed in the second God, prayer had no meaning for him”.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726" w:right="135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necessarily to think of a power beyond our conception.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we think of it, the God of our imagining is born. The fact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belief in God is a function not of the intellect but of faith.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 is of little help to us in this matter and once we accept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ways of the world cease to bother us. Then we have to accept that </w:t>
      </w:r>
      <w:r>
        <w:rPr>
          <w:rFonts w:ascii="Times" w:hAnsi="Times" w:eastAsia="Times"/>
          <w:b w:val="0"/>
          <w:i w:val="0"/>
          <w:color w:val="000000"/>
          <w:sz w:val="22"/>
        </w:rPr>
        <w:t>no creation of God can be purposeless. Beyond this I cannot go.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p. 364</w:t>
      </w:r>
    </w:p>
    <w:p>
      <w:pPr>
        <w:autoSpaceDN w:val="0"/>
        <w:autoSpaceDE w:val="0"/>
        <w:widowControl/>
        <w:spacing w:line="292" w:lineRule="exact" w:before="382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363. LETTER TO FELLOW PRISONERS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1932</w:t>
      </w:r>
    </w:p>
    <w:p>
      <w:pPr>
        <w:autoSpaceDN w:val="0"/>
        <w:autoSpaceDE w:val="0"/>
        <w:widowControl/>
        <w:spacing w:line="260" w:lineRule="exact" w:before="4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those who find it difficult to concentrate their mind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studies, it is a great help to forget the outside world altogether.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dying man has his heart in the world, he fails to attain release,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himself and is the cause of unhappiness in others;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case with a prisoner in jail who should cease to think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world; for imprisonment means civil death. One who is civilly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 looks mad himself and maddens others about him if he pokes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nose into the outside world. This prescription of mine is no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discovery. [John] Bunyan could not have produced his immortal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Lokamanya Tilak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Gitarahasya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in prison they had </w:t>
      </w:r>
      <w:r>
        <w:rPr>
          <w:rFonts w:ascii="Times" w:hAnsi="Times" w:eastAsia="Times"/>
          <w:b w:val="0"/>
          <w:i w:val="0"/>
          <w:color w:val="000000"/>
          <w:sz w:val="22"/>
        </w:rPr>
        <w:t>continued to worry about the outside world.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p. 363</w:t>
      </w:r>
    </w:p>
    <w:p>
      <w:pPr>
        <w:autoSpaceDN w:val="0"/>
        <w:autoSpaceDE w:val="0"/>
        <w:widowControl/>
        <w:spacing w:line="292" w:lineRule="exact" w:before="382" w:after="0"/>
        <w:ind w:left="0" w:right="25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364. A LETTER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1932</w:t>
      </w:r>
    </w:p>
    <w:p>
      <w:pPr>
        <w:autoSpaceDN w:val="0"/>
        <w:autoSpaceDE w:val="0"/>
        <w:widowControl/>
        <w:spacing w:line="28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things of the same kind.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of the five cardinal vows, and prayer is a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being able to observe them. I have said a great deal to explain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when I tried to think how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it, I discovered a powerful means in prayer. For him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the value of prayer and is able to pray with concentration,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>becomes quite easy to observe.</w:t>
      </w:r>
    </w:p>
    <w:p>
      <w:pPr>
        <w:autoSpaceDN w:val="0"/>
        <w:autoSpaceDE w:val="0"/>
        <w:widowControl/>
        <w:spacing w:line="234" w:lineRule="exact" w:before="2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The Pilgrim’s progress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34" w:right="135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idea of a doctor is a person who has acquired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his profession and gives the benefit of that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people without charging fees. For his livelihood, he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some other work. Or he may live on whatever little the people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voluntarily, but never regard it as fee for his services. In an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affairs, I would fix an annual allowance to be paid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workers, in addition to which they would be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>charge or accept nothing either from the rich or the poor.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Japayajna </w:t>
      </w:r>
      <w:r>
        <w:rPr>
          <w:rFonts w:ascii="Times" w:hAnsi="Times" w:eastAsia="Times"/>
          <w:b w:val="0"/>
          <w:i w:val="0"/>
          <w:color w:val="000000"/>
          <w:sz w:val="22"/>
        </w:rPr>
        <w:t>means repeating the Name, so far as I can judge.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find how much exactly one should eat,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to eat little, that is to say, resolutely to eat less than one needs,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is the better way.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would keep the vow of truth should not think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which he would hide from the world. He should not mind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comes to know even his silly ideas. What he should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is his silly thoughts, his sins. Members of the Ashram are worried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fear that someone else might read their diary,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appear better than they are. But when a man does not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 whole world looks into his diary, why should he hide it </w:t>
      </w:r>
      <w:r>
        <w:rPr>
          <w:rFonts w:ascii="Times" w:hAnsi="Times" w:eastAsia="Times"/>
          <w:b w:val="0"/>
          <w:i w:val="0"/>
          <w:color w:val="000000"/>
          <w:sz w:val="22"/>
        </w:rPr>
        <w:t>from his wife?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only limit to the keeping of the vow is that of our capacity.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there is the distinction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teum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and even between husband and wife, since those chained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cannot get over it, each may not take anything belonging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without permission. Your intention that you will put it again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original place does not meet the case, if only because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sure that you will live long enough to carry it out or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will not be stolen while it is still in your charge. In observing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rule, we should not mind if we are accused of pedantry and even </w:t>
      </w:r>
      <w:r>
        <w:rPr>
          <w:rFonts w:ascii="Times" w:hAnsi="Times" w:eastAsia="Times"/>
          <w:b w:val="0"/>
          <w:i w:val="0"/>
          <w:color w:val="000000"/>
          <w:sz w:val="22"/>
        </w:rPr>
        <w:t>worse on that account.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Vol. I, pp. 365-6 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3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3251200</wp:posOffset>
            </wp:positionH>
            <wp:positionV relativeFrom="page">
              <wp:posOffset>6616700</wp:posOffset>
            </wp:positionV>
            <wp:extent cx="977900" cy="1397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39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A LETTER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1932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Achara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the outward mode of living and it can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The rules of inner living must remain the same;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one should cling to truth, ahimsa, etc. It trying to follow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change the rules of outward mode of living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We need not cling to anything, saying or believing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Shastras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achara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first step in dharma. All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in Sanskrit were not Shastra. Even the book entitled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Manavdharmashastra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really speaking a Shastra. Shastra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written in a book. It should be a living thing. Hence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of a wise man of good character whose actions are in accord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speech are our Shastra. If we do not have any such lighthouse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guide us, what seems truth to us is our Shastra, provided our minds </w:t>
      </w:r>
      <w:r>
        <w:rPr>
          <w:rFonts w:ascii="Times" w:hAnsi="Times" w:eastAsia="Times"/>
          <w:b w:val="0"/>
          <w:i w:val="0"/>
          <w:color w:val="000000"/>
          <w:sz w:val="22"/>
        </w:rPr>
        <w:t>and hearts have been purified.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p. 364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366. LETTER TO F.  MARY BARR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MARY,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today. I was wondering what had happened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did not receive your letter in reply to mine.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write again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 your questions. I think I shall receive it safely. We are all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engaged in various studies and spinning. We have more books </w:t>
      </w:r>
      <w:r>
        <w:rPr>
          <w:rFonts w:ascii="Times" w:hAnsi="Times" w:eastAsia="Times"/>
          <w:b w:val="0"/>
          <w:i w:val="0"/>
          <w:color w:val="000000"/>
          <w:sz w:val="22"/>
        </w:rPr>
        <w:t>than necessary.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from us all,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  <w:tab w:pos="4990" w:val="left"/>
          <w:tab w:pos="5220" w:val="left"/>
        </w:tabs>
        <w:autoSpaceDE w:val="0"/>
        <w:widowControl/>
        <w:spacing w:line="220" w:lineRule="exact" w:before="99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referred to the verse “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i.e., “</w:t>
      </w:r>
      <w:r>
        <w:rPr>
          <w:rFonts w:ascii="Times" w:hAnsi="Times" w:eastAsia="Times"/>
          <w:b w:val="0"/>
          <w:i/>
          <w:color w:val="000000"/>
          <w:sz w:val="18"/>
        </w:rPr>
        <w:t>achara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is </w:t>
      </w:r>
      <w:r>
        <w:rPr>
          <w:rFonts w:ascii="Times" w:hAnsi="Times" w:eastAsia="Times"/>
          <w:b w:val="0"/>
          <w:i w:val="0"/>
          <w:color w:val="000000"/>
          <w:sz w:val="18"/>
        </w:rPr>
        <w:t>the first step in dharma”, and asked what it meant.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Mission Boarding School, Hyderabad; author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 : </w:t>
      </w:r>
      <w:r>
        <w:rPr>
          <w:rFonts w:ascii="Times" w:hAnsi="Times" w:eastAsia="Times"/>
          <w:b w:val="0"/>
          <w:i/>
          <w:color w:val="000000"/>
          <w:sz w:val="18"/>
        </w:rPr>
        <w:t>Conaersations and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0" w:after="0"/>
        <w:ind w:left="10" w:right="2736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Correspondence with Mahatma Gandhi.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F. Mary Barr”, 6-2-1932.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72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note that you have joined the communion party that sings</w:t>
      </w:r>
      <w:r>
        <w:rPr>
          <w:rFonts w:ascii="Times" w:hAnsi="Times" w:eastAsia="Times"/>
          <w:b w:val="0"/>
          <w:i w:val="0"/>
          <w:color w:val="000000"/>
          <w:sz w:val="22"/>
        </w:rPr>
        <w:t>“Lead, kindly Light” every Friday evening.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ARY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ARIM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E. H. N</w:t>
      </w:r>
      <w:r>
        <w:rPr>
          <w:rFonts w:ascii="Times" w:hAnsi="Times" w:eastAsia="Times"/>
          <w:b w:val="0"/>
          <w:i w:val="0"/>
          <w:color w:val="000000"/>
          <w:sz w:val="16"/>
        </w:rPr>
        <w:t>IZAM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OMINIONS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5982. Also C.W. 3310. Courtesy : F. Mary Barr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LETTER TO PADMAJA NAIDU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PADMAJA,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Unlike the lotus the Lotus-born can write much and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For your letter occupies a fair space and tells me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about myself. What I wanted to know was how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keeping, what Lilamani was doing and how Father’s hospital,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showed me and where the prayers were offered, was doing.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would not be Padmaja if you gave me credit for wanting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all these family details instead of being told that I was by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wrinkled old slave-driver rather than a saint. Anyway for your credit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slave-drive you to give me a decent letter giving me a proper </w:t>
      </w:r>
      <w:r>
        <w:rPr>
          <w:rFonts w:ascii="Times" w:hAnsi="Times" w:eastAsia="Times"/>
          <w:b w:val="0"/>
          <w:i w:val="0"/>
          <w:color w:val="000000"/>
          <w:sz w:val="22"/>
        </w:rPr>
        <w:t>budget of family news.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duly got the grapes and other fruit, also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Candle of Vision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these gifts thanks if you need them. Mother evidently forgot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she prompted you to buy the book for me that at her instance </w:t>
      </w:r>
      <w:r>
        <w:rPr>
          <w:rFonts w:ascii="Times" w:hAnsi="Times" w:eastAsia="Times"/>
          <w:b w:val="0"/>
          <w:i w:val="0"/>
          <w:color w:val="000000"/>
          <w:sz w:val="22"/>
        </w:rPr>
        <w:t>the poet had himself sent me his own copy.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be good and write.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Sardar and Mahadev join me in sending you all much love.</w:t>
      </w:r>
    </w:p>
    <w:p>
      <w:pPr>
        <w:autoSpaceDN w:val="0"/>
        <w:autoSpaceDE w:val="0"/>
        <w:widowControl/>
        <w:spacing w:line="220" w:lineRule="exact" w:before="6" w:after="0"/>
        <w:ind w:left="0" w:right="3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tabs>
          <w:tab w:pos="550" w:val="left"/>
          <w:tab w:pos="5270" w:val="left"/>
        </w:tabs>
        <w:autoSpaceDE w:val="0"/>
        <w:widowControl/>
        <w:spacing w:line="236" w:lineRule="exact" w:before="3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LAVE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DRIVER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envelope in which this is going is of Sardar’s manufa-</w:t>
      </w:r>
      <w:r>
        <w:rPr>
          <w:rFonts w:ascii="Times" w:hAnsi="Times" w:eastAsia="Times"/>
          <w:b w:val="0"/>
          <w:i w:val="0"/>
          <w:color w:val="000000"/>
          <w:sz w:val="22"/>
        </w:rPr>
        <w:t>cturing.</w:t>
      </w:r>
    </w:p>
    <w:p>
      <w:pPr>
        <w:autoSpaceDN w:val="0"/>
        <w:tabs>
          <w:tab w:pos="550" w:val="left"/>
        </w:tabs>
        <w:autoSpaceDE w:val="0"/>
        <w:widowControl/>
        <w:spacing w:line="228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ADMAJA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AIDU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OCIETY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Padmaja Naidu Papers. Courtesy: Nehru Memorial Museum </w:t>
      </w: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454" w:lineRule="exact" w:before="2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George William Russell who wrote under the pseudonym ‘</w:t>
      </w:r>
      <w:r>
        <w:rPr>
          <w:rFonts w:ascii="Chanakya" w:hAnsi="Chanakya" w:eastAsia="Chanakya"/>
          <w:b w:val="0"/>
          <w:i w:val="0"/>
          <w:color w:val="000000"/>
          <w:sz w:val="36"/>
        </w:rPr>
        <w:t>Æ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34" w:right="140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LETTER TO BEHRAMJI KHAMBHATTA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KHAMBHATTA,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did not write my letter to you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discontinue your medicine but I wrote it to tell you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in getting possession of it. I do not worry whether the pain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cured or not. I wished to use your oil because I knew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mixed your love with it. I will continue the massage till the bottle </w:t>
      </w:r>
      <w:r>
        <w:rPr>
          <w:rFonts w:ascii="Times" w:hAnsi="Times" w:eastAsia="Times"/>
          <w:b w:val="0"/>
          <w:i w:val="0"/>
          <w:color w:val="000000"/>
          <w:sz w:val="22"/>
        </w:rPr>
        <w:t>is exhausted and will not be in a hurry to stop it. How can I take sun-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 in this season? I will certainly take it as soon as the sky clears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permanently. I have not tried cold packs, but I did apply mud-packs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with cold water. They did not help. The real difficulty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exact cause of the pain cannot be ascertained, and so we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about the treatment either. The pain is not in the muscle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bone of the elbow. It is in the left elbow and is felt only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bone is pressed or when the arm is moved in a certain manner.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I am not aware of it at all. Personally, I believe that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symptom of old age. If it is so, treatment is useless. However,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suggested by you is completely harmless and I will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discontinue it. I very much wish to request you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over, but, since I have stopped seeing visitors I must obtain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for you to see me in your capacity as a bone-setter.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 like doing that, for it means asking a favour and I would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 if it was refused. For the present, therefore, I think it best to let </w:t>
      </w:r>
      <w:r>
        <w:rPr>
          <w:rFonts w:ascii="Times" w:hAnsi="Times" w:eastAsia="Times"/>
          <w:b w:val="0"/>
          <w:i w:val="0"/>
          <w:color w:val="000000"/>
          <w:sz w:val="22"/>
        </w:rPr>
        <w:t>things go on as they are doing.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trouble so far in my right elbow. The right thumb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give pain when writing. I think it was cured merely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rest. I will give it more rest if it again starts paining. Mahadevmassages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daily. I have filled this letter with the story of my pain. But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serious as all that. I have written at such length, however,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you like to hear the story.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48"/>
        </w:trPr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7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Andrews had gone to Germany to see the grandson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there. He has now left us.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of Gurudev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prescribe for your lumbago. The only remedy for it is </w:t>
      </w:r>
      <w:r>
        <w:rPr>
          <w:rFonts w:ascii="Times" w:hAnsi="Times" w:eastAsia="Times"/>
          <w:b w:val="0"/>
          <w:i w:val="0"/>
          <w:color w:val="000000"/>
          <w:sz w:val="22"/>
        </w:rPr>
        <w:t>fasting, steam-bath and hip-bath. It is my experience till now that if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Nitin who died of tuberculosis in Germany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72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these measures do not cure it, nothing else will. Fasting is an art. [Dr.]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Mehta in Poona has some experience in the matter. Have you met him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 any time? I have had no personal experience of him, but had it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case of a Sindhi friend’s wife who was put under his care. 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complaint was of course of a different nature. I have mentioned 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case just to fill the letter. Apart from fasting, and hip-bath, we have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last resort the supreme remedy of surrender to the Lord.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266" w:lineRule="exact" w:before="22" w:after="0"/>
        <w:ind w:left="0" w:right="9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7551. Also C.W. 5026.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Tehmina Khambhatta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369. LETTER TO RAIHANA TYABJI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RAIHANA,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there was no letter from you. I hope that your health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I told you that I had written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Urdu to Zohra.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Ansari came to know about it. I wrote to him and told him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at the back of it all. He was pleased and wrote to me asking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his love to you. Please remember that you are responsible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errors which I make. Write to me and explain the meaning of this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ghazal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by Ghalib.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the general idea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ghazal, </w:t>
      </w:r>
      <w:r>
        <w:rPr>
          <w:rFonts w:ascii="Times" w:hAnsi="Times" w:eastAsia="Times"/>
          <w:b w:val="0"/>
          <w:i w:val="0"/>
          <w:color w:val="000000"/>
          <w:sz w:val="22"/>
        </w:rPr>
        <w:t>but do not clearly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understand the meaning of every word. Respectful greetings from us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to Father and Mother. Has Hamida returned?</w:t>
      </w:r>
    </w:p>
    <w:p>
      <w:pPr>
        <w:autoSpaceDN w:val="0"/>
        <w:autoSpaceDE w:val="0"/>
        <w:widowControl/>
        <w:spacing w:line="244" w:lineRule="exact" w:before="2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Khuda Hafiz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taken fairly good time to write this. I hope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difficulty in reading my handwriting. Whenever you cannot write,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Hamida or anybody else who may be with you to write at least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lines. It will not matter if the letter does not contain the usual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2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3254"/>
        <w:gridCol w:w="3254"/>
      </w:tblGrid>
      <w:tr>
        <w:trPr>
          <w:trHeight w:hRule="exact" w:val="562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Urdu/Gujarati : S.N. 9680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Zohra Banu Ansari”, 7-7-1932.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translated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“God be with you.”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in Gujarati.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3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370. A LETTER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1932</w:t>
      </w:r>
    </w:p>
    <w:p>
      <w:pPr>
        <w:autoSpaceDN w:val="0"/>
        <w:autoSpaceDE w:val="0"/>
        <w:widowControl/>
        <w:spacing w:line="260" w:lineRule="exact" w:before="4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 when you say that one should not trust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not trustworthy. What I meant to say was that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anybody with suspicion. Just as we like other people to trust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also should trust them; and do not repent having trusted them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prove themselves unworthy of our trust. Nobody has ever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by trusting people. Those who betray the trust put in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lose [something precious] in spite of ganing millions. We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only if our soul is stained. Wealth comes and goes, and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grieve when it goes.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p. 366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LETTER TO RAMESHWARLAL BAZAJ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17, 1932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RAMESHWARDAS,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your letter to Mahadev. I have not expressed and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 disapprobation for anyone. I am acquainted with Benarsi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and I believe him to be a good, modest, simple and truthful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man. I am in no way dissatisfied with him. He writes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regularly. Whosoever wrote to you is totally ignorant and why he </w:t>
      </w:r>
      <w:r>
        <w:rPr>
          <w:rFonts w:ascii="Times" w:hAnsi="Times" w:eastAsia="Times"/>
          <w:b w:val="0"/>
          <w:i w:val="0"/>
          <w:color w:val="000000"/>
          <w:sz w:val="22"/>
        </w:rPr>
        <w:t>wrote this is beyond my comprehension.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sent proper replies to all letters received from you.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do have a complaint against you. You are staying on there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don’t you sell what you have and come here? Why be scared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poverty? Come over and share our religious life. Life is misspent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Rukmini keeps writing regularly.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all well. There is nothing serious with my arm. I </w:t>
      </w:r>
      <w:r>
        <w:rPr>
          <w:rFonts w:ascii="Times" w:hAnsi="Times" w:eastAsia="Times"/>
          <w:b w:val="0"/>
          <w:i w:val="0"/>
          <w:color w:val="000000"/>
          <w:sz w:val="22"/>
        </w:rPr>
        <w:t>constantly recall your love.</w:t>
      </w:r>
    </w:p>
    <w:p>
      <w:pPr>
        <w:autoSpaceDN w:val="0"/>
        <w:autoSpaceDE w:val="0"/>
        <w:widowControl/>
        <w:spacing w:line="220" w:lineRule="exact" w:before="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autoSpaceDN w:val="0"/>
        <w:autoSpaceDE w:val="0"/>
        <w:widowControl/>
        <w:spacing w:line="266" w:lineRule="exact" w:before="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9063. Also C.W. 9447. Courtesy 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Benarsilal Bazaj</w:t>
      </w:r>
    </w:p>
    <w:p>
      <w:pPr>
        <w:autoSpaceDN w:val="0"/>
        <w:autoSpaceDE w:val="0"/>
        <w:widowControl/>
        <w:spacing w:line="22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this was addressed to one of the relations of Dr. Pranjivan Mehta.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England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26" w:right="1396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LETTER TO RAMSAY MACDONALD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doubt that Sir Samuel Hoare has showed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Cabinet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 of 11th March on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representation of “depressed” classes. That letter should be trea-</w:t>
      </w:r>
      <w:r>
        <w:rPr>
          <w:rFonts w:ascii="Times" w:hAnsi="Times" w:eastAsia="Times"/>
          <w:b w:val="0"/>
          <w:i w:val="0"/>
          <w:color w:val="000000"/>
          <w:sz w:val="22"/>
        </w:rPr>
        <w:t>ted as part of this letter and be read together with this.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British Government’s decision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represen-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 of minorities and have slept over it.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pursuance of my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Sir Samuel Hoare and my declaration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meeting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Minorities Committee of the Round Table Conference on 13th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November, 1931, at St. James’ Palace, I have to resist your decision </w:t>
      </w:r>
      <w:r>
        <w:rPr>
          <w:rFonts w:ascii="Times" w:hAnsi="Times" w:eastAsia="Times"/>
          <w:b w:val="0"/>
          <w:i w:val="0"/>
          <w:color w:val="000000"/>
          <w:sz w:val="22"/>
        </w:rPr>
        <w:t>with my life.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way I can do so is by declaring a perpetual fast unto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from food of any kind save water with or without salt and soda.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fast will cease if during its progress the British Government,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motion or under pressure of public opinion, revise their decision </w:t>
      </w:r>
      <w:r>
        <w:rPr>
          <w:rFonts w:ascii="Times" w:hAnsi="Times" w:eastAsia="Times"/>
          <w:b w:val="0"/>
          <w:i w:val="0"/>
          <w:color w:val="000000"/>
          <w:sz w:val="22"/>
        </w:rPr>
        <w:t>and withdraw their scheme of communal electorates for the “depre-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ssed” classes, whose representatives should be elected by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>electorate under the common franchise no matter how wide it is.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proposed fast will come into operation in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from the noon of 20th September next, unless the said decision </w:t>
      </w:r>
      <w:r>
        <w:rPr>
          <w:rFonts w:ascii="Times" w:hAnsi="Times" w:eastAsia="Times"/>
          <w:b w:val="0"/>
          <w:i w:val="0"/>
          <w:color w:val="000000"/>
          <w:sz w:val="22"/>
        </w:rPr>
        <w:t>is meanwhile revised in the manner suggested above.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asking the authorities here to cable the text of this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you so as to give you ample notice. But in any case, I am leaving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Sir Samuel Hoare”, 11-3-1932.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August 17, 1932. Ramsay MacDonald, the British Prime Minister,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announced a provisional scheme of minority representation, known as the Communal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Award. The scheme fixed the number of seats in the provincial legislatures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retained separate electorates for the minority communities and for the Muslims both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Bengal and the Punjab, despite their numerical majority. Weightage was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conceded to the Muslims in the Provinces in which they were in a minority and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Sikhs and Hindus in the Punjab. The Depressed Classes were recognized as a minority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entitled to separate electorate. While creating a number of specially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reserved constituencies for the Depressed Classes, it gave them the additional right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contest seats in the general constituencies, with this provision that special </w:t>
      </w:r>
      <w:r>
        <w:rPr>
          <w:rFonts w:ascii="Times" w:hAnsi="Times" w:eastAsia="Times"/>
          <w:b w:val="0"/>
          <w:i w:val="0"/>
          <w:color w:val="000000"/>
          <w:sz w:val="18"/>
        </w:rPr>
        <w:t>electorates and reservation would lapse automatically after twenty years.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commenced writing this letter on the 17th and completed it on the </w:t>
      </w:r>
      <w:r>
        <w:rPr>
          <w:rFonts w:ascii="Times" w:hAnsi="Times" w:eastAsia="Times"/>
          <w:b w:val="0"/>
          <w:i w:val="0"/>
          <w:color w:val="000000"/>
          <w:sz w:val="18"/>
        </w:rPr>
        <w:t>18th. For conversations regarding this letter.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minorities committee meeting”, 13-11-1931.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2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sufficient time for this letter to reach you in time by the slowest route.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ask that this letter and my letter to Sir Samuel Hoare,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referred to, be published at the earliest possible moment.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part, I have scrupulously observed the rule of the jail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communicated my desire or the contents of the two letters to no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my two companions, Sardar Vallabhbhai Patel and Sjt.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Desai. But I want, if you make it possible, public opinion to be </w:t>
      </w:r>
      <w:r>
        <w:rPr>
          <w:rFonts w:ascii="Times" w:hAnsi="Times" w:eastAsia="Times"/>
          <w:b w:val="0"/>
          <w:i w:val="0"/>
          <w:color w:val="000000"/>
          <w:sz w:val="22"/>
        </w:rPr>
        <w:t>affected by my letter. Hence, my request for their early publication.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regret the decision I have taken. But as a man of religion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myself to be, I have no other course left open to me.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>said in my letter to Sir Samuel Hoare, even if His Majesty’s Govern-</w:t>
      </w:r>
      <w:r>
        <w:rPr>
          <w:rFonts w:ascii="Times" w:hAnsi="Times" w:eastAsia="Times"/>
          <w:b w:val="0"/>
          <w:i w:val="0"/>
          <w:color w:val="000000"/>
          <w:sz w:val="22"/>
        </w:rPr>
        <w:t>ment decided to release me in order to save themselves the embarrass-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ment, my fast will have to continue. For I cannot now hope to resist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decision by any other means. And I have no desire whatsoever to </w:t>
      </w:r>
      <w:r>
        <w:rPr>
          <w:rFonts w:ascii="Times" w:hAnsi="Times" w:eastAsia="Times"/>
          <w:b w:val="0"/>
          <w:i w:val="0"/>
          <w:color w:val="000000"/>
          <w:sz w:val="22"/>
        </w:rPr>
        <w:t>compass my release by any means other than honourable.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that my judgment is warped and that I am wholly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 in regarding separate electorates for the “depressed” classes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 to them or to Hinduism. If so, I am not likely to be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with reference to other parts of my philosophy of life.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my death by fasting will be at once a penance for my error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lifting of a weight from off those numberless men and women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childlike faith in my wisdom. Whereas if my judgment is right,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little doubt it is, the contemplated step is but the due fulfilment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scheme of life, which I have tried for more than a quarter of a </w:t>
      </w:r>
      <w:r>
        <w:rPr>
          <w:rFonts w:ascii="Times" w:hAnsi="Times" w:eastAsia="Times"/>
          <w:b w:val="0"/>
          <w:i w:val="0"/>
          <w:color w:val="000000"/>
          <w:sz w:val="22"/>
        </w:rPr>
        <w:t>century, apparently not without considerable success.</w:t>
      </w:r>
    </w:p>
    <w:p>
      <w:pPr>
        <w:autoSpaceDN w:val="0"/>
        <w:autoSpaceDE w:val="0"/>
        <w:widowControl/>
        <w:spacing w:line="220" w:lineRule="exact" w:before="46" w:after="0"/>
        <w:ind w:left="0" w:right="4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remain,</w:t>
      </w:r>
    </w:p>
    <w:p>
      <w:pPr>
        <w:autoSpaceDN w:val="0"/>
        <w:autoSpaceDE w:val="0"/>
        <w:widowControl/>
        <w:spacing w:line="220" w:lineRule="exact" w:before="4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faithful friend,</w:t>
      </w:r>
    </w:p>
    <w:p>
      <w:pPr>
        <w:autoSpaceDN w:val="0"/>
        <w:autoSpaceDE w:val="0"/>
        <w:widowControl/>
        <w:spacing w:line="266" w:lineRule="exact" w:before="22" w:after="0"/>
        <w:ind w:left="0" w:right="2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J.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AMSAY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AC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ONALD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RIME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INISTER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>Bombay</w:t>
      </w:r>
      <w:r>
        <w:rPr>
          <w:rFonts w:ascii="Times" w:hAnsi="Times" w:eastAsia="Times"/>
          <w:b w:val="0"/>
          <w:i/>
          <w:color w:val="000000"/>
          <w:sz w:val="22"/>
        </w:rPr>
        <w:t>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13-9-1932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 LETTER TO PREMABEHN KANTAK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</w:t>
      </w:r>
      <w:r>
        <w:rPr>
          <w:rFonts w:ascii="Times" w:hAnsi="Times" w:eastAsia="Times"/>
          <w:b w:val="0"/>
          <w:i/>
          <w:color w:val="000000"/>
          <w:sz w:val="22"/>
        </w:rPr>
        <w:t>rakhdi,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late by two days. I had, however, taken it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 had received it on Monday.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bananas do not agree with you and yet you go on eating </w:t>
      </w:r>
      <w:r>
        <w:rPr>
          <w:rFonts w:ascii="Times" w:hAnsi="Times" w:eastAsia="Times"/>
          <w:b w:val="0"/>
          <w:i w:val="0"/>
          <w:color w:val="000000"/>
          <w:sz w:val="22"/>
        </w:rPr>
        <w:t>them, they will not benefit you. Every stomach has its own peculiarity.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fully understood your analysis of the reasons why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angry. Try to overcome your weakness. I know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overcoming it. I understood your meaning in that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which you had decided not to leave out. You did right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leaving it out. There is great pride in not explaining one’s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whom one loves, it does him injustice and puts a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on him. Civility and humility on our part save him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of ascertaining our need. This is the first lesson in civility. </w:t>
      </w:r>
      <w:r>
        <w:rPr>
          <w:rFonts w:ascii="Times" w:hAnsi="Times" w:eastAsia="Times"/>
          <w:b w:val="0"/>
          <w:i w:val="0"/>
          <w:color w:val="000000"/>
          <w:sz w:val="22"/>
        </w:rPr>
        <w:t>Learn it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Krishnan Nair and tell him that I often think about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very well in going to Rajkot. It seems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>requires such rest.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means the opinion of that section of society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care. It is our duty to respect it so long as it is not against </w:t>
      </w:r>
      <w:r>
        <w:rPr>
          <w:rFonts w:ascii="Times" w:hAnsi="Times" w:eastAsia="Times"/>
          <w:b w:val="0"/>
          <w:i w:val="0"/>
          <w:color w:val="000000"/>
          <w:sz w:val="22"/>
        </w:rPr>
        <w:t>morality.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come to a just conclusion on the basis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about the dhobi. Such conduct would certainly not meet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approval in this age. Anyone who abandons his wife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criticism would be regarded as a cruel and unjust man.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a position to say what the poet’s intention was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narrating that incident. We need not bother about that problem.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not. I do not read even works like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>point of view.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I must stop taking the freedom which I do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if that shocks the inmates of the Ashram. There is no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makes it a moral duty for me to take such freedom, nor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taking it violate morality. If, however, my refraining from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have an undesirable effect on the girls, I would reason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inmates of the Ashram and continue to behave as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doing. If the girls themselves do not leave me, I would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how to meet the situation. In any case, no one should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example and  take similar freedom with them. The freedom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should be spontaneous. No one should consciously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decide to take such freedom from one fine morning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 unnaturally; it would be quite improper if anyone did so. </w:t>
      </w:r>
      <w:r>
        <w:rPr>
          <w:rFonts w:ascii="Times" w:hAnsi="Times" w:eastAsia="Times"/>
          <w:b w:val="0"/>
          <w:i w:val="0"/>
          <w:color w:val="000000"/>
          <w:sz w:val="22"/>
        </w:rPr>
        <w:t>Narandas is free to act as he thinks proper. I would not wish even to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24" w:right="140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 him. The truth is that anyone who takes even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freedom with impure feelings falls into a pit and also drags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behind him. As long as the relations of men and women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become natural in our society, one should certainly be careful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behaviour. There is no royal road in such matters which all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follow. There is a good deal of clumsiness in your own behaviour.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innocence saves you, but it is certainly not proper for you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proud of it and obstinately to persist in your behaviour.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thoughtlessness in doing so. You do not see today the harm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behaviour may do. But you way have to repent one day.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pride has endured for ever. One should not deliberately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shock society, arguing that all conventional restrictions are bad. Have </w:t>
      </w:r>
      <w:r>
        <w:rPr>
          <w:rFonts w:ascii="Times" w:hAnsi="Times" w:eastAsia="Times"/>
          <w:b w:val="0"/>
          <w:i w:val="0"/>
          <w:color w:val="000000"/>
          <w:sz w:val="22"/>
        </w:rPr>
        <w:t>you now some idea of what public opinion means?</w:t>
      </w:r>
    </w:p>
    <w:p>
      <w:pPr>
        <w:autoSpaceDN w:val="0"/>
        <w:autoSpaceDE w:val="0"/>
        <w:widowControl/>
        <w:spacing w:line="24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Dhurandhar and tell him that he should bear in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Major told him. He will himself have to become a walking </w:t>
      </w:r>
      <w:r>
        <w:rPr>
          <w:rFonts w:ascii="Times" w:hAnsi="Times" w:eastAsia="Times"/>
          <w:b w:val="0"/>
          <w:i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 for </w:t>
      </w:r>
      <w:r>
        <w:rPr>
          <w:rFonts w:ascii="Times" w:hAnsi="Times" w:eastAsia="Times"/>
          <w:b w:val="0"/>
          <w:i/>
          <w:color w:val="000000"/>
          <w:sz w:val="22"/>
        </w:rPr>
        <w:t>asanas.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10299. Also C.W. 5745.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LETTER TO PUSHPA S.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PUSHPA,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drawn wonderful pictures. What are the gifts Mangala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received? Who gave them? Are your trees alive? Your handwriting is </w:t>
      </w:r>
      <w:r>
        <w:rPr>
          <w:rFonts w:ascii="Times" w:hAnsi="Times" w:eastAsia="Times"/>
          <w:b w:val="0"/>
          <w:i w:val="0"/>
          <w:color w:val="000000"/>
          <w:sz w:val="22"/>
        </w:rPr>
        <w:t>improving.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172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11082. Courtesy: Pushpa Naik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went.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Dhurandhar practised the yogic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asanas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 propagated them wherever he</w:t>
            </w:r>
          </w:p>
        </w:tc>
      </w:tr>
    </w:tbl>
    <w:p>
      <w:pPr>
        <w:autoSpaceDN w:val="0"/>
        <w:tabs>
          <w:tab w:pos="2550" w:val="left"/>
        </w:tabs>
        <w:autoSpaceDE w:val="0"/>
        <w:widowControl/>
        <w:spacing w:line="30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375.  LETTER TO MIRABEHN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are again in your den.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you will regain your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and vitality. And you will be anxious about nothing.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on your spinning and such studies as you can easily </w:t>
      </w:r>
      <w:r>
        <w:rPr>
          <w:rFonts w:ascii="Times" w:hAnsi="Times" w:eastAsia="Times"/>
          <w:b w:val="0"/>
          <w:i w:val="0"/>
          <w:color w:val="000000"/>
          <w:sz w:val="22"/>
        </w:rPr>
        <w:t>undertake. We are all doing well. Love from us all. God [be] with you.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6233. Courtesy : Mirabehn. Also G.N. 9699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 LETTER TO GULAB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GULAB,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thoughts which come to you are good,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much about them. If they are bad, try to keep them out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help of Ramanama and think only about your work.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1721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 LETTER TO PURUSHOTTAM GANDHI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PURUSHOTTAM,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 letter from you after a long interval. Do not worry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keep to the prayer hours in the Ashram. Both Jamna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weak health, and if a person cannot get up early in the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not force himself to do so. The secret of being able to get </w:t>
      </w:r>
      <w:r>
        <w:rPr>
          <w:rFonts w:ascii="Times" w:hAnsi="Times" w:eastAsia="Times"/>
          <w:b w:val="0"/>
          <w:i w:val="0"/>
          <w:color w:val="000000"/>
          <w:sz w:val="22"/>
        </w:rPr>
        <w:t>up early is to go to bed early.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hip-bath, sun-bath, fruit diet and milk, only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one can digest, would be a sure remedy for anaemia. Open air also </w:t>
      </w:r>
      <w:r>
        <w:rPr>
          <w:rFonts w:ascii="Times" w:hAnsi="Times" w:eastAsia="Times"/>
          <w:b w:val="0"/>
          <w:i w:val="0"/>
          <w:color w:val="000000"/>
          <w:sz w:val="22"/>
        </w:rPr>
        <w:t>is essential.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sentenced to one year’s imprisonment.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756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sectPr>
          <w:pgSz w:w="9360" w:h="12960"/>
          <w:pgMar w:top="534" w:right="1404" w:bottom="476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 on health </w:t>
      </w:r>
      <w:r>
        <w:rPr>
          <w:rFonts w:ascii="Times" w:hAnsi="Times" w:eastAsia="Times"/>
          <w:b w:val="0"/>
          <w:i w:val="0"/>
          <w:color w:val="000000"/>
          <w:sz w:val="22"/>
        </w:rPr>
        <w:t>had some experience.</w:t>
      </w:r>
    </w:p>
    <w:p>
      <w:pPr>
        <w:sectPr>
          <w:type w:val="continuous"/>
          <w:pgSz w:w="9360" w:h="12960"/>
          <w:pgMar w:top="534" w:right="1404" w:bottom="476" w:left="1440" w:header="720" w:footer="720" w:gutter="0"/>
          <w:cols w:num="2" w:equalWidth="0">
            <w:col w:w="2386" w:space="0"/>
            <w:col w:w="4130" w:space="0"/>
          </w:cols>
          <w:docGrid w:linePitch="360"/>
        </w:sectPr>
      </w:pPr>
    </w:p>
    <w:p>
      <w:pPr>
        <w:autoSpaceDN w:val="0"/>
        <w:autoSpaceDE w:val="0"/>
        <w:widowControl/>
        <w:spacing w:line="394" w:lineRule="exact" w:before="0" w:after="74"/>
        <w:ind w:left="3664" w:right="0" w:hanging="366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discussed only the diseases of which 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534" w:right="1404" w:bottom="476" w:left="1440" w:header="720" w:footer="720" w:gutter="0"/>
          <w:cols w:num="2" w:equalWidth="0">
            <w:col w:w="2386" w:space="0"/>
            <w:col w:w="413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 : C.W. 904. Courtesy : Narandas Gandhi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 LETTER TO NANALAL K. JASANI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1932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NANALAL,</w:t>
      </w:r>
    </w:p>
    <w:p>
      <w:pPr>
        <w:autoSpaceDN w:val="0"/>
        <w:tabs>
          <w:tab w:pos="470" w:val="left"/>
          <w:tab w:pos="590" w:val="left"/>
          <w:tab w:pos="5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waiting for a letter from you as we wait for rains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of </w:t>
      </w:r>
      <w:r>
        <w:rPr>
          <w:rFonts w:ascii="Times" w:hAnsi="Times" w:eastAsia="Times"/>
          <w:b w:val="0"/>
          <w:i/>
          <w:color w:val="000000"/>
          <w:sz w:val="22"/>
        </w:rPr>
        <w:t>jeth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Ashadha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remembered you immediately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the cable about Doctor’s last sleep, and also wrote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wished at that time that you were with me, but I did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in fact so near me. I did not even know where you would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 enclosed that letter and another for Khimchand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Manilal. In my letter to you I asked for your help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Khimchand I cautioned him. I mentioned my distrust of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people’s too, but told him that Doctor had great trust in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expressed my hope that he would not betray it. Maganlal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me two long letters about Khimchand about the time he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England, and I had also written to Doctor on the basis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Doctor had assured me in reply that Khimchand had 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 new leaf and that there was no ground for distrusting him.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feel any hesitation now in taking a hand in the affrairs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family. It is your duty at this juncture not to wait to be asked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intervene. Doctor’s trust in you can be seen even in his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instructions. Chhaganlal writes to me. His letters have been very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promised to abide by my advice. He has expressed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views, too, but he does not insist on their being acted upon. My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likely to reach there before the 13th [proximo].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knowing what I want he has sent me a copy of the note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sent [to him]. All the letters and cables which I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date from Chhaganlal after the passing away of Doctor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perfectly satisfactory. If he seems to have an ulterior </w:t>
      </w:r>
      <w:r>
        <w:rPr>
          <w:rFonts w:ascii="Times" w:hAnsi="Times" w:eastAsia="Times"/>
          <w:b w:val="0"/>
          <w:i w:val="0"/>
          <w:color w:val="000000"/>
          <w:sz w:val="22"/>
        </w:rPr>
        <w:t>motive behind them, you should guide me. I am proceeding with full</w:t>
      </w:r>
    </w:p>
    <w:p>
      <w:pPr>
        <w:autoSpaceDN w:val="0"/>
        <w:autoSpaceDE w:val="0"/>
        <w:widowControl/>
        <w:spacing w:line="234" w:lineRule="exact" w:before="2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Guide to Health.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Nanalal K. Jasani”, 4-8-1932.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Manilal R. Jhaveri”, 4-8-1932.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type w:val="continuous"/>
          <w:pgSz w:w="9360" w:h="12960"/>
          <w:pgMar w:top="53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in him. Ratilal Desai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written to me and told me that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share my trust. I have as yet made no suggestions beyond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bring the accounts up to date. For the present, I am collecting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relevant facts. I sent wires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Ratilal, Champa and Manjula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dissuaded them from rushing to Rangoon. I wished to restrain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too, but I knew that he would not have that much patience,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that he did not trust Chhaganlal. My own attitude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shares of the three brothers should be separated. From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writes, Doctor’s property seems to be very much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thought. He says that there is practically no cash,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expresses his distrust of Mayashankar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 think we should treat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of Doctor as his will. If, however, the total property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enumerated by Chhaganlal and if there is no cash, how can we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the sums specified by Doctor? Please write to me frankly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detail about all these matters. I feel unhappy that I am in jail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juncture. But our wishes are not always fulfilled, and, therefore,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our duty as best as we can in the circumstances in which we </w:t>
      </w:r>
      <w:r>
        <w:rPr>
          <w:rFonts w:ascii="Times" w:hAnsi="Times" w:eastAsia="Times"/>
          <w:b w:val="0"/>
          <w:i w:val="0"/>
          <w:color w:val="000000"/>
          <w:sz w:val="22"/>
        </w:rPr>
        <w:t>are placed.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 : C.W. 9462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LETTER TO BALKRISHNA BHAVE</w:t>
      </w:r>
    </w:p>
    <w:p>
      <w:pPr>
        <w:autoSpaceDN w:val="0"/>
        <w:autoSpaceDE w:val="0"/>
        <w:widowControl/>
        <w:spacing w:line="266" w:lineRule="exact" w:before="86" w:after="0"/>
        <w:ind w:left="4050" w:right="0" w:hanging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20,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BALKRISHNA,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not at all vigilant. I could suspect others but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suspect you. Whether I was vigilant or not it was your duty to inform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immediately about the lapse. That way the lapse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to some extent remedied. But it is futile to think over the past.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you should be able to sleep. Do not strain yourself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 it. Sleep out in the open air. Be without any thoughts. Utter </w:t>
      </w:r>
      <w:r>
        <w:rPr>
          <w:rFonts w:ascii="Times" w:hAnsi="Times" w:eastAsia="Times"/>
          <w:b w:val="0"/>
          <w:i w:val="0"/>
          <w:color w:val="000000"/>
          <w:sz w:val="22"/>
        </w:rPr>
        <w:t>Ramanama if thoughts occur. If in spite of it, thoughts keep coming,</w:t>
      </w:r>
    </w:p>
    <w:p>
      <w:pPr>
        <w:autoSpaceDN w:val="0"/>
        <w:autoSpaceDE w:val="0"/>
        <w:widowControl/>
        <w:spacing w:line="220" w:lineRule="exact" w:before="30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Son-in-law of Dr. Pranjivan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Narandas Gandhi”, p. 333.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Mayashankar Vrajlal Desai, business partner of Dr. Pranjivan Mehta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the letter appears to have been written before the one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dated August 20, 1932;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Balakrishna”, 20-8-1932.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24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auto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that be so. Once you have decided that you must sleep then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think about. Instead of worrying it is better to court failure.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discharge during sleep, do not fret. If you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to it, I shall consider that you have learnt the lesson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verse </w:t>
      </w:r>
      <w:r>
        <w:drawing>
          <wp:inline xmlns:a="http://schemas.openxmlformats.org/drawingml/2006/main" xmlns:pic="http://schemas.openxmlformats.org/drawingml/2006/picture">
            <wp:extent cx="1181100" cy="152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we have completely shut our minds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it, how are we responsible for an emission in sleep? All this can be </w:t>
      </w:r>
      <w:r>
        <w:rPr>
          <w:rFonts w:ascii="Times" w:hAnsi="Times" w:eastAsia="Times"/>
          <w:b w:val="0"/>
          <w:i w:val="0"/>
          <w:color w:val="000000"/>
          <w:sz w:val="22"/>
        </w:rPr>
        <w:t>addressed only to one following truth.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require wheat for putting on weight. However,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if you can digest it. If you find it difficult to digest wheat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as much milk as you can and also fruit. For the moment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about the cost. Therapeutically milk and </w:t>
      </w:r>
      <w:r>
        <w:rPr>
          <w:rFonts w:ascii="Times" w:hAnsi="Times" w:eastAsia="Times"/>
          <w:b w:val="0"/>
          <w:i/>
          <w:color w:val="000000"/>
          <w:sz w:val="22"/>
        </w:rPr>
        <w:t>neem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diet, but this can be proved only by experiment. If you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yourself from there I would like you to go to Almora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>months. Discuss it with Vinoba.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you how Suraj Bhan had a break-down, I send herewith </w:t>
      </w:r>
      <w:r>
        <w:rPr>
          <w:rFonts w:ascii="Times" w:hAnsi="Times" w:eastAsia="Times"/>
          <w:b w:val="0"/>
          <w:i w:val="0"/>
          <w:color w:val="000000"/>
          <w:sz w:val="22"/>
        </w:rPr>
        <w:t>his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for the questions. I take it you have these with you.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Yes and No. Because I am myself not clear as to what activity </w:t>
      </w:r>
      <w:r>
        <w:rPr>
          <w:rFonts w:ascii="Times" w:hAnsi="Times" w:eastAsia="Times"/>
          <w:b w:val="0"/>
          <w:i w:val="0"/>
          <w:color w:val="000000"/>
          <w:sz w:val="22"/>
        </w:rPr>
        <w:t>goes on for the whole day.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Both are alike, so I have not made an effort to find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difference. There is scope for wide difference where the word ‘like’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used. There is a great difference between the statements: ‘gold is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brass’ and ‘gold is brass’, and similarly between ‘a rope is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snake’ and ‘a rope is a snake’. The first is a beautiful example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eloquence but is meaningless as usage. There is no eloquence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>second. There can be many usages.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The reply to the first question covers that to the third.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Both the activities are different; so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>comparison. Only an experienced person can say more.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The </w:t>
      </w:r>
      <w:r>
        <w:rPr>
          <w:rFonts w:ascii="Times" w:hAnsi="Times" w:eastAsia="Times"/>
          <w:b w:val="0"/>
          <w:i/>
          <w:color w:val="000000"/>
          <w:sz w:val="22"/>
        </w:rPr>
        <w:t>brahmi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state is positive, it is an affirmation. But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>be described as it can only be experienced.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‘Sensitive’ means delicate and soft. It is good you introduced </w:t>
      </w:r>
      <w:r>
        <w:rPr>
          <w:rFonts w:ascii="Times" w:hAnsi="Times" w:eastAsia="Times"/>
          <w:b w:val="0"/>
          <w:i w:val="0"/>
          <w:color w:val="000000"/>
          <w:sz w:val="22"/>
        </w:rPr>
        <w:t>the children to me. A letter to them is enclosed.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11279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9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3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380.  LETTER  TO  JANAKIDEVI  BAJAJ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1932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JANAKIMAIYA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at last you took the trouble to write a few lines with pencil.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you could not shake off your lethargy even in jail. 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>was a mistake [on the part of the magistrate] to have awarded you ‘A’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class. He should have awarded you ‘C’ class, so that you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do hard work. Well, be as lethargic as you will, but see 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recover your health completely. I am glad you are having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Vinoba’s strict discipline. If you do not write regularly,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in mind you will be punished. Did I tell you that the old blanket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had made into a new one by stitching it on to khadi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accompanied me to the Royal Palace?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 is with me in this </w:t>
      </w:r>
      <w:r>
        <w:rPr>
          <w:rFonts w:ascii="Times" w:hAnsi="Times" w:eastAsia="Times"/>
          <w:b w:val="0"/>
          <w:i w:val="0"/>
          <w:color w:val="000000"/>
          <w:sz w:val="22"/>
        </w:rPr>
        <w:t>jail, too. I am sure it will last for many more years yet.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2900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381.  LETTER TO LILAVATI ASAR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my message. I hope you have calmed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Remember the second chapter [of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].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best to me that you should entrust your money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of Narandas and let him make any arrangement about it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proper. You should know from him what arrangement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makes. Obtain receipts, etc., and preserve them, or give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receipts to Narandas to preserve. You should consult Narandas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further guidance in this. I am writing to him. From here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any other suggestion to make. I hope your health is all right. </w:t>
      </w:r>
      <w:r>
        <w:rPr>
          <w:rFonts w:ascii="Times" w:hAnsi="Times" w:eastAsia="Times"/>
          <w:b w:val="0"/>
          <w:i w:val="0"/>
          <w:color w:val="000000"/>
          <w:sz w:val="22"/>
        </w:rPr>
        <w:t>Send me a report of your work.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9570. Also C.W. 6542.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Mathuradas Purushottam”, 6-7-1932.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726" w:right="1412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382.  LETTER TO CHHAGANLAL JOSHI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1932</w:t>
      </w:r>
    </w:p>
    <w:p>
      <w:pPr>
        <w:autoSpaceDN w:val="0"/>
        <w:tabs>
          <w:tab w:pos="550" w:val="left"/>
          <w:tab w:pos="607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many causes of illness is impatience. First the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impatient, and then the body. But it is the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that ‘the impatient get nervous and the calm remain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possessed’. If the world is on fire, will impatience help us to put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fire? And is it for us to put out the fire? Do you know that firemen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shoot water at the raging flames when a great fire breaks out?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direct their attention to the parts round the flames. If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them, they should be regarded as efficient, that is, as [karma]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yogis. If we do our own duty well, we would in effect have put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fire. It may not seem to the physical eye to have been put out,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rest assured that it has been put out. My long search for truth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revealed to me no other way but this, nor is it likely to reveal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 future. If what I have said is not correct, it would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follow the path of truth and cling to it scrupulously.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insist only on that which is possible. If anyone demands air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mountains on the moon, we would have to call him a Shaikhchalli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desire can never be satisfied. And this is also true about the scope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duty. Really speaking, everyone’s duty is clear enough for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see, for one does not have to look far to find it. One has to look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farther than the tip of one’s nose. We have merely to clean the dirt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in front of our feet. As we clean it, we shall discover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dirt to be cleaned and will clean that too. It does not matter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end of our lives, there will be as much dirt to be cleaned as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started. In truth, however, can we say that life ends?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perishes, but does that matter? And if life does not end,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disheartened to discover that the dirt has not disappeared.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tailor’s son goes on stitching all his life. If he falls dead with a yawn, a </w:t>
      </w:r>
      <w:r>
        <w:rPr>
          <w:rFonts w:ascii="Times" w:hAnsi="Times" w:eastAsia="Times"/>
          <w:b w:val="0"/>
          <w:i w:val="0"/>
          <w:color w:val="000000"/>
          <w:sz w:val="22"/>
        </w:rPr>
        <w:t>needle in his hand, he would be a man of true devotion to duty.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p. 371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said in his letter that he felt frustrated by the environment </w:t>
      </w:r>
      <w:r>
        <w:rPr>
          <w:rFonts w:ascii="Times" w:hAnsi="Times" w:eastAsia="Times"/>
          <w:b w:val="0"/>
          <w:i w:val="0"/>
          <w:color w:val="000000"/>
          <w:sz w:val="18"/>
        </w:rPr>
        <w:t>and was impatient to dispose of arrears of work.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who builds castles in the air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72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 LETTER TO KASTURBA GANDHI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1932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soon be released now. But you will feel unhappy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see me. I also feel unhappy. I may feel tempted to relax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sake at least. But you also will agree that it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proper for me to do so. We have become what we are through self-</w:t>
      </w:r>
      <w:r>
        <w:rPr>
          <w:rFonts w:ascii="Times" w:hAnsi="Times" w:eastAsia="Times"/>
          <w:b w:val="0"/>
          <w:i w:val="0"/>
          <w:color w:val="000000"/>
          <w:sz w:val="22"/>
        </w:rPr>
        <w:t>sacrifice. You should, therefore, show patience. Write to me in detail.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p. 373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384.  LETTER TO BALKRISHNA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1932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with certainty what Shankaracharya meant by </w:t>
      </w:r>
      <w:r>
        <w:rPr>
          <w:rFonts w:ascii="Times" w:hAnsi="Times" w:eastAsia="Times"/>
          <w:b w:val="0"/>
          <w:i/>
          <w:color w:val="000000"/>
          <w:sz w:val="22"/>
        </w:rPr>
        <w:t>maya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is what I believe. The world which we see and believe in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appearance; it is a product of our imagination. But in its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essence it does exist. We do not know what that essence is. We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Brahman, but we characterize all descriptions of the latter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inadequate. The world also a Brahman and not different from it. The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 which we see is mere appearance.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 is that the span of our life can be lengthened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shortened. The truth is that every species is born with its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functioning determined. We do not know and need not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>they are.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divisions of time are man-made and they are smaller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particles of dust in the cosmic cycles of time. Even if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units of our time as big as the Himalayas were added together,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would be smaller than a cosmic cycle of time. It is very little,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which man commands. Let him be pleased with it as much </w:t>
      </w:r>
      <w:r>
        <w:rPr>
          <w:rFonts w:ascii="Times" w:hAnsi="Times" w:eastAsia="Times"/>
          <w:b w:val="0"/>
          <w:i w:val="0"/>
          <w:color w:val="000000"/>
          <w:sz w:val="22"/>
        </w:rPr>
        <w:t>as he will.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are innumerable physical causes of dreams. I have expe-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rienced that, while dreaming, we can be conscious of its unreality.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moment may possibly be the point of transition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 state to the waking state. Involuntary discharges are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of purely physical causes and take place even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impure thoughts in one’s mind. They can be stopped by changes in </w:t>
      </w:r>
      <w:r>
        <w:rPr>
          <w:rFonts w:ascii="Times" w:hAnsi="Times" w:eastAsia="Times"/>
          <w:b w:val="0"/>
          <w:i w:val="0"/>
          <w:color w:val="000000"/>
          <w:sz w:val="22"/>
        </w:rPr>
        <w:t>one’s food. Mostly they are caused by constipation. When such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Balkrishna Bhave, brother of Vinoba Bhave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676" w:right="1406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discharges are due to milk, mostly the immediate cause is impure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thoughts, since milk has a tendency to stimulate passion. But that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the case with you. That is, milk cannot stimulate passion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persons whose bodies have become weak even if the person is of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passionate nature. All the power of the milk is used up in building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body of such a person. Dr. Rajab Ali’s view is correct within certain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limits. But what he says does not apply to persons who are completely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healthy in body and mind.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desire to work for the welfare of the world is an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 in the nature of a man of spiritual knowledge.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>no exception to this.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for what length of time I can keep out all thoughts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mind, since I have never tried to test this. But I know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able to keep out unnecessary thoughts. If any such thoughts come,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to run away like thieves.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Hypocrisy is nothing but the mask which falsehood wears.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pp. 371-2</w:t>
      </w:r>
    </w:p>
    <w:p>
      <w:pPr>
        <w:autoSpaceDN w:val="0"/>
        <w:autoSpaceDE w:val="0"/>
        <w:widowControl/>
        <w:spacing w:line="292" w:lineRule="exact" w:before="38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385.  LETTER TO MATHURADAS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1932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plan of voluntary dress-making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the work of stitching khadi clothes for the poor.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it is to promote quicker sale without incurring loss,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 by the poor and to reduce its price which is felt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pay attention to carnal thoughts either. Once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up our mind in regard to a thing, we should take it as finally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settled. A vow means that the mind stops thinking about the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which we have taken the vow. When a business man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concluded a deal, he does not think further about it and directs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other things. We should act in the same manner with </w:t>
      </w:r>
      <w:r>
        <w:rPr>
          <w:rFonts w:ascii="Times" w:hAnsi="Times" w:eastAsia="Times"/>
          <w:b w:val="0"/>
          <w:i w:val="0"/>
          <w:color w:val="000000"/>
          <w:sz w:val="22"/>
        </w:rPr>
        <w:t>regard to vows.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pp. 372-3</w:t>
      </w:r>
    </w:p>
    <w:p>
      <w:pPr>
        <w:autoSpaceDN w:val="0"/>
        <w:tabs>
          <w:tab w:pos="2890" w:val="left"/>
          <w:tab w:pos="5270" w:val="left"/>
          <w:tab w:pos="5630" w:val="left"/>
        </w:tabs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Mathuradas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Purushottam;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Mathuradas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Purushottam”, 7-8-1932.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discussion on food which followed is omitted in the source.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24" w:right="135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 LETTER TO MADALASA BAJAJ</w:t>
      </w:r>
    </w:p>
    <w:p>
      <w:pPr>
        <w:autoSpaceDN w:val="0"/>
        <w:autoSpaceDE w:val="0"/>
        <w:widowControl/>
        <w:spacing w:line="27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MADALASA,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may believe that you are full of envy,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pride, etc., but I don’t believe so. From whom could you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defects? Jamnalal certainly does not have them, nor Janakibehn.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also not come  under the influence of bad company.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you lack. Yes, you are inclined to be angry. I,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that. But Janakibehn also has that weakness. And,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body is weak. But you are wise. Make a conscious effort,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overcome your shortcoming. Other people also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beings like us. The same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dwells in all of us.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angry with anybody means getting angry with ourselves.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no short-comings remain in anyone in whom a passion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 of every living creature has been aroused. You should,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cultivate greater devotion to service.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will make me happy if you write to me regularly.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313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387.  LETTER TO UMADEVI BAJAJ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OM,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Your handwriting has improved greatly.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present weight is due to a strong build, why do you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 it? You will be better equipped for service if you grow up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and strong in body, provided of course that your mind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strong along with the body. If the body has become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 because of some disease, you should certainly try to reduce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weight. Do you suffer from any disease? Write to me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20" w:lineRule="exact" w:before="46" w:after="1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576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335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676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 LETTER TO GULAM RASUL QURESHI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1932</w:t>
      </w:r>
    </w:p>
    <w:p>
      <w:pPr>
        <w:autoSpaceDN w:val="0"/>
        <w:autoSpaceDE w:val="0"/>
        <w:widowControl/>
        <w:spacing w:line="212" w:lineRule="exact" w:before="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QURESHI,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70"/>
        </w:trPr>
        <w:tc>
          <w:tcPr>
            <w:tcW w:type="dxa" w:w="6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got your letter. Since the children feel at home at Noorbanu’s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 may be satisfied that their interest will be well protected.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your health. If your piles can be cured with treatment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very good. Do not be impatient.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two parts of </w:t>
      </w:r>
      <w:r>
        <w:rPr>
          <w:rFonts w:ascii="Times" w:hAnsi="Times" w:eastAsia="Times"/>
          <w:b w:val="0"/>
          <w:i/>
          <w:color w:val="000000"/>
          <w:sz w:val="22"/>
        </w:rPr>
        <w:t>Safaba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first part of </w:t>
      </w:r>
      <w:r>
        <w:rPr>
          <w:rFonts w:ascii="Times" w:hAnsi="Times" w:eastAsia="Times"/>
          <w:b w:val="0"/>
          <w:i/>
          <w:color w:val="000000"/>
          <w:sz w:val="22"/>
        </w:rPr>
        <w:t>Sirhat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Al Farooqui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not received anything else. With whom did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 Koran? I must get the second part of </w:t>
      </w:r>
      <w:r>
        <w:rPr>
          <w:rFonts w:ascii="Times" w:hAnsi="Times" w:eastAsia="Times"/>
          <w:b w:val="0"/>
          <w:i/>
          <w:color w:val="000000"/>
          <w:sz w:val="22"/>
        </w:rPr>
        <w:t>Sirhat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</w:t>
      </w:r>
      <w:r>
        <w:rPr>
          <w:rFonts w:ascii="Times" w:hAnsi="Times" w:eastAsia="Times"/>
          <w:b w:val="0"/>
          <w:i/>
          <w:color w:val="000000"/>
          <w:sz w:val="22"/>
        </w:rPr>
        <w:t>Shibli</w:t>
      </w:r>
      <w:r>
        <w:rPr>
          <w:rFonts w:ascii="Times" w:hAnsi="Times" w:eastAsia="Times"/>
          <w:b w:val="0"/>
          <w:i w:val="0"/>
          <w:color w:val="000000"/>
          <w:sz w:val="22"/>
        </w:rPr>
        <w:t>. What is your weight now?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10808. Courtesy: Gulam Rasul Qureshi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389.  READING AND REFLECTION—II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1932</w:t>
      </w:r>
    </w:p>
    <w:p>
      <w:pPr>
        <w:autoSpaceDN w:val="0"/>
        <w:autoSpaceDE w:val="0"/>
        <w:widowControl/>
        <w:spacing w:line="240" w:lineRule="exact" w:before="70" w:after="0"/>
        <w:ind w:left="8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Awake and arise, O traveller, it is morning now;</w:t>
      </w:r>
    </w:p>
    <w:p>
      <w:pPr>
        <w:autoSpaceDN w:val="0"/>
        <w:autoSpaceDE w:val="0"/>
        <w:widowControl/>
        <w:spacing w:line="240" w:lineRule="exact" w:before="60" w:after="0"/>
        <w:ind w:left="8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no longer night that you still slumber.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anybody understands these lines to mean simply: “O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traveller, arise, it is morning now. Is it night that you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sleeping?”—then he has read the lines but not reflected over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meaning. For such a reader will rise early at dawn and feel satisfied.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reader who wishes to think will ask : Who is this traveller?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meant by “It is morning”? What does the poet mean when he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no longer night? What does sleeping mean? He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daily new meanings in every line, and understand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traveller represents every human being. For one who has faith in God,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always morning. Night may also signify ignorance. This 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to any person who is negligent, be it in ever so small a degree. </w:t>
      </w:r>
      <w:r>
        <w:rPr>
          <w:rFonts w:ascii="Times" w:hAnsi="Times" w:eastAsia="Times"/>
          <w:b w:val="0"/>
          <w:i w:val="0"/>
          <w:color w:val="000000"/>
          <w:sz w:val="22"/>
        </w:rPr>
        <w:t>Anybody who tells a lie also slumbers. The line is a call to such a</w:t>
      </w:r>
    </w:p>
    <w:p>
      <w:pPr>
        <w:autoSpaceDN w:val="0"/>
        <w:autoSpaceDE w:val="0"/>
        <w:widowControl/>
        <w:spacing w:line="22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Pyare Ali, a businessman from Bombay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along with “Letter to Narandas Gandhi”, 20/21-8-1932;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popular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18"/>
        </w:rPr>
        <w:t>in Hindi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726" w:right="1396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to wake up. We may thus read a wide meaning in the line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peace of mind through it. In other words, meditation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line can supply enough provision to a man for his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journey, whereas a person who has memorized the four Vedas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studied their meaning may find them a useless burden.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here but one illustration which occurred to me. If all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in what direction we wish to progress and start thinking, we </w:t>
      </w:r>
      <w:r>
        <w:rPr>
          <w:rFonts w:ascii="Times" w:hAnsi="Times" w:eastAsia="Times"/>
          <w:b w:val="0"/>
          <w:i w:val="0"/>
          <w:color w:val="000000"/>
          <w:sz w:val="22"/>
        </w:rPr>
        <w:t>would discover new meanings in life and daily experience a new joy.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M.M.U./II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390.  LETTER TO NARANDAS GANDHI</w:t>
      </w:r>
    </w:p>
    <w:p>
      <w:pPr>
        <w:autoSpaceDN w:val="0"/>
        <w:autoSpaceDE w:val="0"/>
        <w:widowControl/>
        <w:spacing w:line="27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20/21,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heavy mail. There was a bitter letter from Champa.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wrote a postcard in reply, which you should get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 or Monday. Now that Narmada has been saved, we owe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 duty to her. I think her education has been poor.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 is extremely careless. If she has the good fortune now to </w:t>
      </w:r>
      <w:r>
        <w:rPr>
          <w:rFonts w:ascii="Times" w:hAnsi="Times" w:eastAsia="Times"/>
          <w:b w:val="0"/>
          <w:i w:val="0"/>
          <w:color w:val="000000"/>
          <w:sz w:val="22"/>
        </w:rPr>
        <w:t>observe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rest of her life, I think she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things. See, therefore, if you can give her more help (by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time) and educate her. If she does not work with sincere enthusiasm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good use of the time which you give to her, you may stop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About Liladhar, what you have done seems all right. If you can,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and make Jaisukhlal’s daughters forget Amreli. What is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Indu’s maternal uncle? What is his occupation in Palitana? Kusum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take up nursing as long as she is not completely free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of tuberculosis. It would be very bad if she joins and returns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month or so. She ought to realize that nursing is a very strenuous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A sincere nurse has to be on her feet the whole day. She can </w:t>
      </w:r>
      <w:r>
        <w:rPr>
          <w:rFonts w:ascii="Times" w:hAnsi="Times" w:eastAsia="Times"/>
          <w:b w:val="0"/>
          <w:i w:val="0"/>
          <w:color w:val="000000"/>
          <w:sz w:val="22"/>
        </w:rPr>
        <w:t>hardly find time even for a hurried meal.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Ratubhai’s condition is pitiable. Why does he let his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college when he is in debt? I can easily see that he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go to Rangoon. Will not any of his children be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and stay in the Ashram? A boy who is truthful, industrious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can rise as high as he wishes in the Ashram. May be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there the education which he gets in a college. But, after all </w:t>
      </w:r>
      <w:r>
        <w:rPr>
          <w:rFonts w:ascii="Times" w:hAnsi="Times" w:eastAsia="Times"/>
          <w:b w:val="0"/>
          <w:i w:val="0"/>
          <w:color w:val="000000"/>
          <w:sz w:val="22"/>
        </w:rPr>
        <w:t>what is the value of that education?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doing a very good thing in keeping Ratilal from going. </w:t>
      </w:r>
      <w:r>
        <w:rPr>
          <w:rFonts w:ascii="Times" w:hAnsi="Times" w:eastAsia="Times"/>
          <w:b w:val="0"/>
          <w:i w:val="0"/>
          <w:color w:val="000000"/>
          <w:sz w:val="22"/>
        </w:rPr>
        <w:t>I had fine letters from Chhaganlal, so that I am now relatively free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24" w:right="1414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worry from that source. I got letters from Nanalal and Manilal,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Manjula has been writing regularly. She is rising higher in my </w:t>
      </w:r>
      <w:r>
        <w:rPr>
          <w:rFonts w:ascii="Times" w:hAnsi="Times" w:eastAsia="Times"/>
          <w:b w:val="0"/>
          <w:i w:val="0"/>
          <w:color w:val="000000"/>
          <w:sz w:val="22"/>
        </w:rPr>
        <w:t>esteem every day.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having novel experiences in regard to my food.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bananas did not cure my constipation completely as long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drinking milk. I, therefore, stopped milk and ate bananas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days. For the evening meal I had bread and vegetable.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relieved the constipation to some degree. But, being eager to 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food as ‘C’ class prisoners do, and remembering that in 1930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tried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bajri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had cured my constipation, for  the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three days I have been eating in the evening one </w:t>
      </w:r>
      <w:r>
        <w:rPr>
          <w:rFonts w:ascii="Times" w:hAnsi="Times" w:eastAsia="Times"/>
          <w:b w:val="0"/>
          <w:i/>
          <w:color w:val="000000"/>
          <w:sz w:val="22"/>
        </w:rPr>
        <w:t>rotlo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vegetable. That has cured the constipation completely. But on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the continued consumption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bajri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resulted in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disappearance of constipation, and so I had to give it up.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that the same thing may happen this time. I have not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exclude milk completely for the present. I, therefore, intend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with </w:t>
      </w:r>
      <w:r>
        <w:rPr>
          <w:rFonts w:ascii="Times" w:hAnsi="Times" w:eastAsia="Times"/>
          <w:b w:val="0"/>
          <w:i/>
          <w:color w:val="000000"/>
          <w:sz w:val="22"/>
        </w:rPr>
        <w:t>bajri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soon as I am free from the fear of constipation.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all these details so that, if anybody there wishes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experiment for constipation, he may do so. But the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for the success of this experiment is that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oil or ghee in the vegetable, nor should any ghee or milk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</w:t>
      </w:r>
      <w:r>
        <w:rPr>
          <w:rFonts w:ascii="Times" w:hAnsi="Times" w:eastAsia="Times"/>
          <w:b w:val="0"/>
          <w:i/>
          <w:color w:val="000000"/>
          <w:sz w:val="22"/>
        </w:rPr>
        <w:t>bajri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cake. In 1930, when my constipation was cured, I ate </w:t>
      </w:r>
      <w:r>
        <w:rPr>
          <w:rFonts w:ascii="Times" w:hAnsi="Times" w:eastAsia="Times"/>
          <w:b w:val="0"/>
          <w:i w:val="0"/>
          <w:color w:val="000000"/>
          <w:sz w:val="22"/>
        </w:rPr>
        <w:t>only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bajri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vegetables. I did not eat fruit, nor almonds.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the latter after the constipation was relieved. But I did consume </w:t>
      </w:r>
      <w:r>
        <w:rPr>
          <w:rFonts w:ascii="Times" w:hAnsi="Times" w:eastAsia="Times"/>
          <w:b w:val="0"/>
          <w:i w:val="0"/>
          <w:color w:val="000000"/>
          <w:sz w:val="22"/>
        </w:rPr>
        <w:t>sour lemons. The vegetables should include some greens.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the doctor advises, Parasram should be got operated upon.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are doing right in permitting Premabehn to go out fre-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quently. She will take time to become steady. I do write to her letters </w:t>
      </w:r>
      <w:r>
        <w:rPr>
          <w:rFonts w:ascii="Times" w:hAnsi="Times" w:eastAsia="Times"/>
          <w:b w:val="0"/>
          <w:i w:val="0"/>
          <w:color w:val="000000"/>
          <w:sz w:val="22"/>
        </w:rPr>
        <w:t>to calm her.</w:t>
      </w:r>
    </w:p>
    <w:p>
      <w:pPr>
        <w:autoSpaceDN w:val="0"/>
        <w:autoSpaceDE w:val="0"/>
        <w:widowControl/>
        <w:spacing w:line="28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can understand about the wire from Darjeeling.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quite right in taking no action on it. You should give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 of the wire to Mahavir and ask him what the purpose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that wire was. You should also write to Agamgiri and ask him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question.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anybody asks for permission to publish a German translation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Vratavichar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you may tell him that we claim copyright for none of</w:t>
      </w:r>
    </w:p>
    <w:p>
      <w:pPr>
        <w:autoSpaceDN w:val="0"/>
        <w:autoSpaceDE w:val="0"/>
        <w:widowControl/>
        <w:spacing w:line="220" w:lineRule="exact" w:before="3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Gandhiji’s detention in the Yeravda Central Prison in 1930, he wrote </w:t>
      </w:r>
      <w:r>
        <w:rPr>
          <w:rFonts w:ascii="Times" w:hAnsi="Times" w:eastAsia="Times"/>
          <w:b w:val="0"/>
          <w:i w:val="0"/>
          <w:color w:val="000000"/>
          <w:sz w:val="18"/>
        </w:rPr>
        <w:t>weekly dircourses in letters addressed to Narandas Gandhi, from July 22, 1930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24" w:right="135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publications and that, therefore, he can translate it, but also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it is essential for such a book that a translator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depart from the original in any point.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say that Shankarbhai’s arm will require treatment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long time, I hope you don’t mean that some defect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>remain.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Or, is some other complication feared? Is the arm being </w:t>
      </w:r>
      <w:r>
        <w:rPr>
          <w:rFonts w:ascii="Times" w:hAnsi="Times" w:eastAsia="Times"/>
          <w:b w:val="0"/>
          <w:i w:val="0"/>
          <w:color w:val="000000"/>
          <w:sz w:val="22"/>
        </w:rPr>
        <w:t>examined by anybody from time to time?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8246.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391.  LETTER TO RAMESHWARDAS PODDAR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RAMESHWARDAS,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no pain while writing. I of course dictate to Mahadev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is long. I do not remember your vows. If you also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them, then forget about them and think as if you had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none. Your mode of life is still not such that it can endure vows.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make resolutions slowly one after another.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 vows and are observing them, please let me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are. Even if you do nothing else, keep repeating Ramanama. </w:t>
      </w:r>
      <w:r>
        <w:rPr>
          <w:rFonts w:ascii="Times" w:hAnsi="Times" w:eastAsia="Times"/>
          <w:b w:val="0"/>
          <w:i w:val="0"/>
          <w:color w:val="000000"/>
          <w:sz w:val="22"/>
        </w:rPr>
        <w:t>Some day you will suddenly see light in the midst of darkness.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204</w:t>
      </w:r>
    </w:p>
    <w:p>
      <w:pPr>
        <w:autoSpaceDN w:val="0"/>
        <w:autoSpaceDE w:val="0"/>
        <w:widowControl/>
        <w:spacing w:line="220" w:lineRule="exact" w:before="20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onwards, to Satyagraha Ashram, containing “a cursory examination of the principal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Ashram observances”. They were published in Gujarati under the title </w:t>
      </w:r>
      <w:r>
        <w:rPr>
          <w:rFonts w:ascii="Times" w:hAnsi="Times" w:eastAsia="Times"/>
          <w:b w:val="0"/>
          <w:i/>
          <w:color w:val="000000"/>
          <w:sz w:val="18"/>
        </w:rPr>
        <w:t>Vratavichar.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Subsequently, a chapter on swadeshi was added to it and the title was changed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Mangal Prabhat.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translated into English under the title </w:t>
      </w:r>
      <w:r>
        <w:rPr>
          <w:rFonts w:ascii="Times" w:hAnsi="Times" w:eastAsia="Times"/>
          <w:b w:val="0"/>
          <w:i/>
          <w:color w:val="000000"/>
          <w:sz w:val="18"/>
        </w:rPr>
        <w:t>From Yeravda Mandir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1932 - 4,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24" w:right="1410" w:bottom="4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392.  LETTER TO GULAB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GULAB,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general statement that your speed in spinning and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slivers has increased tells the other person nothing. If you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spin 160 rounds instead of 150 or make seven instead of five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tolas </w:t>
      </w:r>
      <w:r>
        <w:rPr>
          <w:rFonts w:ascii="Times" w:hAnsi="Times" w:eastAsia="Times"/>
          <w:b w:val="0"/>
          <w:i w:val="0"/>
          <w:color w:val="000000"/>
          <w:sz w:val="22"/>
        </w:rPr>
        <w:t>of slivers per hour, that will tell him something.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1722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LETTER TO MANIBEHN N. PARIKH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MANIBEHN,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hope you do not worry about Narahari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we worry when we have left it to God to worry for us? </w:t>
      </w:r>
      <w:r>
        <w:rPr>
          <w:rFonts w:ascii="Times" w:hAnsi="Times" w:eastAsia="Times"/>
          <w:b w:val="0"/>
          <w:i w:val="0"/>
          <w:color w:val="000000"/>
          <w:sz w:val="22"/>
        </w:rPr>
        <w:t>And what do we gain by worrying?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write to Vanamala some other time.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5971. Also C. W. 3288.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Vanamala M.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 LETTER TO CHAMPABEHN R. MEHTA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CHAMPA,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 hope you received my postcard. Do not worry about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all. God will solve all problems. Prabhashankar has sent me a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the  letter  which you  wrote  to him. But as I explained to you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letter, unfortunately for you, he and I cannot agree. I will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acting and advising you as seems best to me. May God give you </w:t>
      </w:r>
      <w:r>
        <w:rPr>
          <w:rFonts w:ascii="Times" w:hAnsi="Times" w:eastAsia="Times"/>
          <w:b w:val="0"/>
          <w:i w:val="0"/>
          <w:color w:val="000000"/>
          <w:sz w:val="22"/>
        </w:rPr>
        <w:t>patience.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8753. Also C.W. 1041.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Champabehn R. Mehta</w:t>
      </w:r>
    </w:p>
    <w:p>
      <w:pPr>
        <w:autoSpaceDN w:val="0"/>
        <w:tabs>
          <w:tab w:pos="2550" w:val="left"/>
        </w:tabs>
        <w:autoSpaceDE w:val="0"/>
        <w:widowControl/>
        <w:spacing w:line="302" w:lineRule="exact" w:before="5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72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LETTER TO MATHURI N. KHARE</w:t>
      </w:r>
    </w:p>
    <w:p>
      <w:pPr>
        <w:autoSpaceDN w:val="0"/>
        <w:autoSpaceDE w:val="0"/>
        <w:widowControl/>
        <w:spacing w:line="27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1932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after a long time. The programme is good.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do you weigh now? If you feel sleepy during prayers,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doze off. Do you know that one can go on repeating </w:t>
      </w:r>
      <w:r>
        <w:rPr>
          <w:rFonts w:ascii="Times" w:hAnsi="Times" w:eastAsia="Times"/>
          <w:b w:val="0"/>
          <w:i w:val="0"/>
          <w:color w:val="000000"/>
          <w:sz w:val="22"/>
        </w:rPr>
        <w:t>God’s name even in sleep?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C.W. 266. Courtesy: Lakshmibehn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 Khare</w:t>
      </w:r>
    </w:p>
    <w:p>
      <w:pPr>
        <w:autoSpaceDN w:val="0"/>
        <w:autoSpaceDE w:val="0"/>
        <w:widowControl/>
        <w:spacing w:line="292" w:lineRule="exact" w:before="362" w:after="30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396.  LETTER TO RAMACHANDRA N. KHARE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RAMACHANDRA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type w:val="continuous"/>
          <w:pgSz w:w="9360" w:h="12960"/>
          <w:pgMar w:top="726" w:right="1410" w:bottom="468" w:left="1440" w:header="720" w:footer="720" w:gutter="0"/>
          <w:cols w:num="2" w:equalWidth="0">
            <w:col w:w="3344" w:space="0"/>
            <w:col w:w="3166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88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1932</w:t>
      </w:r>
    </w:p>
    <w:p>
      <w:pPr>
        <w:sectPr>
          <w:type w:val="nextColumn"/>
          <w:pgSz w:w="9360" w:h="12960"/>
          <w:pgMar w:top="726" w:right="1410" w:bottom="468" w:left="1440" w:header="720" w:footer="720" w:gutter="0"/>
          <w:cols w:num="2" w:equalWidth="0">
            <w:col w:w="3344" w:space="0"/>
            <w:col w:w="3166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English handwriting is very good indeed, though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weak in spelling. Do you understand the meaning of every </w:t>
      </w:r>
      <w:r>
        <w:rPr>
          <w:rFonts w:ascii="Times" w:hAnsi="Times" w:eastAsia="Times"/>
          <w:b w:val="0"/>
          <w:i w:val="0"/>
          <w:color w:val="000000"/>
          <w:sz w:val="22"/>
        </w:rPr>
        <w:t>word correctly?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295. Courtesy : Lakshmibehn N. Khare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 LETTER TO JAMNABEHN GANDHI</w:t>
      </w:r>
    </w:p>
    <w:p>
      <w:pPr>
        <w:autoSpaceDN w:val="0"/>
        <w:autoSpaceDE w:val="0"/>
        <w:widowControl/>
        <w:spacing w:line="27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21.1932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wrote to me after a long interval. It is certainly good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get an opportunity of staying in Rajkot from time to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Khushalbhai’s recovery to this  extent is indeed a miracle.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Jamnadas that I should be happy if he stops being lazy in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858. courtesy: Narandas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type w:val="continuous"/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398.  LETTER TO NARMADABEHN RANA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NARMADA,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improve your handwriting. You should leave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space on both sides. The words should be spaced well. The line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straight. it will be better if you use a reed-pen.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you to become accomplished in everything.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mean by a boy’s dress? Please describe it. For how many </w:t>
      </w:r>
      <w:r>
        <w:rPr>
          <w:rFonts w:ascii="Times" w:hAnsi="Times" w:eastAsia="Times"/>
          <w:b w:val="0"/>
          <w:i w:val="0"/>
          <w:color w:val="000000"/>
          <w:sz w:val="22"/>
        </w:rPr>
        <w:t>years have you been wearing it, and on whose advice?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know your programme of daily work.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2760. Courtesy: Ramnarayan 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pathak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 LETTER TO GANGABEHN VAIDYA</w:t>
      </w:r>
    </w:p>
    <w:p>
      <w:pPr>
        <w:autoSpaceDN w:val="0"/>
        <w:autoSpaceDE w:val="0"/>
        <w:widowControl/>
        <w:spacing w:line="270" w:lineRule="exact" w:before="3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would be very good indeed if Ramibehn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recovers before leaving that place. I hope you got all my letters.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Regain the weight which you have lost. Feel no hesitation in eating </w:t>
      </w:r>
      <w:r>
        <w:rPr>
          <w:rFonts w:ascii="Times" w:hAnsi="Times" w:eastAsia="Times"/>
          <w:b w:val="0"/>
          <w:i w:val="0"/>
          <w:color w:val="000000"/>
          <w:sz w:val="22"/>
        </w:rPr>
        <w:t>any food which may be necessary for your health.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change which has taken place in Kaku’s brother and sister </w:t>
      </w:r>
      <w:r>
        <w:rPr>
          <w:rFonts w:ascii="Times" w:hAnsi="Times" w:eastAsia="Times"/>
          <w:b w:val="0"/>
          <w:i w:val="0"/>
          <w:color w:val="000000"/>
          <w:sz w:val="22"/>
        </w:rPr>
        <w:t>is very good.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Patro—6: G. S. Gangabenne</w:t>
      </w:r>
      <w:r>
        <w:rPr>
          <w:rFonts w:ascii="Times" w:hAnsi="Times" w:eastAsia="Times"/>
          <w:b w:val="0"/>
          <w:i w:val="0"/>
          <w:color w:val="000000"/>
          <w:sz w:val="18"/>
        </w:rPr>
        <w:t>, p. 64. Also C.W. 8794. Courtesy: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autoSpaceDE w:val="0"/>
        <w:widowControl/>
        <w:spacing w:line="240" w:lineRule="exact" w:before="1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Ramibehn Kamdar, addressee’s sister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400.  LETTER TO VIDYA R. PATEL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have become very hard-working. That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very good. But you must improve your handwriting.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 9430. Courtesy: Ravindra R. Patel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  LETTER TO ASHRAM BOYS AND GIRLS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BOYS AND GIRLS,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your letters have become dull. It is not possible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worth mentioning would have happened during a whole </w:t>
      </w:r>
      <w:r>
        <w:rPr>
          <w:rFonts w:ascii="Times" w:hAnsi="Times" w:eastAsia="Times"/>
          <w:b w:val="0"/>
          <w:i w:val="0"/>
          <w:color w:val="000000"/>
          <w:sz w:val="22"/>
        </w:rPr>
        <w:t>week.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describe the trees and  plants and the cattle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see, you can give an account of your work, can say who was most alert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was lazy, what books you read, etc. You can describe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numerable other things like these if you but try to think. Why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write about [all]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these things in your letters?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 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402.  LETTER  TO KAMALNAYAN BAJAJ</w:t>
      </w:r>
    </w:p>
    <w:p>
      <w:pPr>
        <w:autoSpaceDN w:val="0"/>
        <w:autoSpaceDE w:val="0"/>
        <w:widowControl/>
        <w:spacing w:line="270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21,1932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KAMALNAYAN,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your  duty to write to me immediately after your release.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get the letter which I wrote to you? You have acquired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experience indeed. I have a faint recollection of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letter from you before I left for England. I have also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that I replied to your question. I now forget what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was. Ask it again.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Narmada scribbled a confused description and cleverly  got off. </w:t>
      </w:r>
      <w:r>
        <w:rPr>
          <w:rFonts w:ascii="Times" w:hAnsi="Times" w:eastAsia="Times"/>
          <w:b w:val="0"/>
          <w:i w:val="0"/>
          <w:color w:val="000000"/>
          <w:sz w:val="22"/>
        </w:rPr>
        <w:t>That is a sign of lethargy.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22" w:after="0"/>
        <w:ind w:left="0" w:right="3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3048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403.  LETTER TO AMTUSSALAAM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AMTUL,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inquiry about the Koran is pertinent. I do not believe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gospel to be a message from God delivered to someone by the angels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 do believe it to be the promptings of the inner voice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prophets. This much should suffice for us. It is good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planning to understand well the text of the Koran. The very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study of scriptures is to comprehend fully the text and its </w:t>
      </w:r>
      <w:r>
        <w:rPr>
          <w:rFonts w:ascii="Times" w:hAnsi="Times" w:eastAsia="Times"/>
          <w:b w:val="0"/>
          <w:i w:val="0"/>
          <w:color w:val="000000"/>
          <w:sz w:val="22"/>
        </w:rPr>
        <w:t>impact upon our heart.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Kudsia knows no Urdu? Do all the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family know English only? Give me the history of your caln,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it originally belonged to, when and how the interest in Urdu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lost? I suppose you are all right now. Do not overwork or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heart. Be cheerful and be satisfied with What 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permitsyou to do. You must have forwarded the letter to Dr. Sharma.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if you can  read my letter with ease. I would prefer to write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if that pleases you. Every week you must point out my mistakes.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tell me unhesitatingly if you like my English letters better.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be happy. It is better  that you write to me in Urdu but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you will have to write  legibly, otherwise I shall be unable to read </w:t>
      </w:r>
      <w:r>
        <w:rPr>
          <w:rFonts w:ascii="Times" w:hAnsi="Times" w:eastAsia="Times"/>
          <w:b w:val="0"/>
          <w:i w:val="0"/>
          <w:color w:val="000000"/>
          <w:sz w:val="22"/>
        </w:rPr>
        <w:t>the letter.</w:t>
      </w:r>
    </w:p>
    <w:p>
      <w:pPr>
        <w:autoSpaceDN w:val="0"/>
        <w:autoSpaceDE w:val="0"/>
        <w:widowControl/>
        <w:spacing w:line="266" w:lineRule="exact" w:before="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 .N. 254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  LETTER TO SHARDA C. SHAH</w:t>
      </w:r>
    </w:p>
    <w:p>
      <w:pPr>
        <w:autoSpaceDN w:val="0"/>
        <w:autoSpaceDE w:val="0"/>
        <w:widowControl/>
        <w:spacing w:line="270" w:lineRule="exact" w:before="3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for ‘learned’ in the </w:t>
      </w:r>
      <w:r>
        <w:rPr>
          <w:rFonts w:ascii="Times" w:hAnsi="Times" w:eastAsia="Times"/>
          <w:b w:val="0"/>
          <w:i/>
          <w:color w:val="000000"/>
          <w:sz w:val="22"/>
        </w:rPr>
        <w:t>shloka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quoted includes </w:t>
      </w:r>
      <w:r>
        <w:rPr>
          <w:rFonts w:ascii="Times" w:hAnsi="Times" w:eastAsia="Times"/>
          <w:b w:val="0"/>
          <w:i w:val="0"/>
          <w:color w:val="000000"/>
          <w:sz w:val="22"/>
        </w:rPr>
        <w:t>the meaning ‘virtuous’. In the olden times the word for a learned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man, viz., </w:t>
      </w:r>
      <w:r>
        <w:rPr>
          <w:rFonts w:ascii="Times" w:hAnsi="Times" w:eastAsia="Times"/>
          <w:b w:val="0"/>
          <w:i/>
          <w:color w:val="000000"/>
          <w:sz w:val="22"/>
        </w:rPr>
        <w:t>vidvan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synonymous with </w:t>
      </w:r>
      <w:r>
        <w:rPr>
          <w:rFonts w:ascii="Times" w:hAnsi="Times" w:eastAsia="Times"/>
          <w:b w:val="0"/>
          <w:i/>
          <w:color w:val="000000"/>
          <w:sz w:val="22"/>
        </w:rPr>
        <w:t>vedavid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meaning ‘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knower of the Vedas’, and it was believed that anyone who knew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Vedas was bound to be virtuous. What  I meant to say was that Doctor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respected because of his virtue. This does not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scholarship may never be honoured. But we know very well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>are many highly learned people who are utterly ignored.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9915. Courtesy: Shardabehn G. 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LETTER TO AMINA QURESHI</w:t>
      </w:r>
    </w:p>
    <w:p>
      <w:pPr>
        <w:autoSpaceDN w:val="0"/>
        <w:autoSpaceDE w:val="0"/>
        <w:widowControl/>
        <w:spacing w:line="244" w:lineRule="exact" w:before="148" w:after="0"/>
        <w:ind w:left="495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21,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AMINA,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improved your handwriting very much indeed.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master Urdu. You know how much Imam Saheb also wanted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should. What has gone wrong with your health? Write in detail.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10801. Courtesy: Gulam Rasul Qureshi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 LETTER TO PUSHPA S. PATEL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August 21,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PUSHPA,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your pictures are badly drawn. If you want to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pictures you must draw them well. Otherwise you cannot learn </w:t>
      </w:r>
      <w:r>
        <w:rPr>
          <w:rFonts w:ascii="Times" w:hAnsi="Times" w:eastAsia="Times"/>
          <w:b w:val="0"/>
          <w:i w:val="0"/>
          <w:color w:val="000000"/>
          <w:sz w:val="22"/>
        </w:rPr>
        <w:t>painting.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11083. Courtesy: Pushpa Naik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 LETTER TO NIRMALA GANDHI</w:t>
      </w:r>
    </w:p>
    <w:p>
      <w:pPr>
        <w:autoSpaceDN w:val="0"/>
        <w:autoSpaceDE w:val="0"/>
        <w:widowControl/>
        <w:spacing w:line="244" w:lineRule="exact" w:before="148" w:after="0"/>
        <w:ind w:left="4950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Y. M.,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21,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children are being bitten by mosquitoes, rubbing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korosene on the body would keep the mosquitoes away. This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the experience with many.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started taking ghee and oil now.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Nirmala Gandhi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408.   LETTER TO MANILAL GANDHI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 your letter. I am more than  happy that both of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fever. I hope that you have fully regained your normal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I  was pained to read what you say about Pragji. I  had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Mr. Ritch, in which he expresses his view that Phoenix ought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 disbanded. He writes nothing about Pragji, but he has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against you, He says that you have got involved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Sorabji and have lost some money. I hope that this is not true.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belongs to  the Trust. Surely you know that you cannot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from it except what you need to meetyour normal expenses.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neither advance a loan or make a gift from it, nor can borrow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against it. I think that the plot of twenty-five </w:t>
      </w:r>
      <w:r>
        <w:rPr>
          <w:rFonts w:ascii="Times" w:hAnsi="Times" w:eastAsia="Times"/>
          <w:b w:val="0"/>
          <w:i/>
          <w:color w:val="000000"/>
          <w:sz w:val="22"/>
        </w:rPr>
        <w:t>bighas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leased out to meet the needs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Even that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mistake, however. Since you yourself realized it, I need not say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about it.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sure that Pragji has been concerned only with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interest,  then I think that you ought not to use his services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>Opinion</w:t>
      </w:r>
      <w:r>
        <w:rPr>
          <w:rFonts w:ascii="Times" w:hAnsi="Times" w:eastAsia="Times"/>
          <w:b w:val="0"/>
          <w:i w:val="0"/>
          <w:color w:val="000000"/>
          <w:sz w:val="22"/>
        </w:rPr>
        <w:t>. I will write to him if you wish that  I should do so.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three of us are well. Devadas has recovered.He will take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time. Pyarelal has been released. Manibehn is again in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 year and three months. Ramdas is all right. Ba is about to be </w:t>
      </w:r>
      <w:r>
        <w:rPr>
          <w:rFonts w:ascii="Times" w:hAnsi="Times" w:eastAsia="Times"/>
          <w:b w:val="0"/>
          <w:i w:val="0"/>
          <w:color w:val="000000"/>
          <w:sz w:val="22"/>
        </w:rPr>
        <w:t>released. She has lost some weight.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4793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  LETTER TO SUSHILABEHN GANDHI</w:t>
      </w:r>
    </w:p>
    <w:p>
      <w:pPr>
        <w:autoSpaceDN w:val="0"/>
        <w:autoSpaceDE w:val="0"/>
        <w:widowControl/>
        <w:spacing w:line="270" w:lineRule="exact" w:before="3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Though your letter of two pages seemed long to you, a lazy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woman, I found it much too short. Do you know that, whenever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wrote to my brother from England, I used to fill 20 to 25 pages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still I thought the letter was too short? I did not feel, either,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Brother would find it too long and that it would be a bother to him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read it. I was sure that he would like a long letter. I would write about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everything I might have done during the week, everyone I might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met and everything I might have read and every foolishness I might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committed. No wonder the letter would be so many pages long.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Moreover, I used to write only to my brother, and so I would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unburden myself completely in the letter.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are a princess who would, if she could, write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 but writes 50 lines with the words written wide apart form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another, and thinks that she has written quite a long letter. All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yourself and rule Manilal. You were married to him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rather simple man and you are deep. I always believe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judgement about people would be correct. Exercise a little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 over him. Don’t think that, because he is your husband,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 done your duty when you have advised or warned him.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should hold the husband back by the ear and save him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falling into a pit. I believe that you have that strength. There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between Manilal and me that he should not look upon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his servant but should regard you as his life-companion, his partner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duties of life and his better-half. You two, therefore, have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over each other. Since you are gifted with greater intuition,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to that extent, greater authority over him than  he over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which require it. He knows more about the press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he has greater authority in that field. similarly, he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about water-treatment, and  so he may have greater authority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field too. When you read my letter to Manilal,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what all this means. How is your ear? Does Tara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you?</w:t>
      </w:r>
    </w:p>
    <w:p>
      <w:pPr>
        <w:autoSpaceDN w:val="0"/>
        <w:autoSpaceDE w:val="0"/>
        <w:widowControl/>
        <w:spacing w:line="220" w:lineRule="exact" w:before="6" w:after="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92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4792</w:t>
            </w:r>
          </w:p>
          <w:p>
            <w:pPr>
              <w:autoSpaceDN w:val="0"/>
              <w:autoSpaceDE w:val="0"/>
              <w:widowControl/>
              <w:spacing w:line="240" w:lineRule="exact" w:before="4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56 : 16 JUNE, 1932 - 4 SEPTEMBER, 1932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  <w:p>
            <w:pPr>
              <w:autoSpaceDN w:val="0"/>
              <w:autoSpaceDE w:val="0"/>
              <w:widowControl/>
              <w:spacing w:line="294" w:lineRule="exact" w:before="6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371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410.   LETTER TO BEHRAMJI KHAMBHATTA</w:t>
      </w:r>
    </w:p>
    <w:p>
      <w:pPr>
        <w:autoSpaceDN w:val="0"/>
        <w:autoSpaceDE w:val="0"/>
        <w:widowControl/>
        <w:spacing w:line="270" w:lineRule="exact" w:before="3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KHAMBHATTA,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 send your ointment, I will try it.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tell you that I have tried iodine for a long time.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ointment contains some other useful ingredients, it may be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trying. What a poor memory I have that I forgot that we had  Vidya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by you. It is true that one should not have any illness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age. But that can be  expected only of a person who has refrained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bodily pleasures throughout his life. But I have indulged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plenty of them. Only one was left, namely that  I never had my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massaged before going to bed. That is why I remember you every day </w:t>
      </w:r>
      <w:r>
        <w:rPr>
          <w:rFonts w:ascii="Times" w:hAnsi="Times" w:eastAsia="Times"/>
          <w:b w:val="0"/>
          <w:i w:val="0"/>
          <w:color w:val="000000"/>
          <w:sz w:val="22"/>
        </w:rPr>
        <w:t>at night.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 from</w:t>
      </w:r>
    </w:p>
    <w:p>
      <w:pPr>
        <w:autoSpaceDN w:val="0"/>
        <w:autoSpaceDE w:val="0"/>
        <w:widowControl/>
        <w:spacing w:line="266" w:lineRule="exact" w:before="22" w:after="0"/>
        <w:ind w:left="0" w:right="7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6602. Also C. W. 4388.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Tehmina Khambhatta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411.   LETTER TO TRAMBAKLAL</w:t>
      </w:r>
    </w:p>
    <w:p>
      <w:pPr>
        <w:autoSpaceDN w:val="0"/>
        <w:autoSpaceDE w:val="0"/>
        <w:widowControl/>
        <w:spacing w:line="270" w:lineRule="exact" w:before="3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22,1932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TRAMBAKLAL,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Chhaganbhai has full trust in you. Doctor also trusted you.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you are doing your best to keep Doctor’s family united.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write to me and let me know about any difficulties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hinder your efforts. And let me also have any suggestions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>would like to make.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9436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   LETTER TO RAIHANA TYABJI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RAIHANA,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letter, and also Father’s today. I had received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in which you had copied Dagh’s </w:t>
      </w:r>
      <w:r>
        <w:rPr>
          <w:rFonts w:ascii="Times" w:hAnsi="Times" w:eastAsia="Times"/>
          <w:b w:val="0"/>
          <w:i/>
          <w:color w:val="000000"/>
          <w:sz w:val="22"/>
        </w:rPr>
        <w:t>ghazal,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after considerable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4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delay. I have an impression that I had written to you about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one of your letters. I liked that </w:t>
      </w:r>
      <w:r>
        <w:rPr>
          <w:rFonts w:ascii="Times" w:hAnsi="Times" w:eastAsia="Times"/>
          <w:b w:val="0"/>
          <w:i/>
          <w:color w:val="000000"/>
          <w:sz w:val="22"/>
        </w:rPr>
        <w:t>ghazal.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all your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Why did you trouble Mother about Ghalib’s </w:t>
      </w:r>
      <w:r>
        <w:rPr>
          <w:rFonts w:ascii="Times" w:hAnsi="Times" w:eastAsia="Times"/>
          <w:b w:val="0"/>
          <w:i/>
          <w:color w:val="000000"/>
          <w:sz w:val="22"/>
        </w:rPr>
        <w:t>ghazal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 to give so much trouble to you either. Whatever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without much trouble to yourself will be enough for me.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got quite a few Urdu books. It is good that Purohitji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released. Why did Bhaiji have to drop the idea of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Afghanistan? Mahadev is learning French and Urdu. Father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him French. Since then he has not given it up. He will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learning the language of Timbuctoo after having learnt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two. But, then, you will have to teach it to him, because you are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the only one in our world who knows that language.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separately to Father. There is danger in writing to elders.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regards to Father and Mother, and </w:t>
      </w:r>
      <w:r>
        <w:rPr>
          <w:rFonts w:ascii="Times" w:hAnsi="Times" w:eastAsia="Times"/>
          <w:b w:val="0"/>
          <w:i/>
          <w:color w:val="000000"/>
          <w:sz w:val="18"/>
        </w:rPr>
        <w:t>vandemataram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others. To </w:t>
      </w:r>
      <w:r>
        <w:rPr>
          <w:rFonts w:ascii="Times" w:hAnsi="Times" w:eastAsia="Times"/>
          <w:b w:val="0"/>
          <w:i w:val="0"/>
          <w:color w:val="000000"/>
          <w:sz w:val="22"/>
        </w:rPr>
        <w:t>you a slap.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30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  <w:tab w:pos="287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took me half an hour to write this much. It is all your fault.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cannot I write with speed?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Blessings, good wishes, etc., from</w:t>
      </w:r>
    </w:p>
    <w:p>
      <w:pPr>
        <w:autoSpaceDN w:val="0"/>
        <w:autoSpaceDE w:val="0"/>
        <w:widowControl/>
        <w:spacing w:line="266" w:lineRule="exact" w:before="22" w:after="0"/>
        <w:ind w:left="0" w:right="1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 the Urdu / Gujarati : S.N. 9671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413. LETTER TO MIRABEHN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one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rather postcard at your new address.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made up my mind not to chide you even mentally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 ill again. I said to myself when I heard of your illness from Kashi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would not do to be finding fault with you every time you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ill. No doubt we get ill through our faults. But the difficulty lies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inability always to know our errors before hand. The other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inability always to guard against them even when we know them.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enough to know these truths that we ail through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 and then not always to be chiding ourselves when we do get </w:t>
      </w:r>
      <w:r>
        <w:rPr>
          <w:rFonts w:ascii="Times" w:hAnsi="Times" w:eastAsia="Times"/>
          <w:b w:val="0"/>
          <w:i w:val="0"/>
          <w:color w:val="000000"/>
          <w:sz w:val="22"/>
        </w:rPr>
        <w:t>ill. Your latest lapse therefore does not surprise me. It was inevitable in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postscript is in Gujarati.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Mirabehn”,19-8-1932.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43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circumstances related by you. God be thanked that you are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tide over these illnesses  without their leaving bad after-effects.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elimination (of) disease germs through natural treatment often leaves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system purer and stronger. the rest you are getting is providential.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are not going to bother if you get no permission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 or even to write letters. Only 50 years ago prisoners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visitors or write letters. Ordinary prison life nowadays has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its terrors. It was a great movement Howard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set on foot. It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beginning stages. The day is not far distant when prisons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rechristened and persons will be merely detained so as to be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harm whether moral, social or political in accordance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 of the respective States. But we have to rejoice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conditions of jail life, trying nevertheless to secure relief wherever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tabs>
          <w:tab w:pos="550" w:val="left"/>
          <w:tab w:pos="53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my food. Do you not remember that here in Yeravda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get rid of constipation with milk and juicy fruit  and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 able to do so only by  dropping  milk?  This time, too,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dropped milk only because I could not keep myself fit on milk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fruit. This time I began banana with milk. There was slight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improvement. But that was not enough. I have therefore just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 dropped milk and am taking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bajri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chapati instead of wheat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has been marvellous. During last incarceration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bajri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removed my constipation. And I was able to pass the 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on bread, vegetables and almond cream. I propose to go back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and see whether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bajri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able to avoid constipation.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excellent health. And as you can see I am writing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hand without coming  to grief. For the better protection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elbow, I have gone back to the Magan charkha and am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draw over 30 counts. I am satisfied with this. The output per </w:t>
      </w:r>
      <w:r>
        <w:rPr>
          <w:rFonts w:ascii="Times" w:hAnsi="Times" w:eastAsia="Times"/>
          <w:b w:val="0"/>
          <w:i w:val="0"/>
          <w:color w:val="000000"/>
          <w:sz w:val="22"/>
        </w:rPr>
        <w:t>hour is still bad. It hardly reaches 100 rounds per hour.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is making very rapid progress with his Sanskrit.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doing both French and Urdu. So our time is being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usefully spent. The weather has suddenly turned bright and  very hot </w:t>
      </w:r>
      <w:r>
        <w:rPr>
          <w:rFonts w:ascii="Times" w:hAnsi="Times" w:eastAsia="Times"/>
          <w:b w:val="0"/>
          <w:i w:val="0"/>
          <w:color w:val="000000"/>
          <w:sz w:val="22"/>
        </w:rPr>
        <w:t>here—unusual at this time of the year. I hope it is not bad with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have the mosquito-net.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6234. Courtesy: Mirabehn. Also G.N. 9700</w:t>
      </w:r>
    </w:p>
    <w:p>
      <w:pPr>
        <w:autoSpaceDN w:val="0"/>
        <w:autoSpaceDE w:val="0"/>
        <w:widowControl/>
        <w:spacing w:line="24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John Howard, English philanthropist and prison-reformer.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1930-31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   LETTER TO VASUMATI PANDIT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can write a separate letter to you. You could not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after all. I had expected your letter immediately.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that I may get it before you get this. Describe all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experiences, what you learnt from other women, the thoughts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you, the books which you read etc., etc. How was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[in jail]? Did you learn any Marathi? Could you keep up your energy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body and mind on the food that you were getting? I have had no </w:t>
      </w:r>
      <w:r>
        <w:rPr>
          <w:rFonts w:ascii="Times" w:hAnsi="Times" w:eastAsia="Times"/>
          <w:b w:val="0"/>
          <w:i w:val="0"/>
          <w:color w:val="000000"/>
          <w:sz w:val="22"/>
        </w:rPr>
        <w:t>letter from Nanibehn. Why is that so? We are all very well.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9331. Also C. W. 5076.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Vasumati Pandit.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415.   LETTER TO PREMLILA THACKERSEY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1932</w:t>
      </w:r>
    </w:p>
    <w:p>
      <w:pPr>
        <w:autoSpaceDN w:val="0"/>
        <w:autoSpaceDE w:val="0"/>
        <w:widowControl/>
        <w:spacing w:line="212" w:lineRule="exact" w:before="52" w:after="1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0"/>
        </w:trPr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got your letter and the copy of Sir Vithaldas’s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Will go through it.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biography. I</w:t>
            </w:r>
          </w:p>
        </w:tc>
      </w:tr>
    </w:tbl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three of us keep good health, as usual.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4832. Courtesy: Premlila Thackersey</w:t>
      </w:r>
    </w:p>
    <w:p>
      <w:pPr>
        <w:autoSpaceDN w:val="0"/>
        <w:autoSpaceDE w:val="0"/>
        <w:widowControl/>
        <w:spacing w:line="240" w:lineRule="exact" w:before="2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husband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416.   LETTER TO DARBARI SADHU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1932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seem correct to me to say that it is part of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to spend some time in idle thoughts. if there is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 to this, we cannot say that it is part of man’s nature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Actually, we find many exceptions. It is true that vast numbers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always busy thinking about all manner of things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do or will not do, and thus may be said to spend time in idle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thoughts. If thiswere not so, it would not be necessary to emphasize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importance of concentration. What is important for us atpresent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We ourselves make all kinds of plans and resolutions,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do not even remember aftersome time. All such thoughts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incontinence. Just as man dissipates his physical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ordinary incontinence, so he dissipates his mental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mental incontinence, and, as physical weakness affects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so mental weakness affects the body. That is why I have defined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wide sense and described even idle thoughts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violation of it. By defining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narrow sense,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it more difficult to observe. if we accept its wider definition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control all the eleven organs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the control of the one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organwould be much easier. You seem to 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of your hearts that physical activity prevents or hinders us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watching the progress of our inward purfication. My experience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opposite of this. Without inward purification, work cannot be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spirit of non-attachment. Hence the degree of inward purification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judged mainly by the purity of our work. Anybody who 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cultivate inward purity without doing work will more likely that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danger of falling into a delusion. I have seen many such </w:t>
      </w:r>
      <w:r>
        <w:rPr>
          <w:rFonts w:ascii="Times" w:hAnsi="Times" w:eastAsia="Times"/>
          <w:b w:val="0"/>
          <w:i w:val="0"/>
          <w:color w:val="000000"/>
          <w:sz w:val="22"/>
        </w:rPr>
        <w:t>instances. I will give an ordinary example. I have known many co-</w:t>
      </w:r>
      <w:r>
        <w:rPr>
          <w:rFonts w:ascii="Times" w:hAnsi="Times" w:eastAsia="Times"/>
          <w:b w:val="0"/>
          <w:i w:val="0"/>
          <w:color w:val="000000"/>
          <w:sz w:val="22"/>
        </w:rPr>
        <w:t>workers making all kinds of good resolutions in jail, and also seen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said in his letter that “aimless thoughts were certainly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burdensome but it seemed as if even the seeker after truth had to pass through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stage of wandering thoughts. It was true that selfless action purified the mind. But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after some purification has not the seeker quietly to observe his mental activity? 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the selfless action sufficient in  itself? Buddha recommended a combination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activity and contemplation with some such end in view. Bapu however was all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action, which according to him was the royal road to self-perfection. But did it enable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seeker to understand the activity of the soul?” (</w:t>
      </w:r>
      <w:r>
        <w:rPr>
          <w:rFonts w:ascii="Times" w:hAnsi="Times" w:eastAsia="Times"/>
          <w:b w:val="0"/>
          <w:i/>
          <w:color w:val="000000"/>
          <w:sz w:val="18"/>
        </w:rPr>
        <w:t>The Diary of Mahadev Desai</w:t>
      </w:r>
      <w:r>
        <w:rPr>
          <w:rFonts w:ascii="Times" w:hAnsi="Times" w:eastAsia="Times"/>
          <w:b w:val="0"/>
          <w:i w:val="0"/>
          <w:color w:val="000000"/>
          <w:sz w:val="18"/>
        </w:rPr>
        <w:t>, Vol.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I, pp. 304-5).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Five organs of perception, five of action and the mind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1070" w:val="left"/>
          <w:tab w:pos="2830" w:val="left"/>
          <w:tab w:pos="4010" w:val="left"/>
          <w:tab w:pos="4510" w:val="left"/>
          <w:tab w:pos="5050" w:val="left"/>
          <w:tab w:pos="5850" w:val="left"/>
          <w:tab w:pos="62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resolutions broken at the first blow after they were released.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 they were quite sure that they would never swerve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resolutions, that they had achieved inward purification, that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themselves in complete peace ofmind and that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concentration in prayer. ButI found that the moment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outside the jail walls all this evaporated into thin air. The fifth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 ofChapter III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states a profound truth. Scientist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scientist has told us that the principle enunciated in it is a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It simply means that no human being can cease from karma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moment. Karma or motion is the universal law of all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and forms of life. Man’s spiritual knowledge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excellence lie in obeying it in a spirit of non-attachment.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verses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Ishopanishad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state the same truth, and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profound. Who am I to criticize a great soul like the Buddha?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 I love and revere him. But did he himself set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[ of monasteries] or did his followers do so? whoever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the monasteries which were established became, in obedience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law, stagnant and by and by acquired reputation as dens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sloth. Even today we find Buddhist monks in Ceylon, Burma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Tibet sunk in ignorance and the veritable images of sloth. In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monks known assannyasis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rPr>
          <w:rFonts w:ascii="Times" w:hAnsi="Times" w:eastAsia="Times"/>
          <w:b w:val="0"/>
          <w:i w:val="0"/>
          <w:color w:val="000000"/>
          <w:sz w:val="22"/>
        </w:rPr>
        <w:t>shiningspecimens of humanity.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Personally I am convinced, therefore, that man can achieve real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enduring purfication of heart only through work. I again feel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tempted to quote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Verse 18 of Chapter IV means that he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sees action in inaction and inaction in action is the wise man, he is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true yogi and the true man of karma. I have, however, explained here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found in my own experience. I have quoted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verses because I have found the truth of their teaching in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experience. I never quote anything from Shastras which I have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tested in experience. The experience of others may be different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mine and they may even quote verses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which tend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opposite direction or they may quote in support of their experience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same verses which I do and interpret them differently. All this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possible. I, therefore, never insist that all people should accept my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experience as the sole guide.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pp. 378-80</w:t>
      </w:r>
    </w:p>
    <w:p>
      <w:pPr>
        <w:autoSpaceDN w:val="0"/>
        <w:autoSpaceDE w:val="0"/>
        <w:widowControl/>
        <w:spacing w:line="24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Verses 1 and 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417. LETTER TO TARAMATI MATHURADAS TRIKUMJI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TARAMATI,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 has not written to me again. But Shri Gangadharrao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Deshpande received a letter from him. He says that Mathuradas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good health. He has got good companions. As for the climate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Belgaum, it suited Mathuradas in the past. It is good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patient and postponed going there right now. He may go there </w:t>
      </w:r>
      <w:r>
        <w:rPr>
          <w:rFonts w:ascii="Times" w:hAnsi="Times" w:eastAsia="Times"/>
          <w:b w:val="0"/>
          <w:i w:val="0"/>
          <w:color w:val="000000"/>
          <w:sz w:val="22"/>
        </w:rPr>
        <w:t>for a time after the rains stop.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of us are keeping good health.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reading anything? What is your usual activity? Do you </w:t>
      </w:r>
      <w:r>
        <w:rPr>
          <w:rFonts w:ascii="Times" w:hAnsi="Times" w:eastAsia="Times"/>
          <w:b w:val="0"/>
          <w:i w:val="0"/>
          <w:color w:val="000000"/>
          <w:sz w:val="22"/>
        </w:rPr>
        <w:t>meet anybody from among the women?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418. LETTER TO PADMAJA NAIDU</w:t>
      </w:r>
    </w:p>
    <w:p>
      <w:pPr>
        <w:autoSpaceDN w:val="0"/>
        <w:autoSpaceDE w:val="0"/>
        <w:widowControl/>
        <w:spacing w:line="244" w:lineRule="exact" w:before="148" w:after="0"/>
        <w:ind w:left="4950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Y. M.,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24,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PADMAJA,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basket of lovely </w:t>
      </w:r>
      <w:r>
        <w:rPr>
          <w:rFonts w:ascii="Times" w:hAnsi="Times" w:eastAsia="Times"/>
          <w:b w:val="0"/>
          <w:i/>
          <w:color w:val="000000"/>
          <w:sz w:val="22"/>
        </w:rPr>
        <w:t>musambis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in last evening.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my letter posted to Hyderabad. Mother has begun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pranks she used to play in London. She spoiled me there by bringing </w:t>
      </w:r>
      <w:r>
        <w:rPr>
          <w:rFonts w:ascii="Times" w:hAnsi="Times" w:eastAsia="Times"/>
          <w:b w:val="0"/>
          <w:i w:val="0"/>
          <w:color w:val="000000"/>
          <w:sz w:val="22"/>
        </w:rPr>
        <w:t>the choicest fruits and now she is using you to do the same thing.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tell me all about you. Remember me to all the friends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>Society.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6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HRIMATI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ADMAJA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AIDU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ERVANTS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Padmaja Naidu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419.   LETTER TO NANI AND OTHERS</w:t>
      </w:r>
    </w:p>
    <w:p>
      <w:pPr>
        <w:autoSpaceDN w:val="0"/>
        <w:autoSpaceDE w:val="0"/>
        <w:widowControl/>
        <w:spacing w:line="27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1932</w:t>
      </w:r>
    </w:p>
    <w:p>
      <w:pPr>
        <w:autoSpaceDN w:val="0"/>
        <w:autoSpaceDE w:val="0"/>
        <w:widowControl/>
        <w:spacing w:line="22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DEAR  LITTLE  FRIENDS,  NANI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 ANNA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 GILLIAN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 LYDIA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have your sweet notes with funny drawings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you. You do not mind my sending one note for all of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you are all one in mind though not in body. Yes, it is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like you who will stop all war. This means that you 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with other boys and girls or among yourselves. You can’t stop </w:t>
      </w:r>
      <w:r>
        <w:rPr>
          <w:rFonts w:ascii="Times" w:hAnsi="Times" w:eastAsia="Times"/>
          <w:b w:val="0"/>
          <w:i w:val="0"/>
          <w:color w:val="000000"/>
          <w:sz w:val="22"/>
        </w:rPr>
        <w:t>big wars, if you carry on little wars yourselves.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wish I was with you to celebrate Nani’s and Anna’s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birthday. May God bless them and bless you all. My kisses to you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will let me kiss you and Nani will pass on my love to Esther. </w:t>
      </w:r>
      <w:r>
        <w:rPr>
          <w:rFonts w:ascii="Times" w:hAnsi="Times" w:eastAsia="Times"/>
          <w:b w:val="0"/>
          <w:i w:val="0"/>
          <w:color w:val="000000"/>
          <w:sz w:val="22"/>
        </w:rPr>
        <w:t>Won’s she?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No. 2. Courtesy: National Archives of India.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420.   LETTER TO PREMIBEHN JAIRAMDAS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1932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PREM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letter. As you make no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Koran, it must have been sent by someone else. It came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boxes. It is not that Sardar does not like the sweets you sent.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want  to eat them while here. It was for that reason that 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boxes were sent to Sarojini Devi. When will you learn Hindi? Tell </w:t>
      </w:r>
      <w:r>
        <w:rPr>
          <w:rFonts w:ascii="Times" w:hAnsi="Times" w:eastAsia="Times"/>
          <w:b w:val="0"/>
          <w:i w:val="0"/>
          <w:color w:val="000000"/>
          <w:sz w:val="22"/>
        </w:rPr>
        <w:t>me all about Father. We are all well</w:t>
      </w:r>
    </w:p>
    <w:p>
      <w:pPr>
        <w:autoSpaceDN w:val="0"/>
        <w:autoSpaceDE w:val="0"/>
        <w:widowControl/>
        <w:spacing w:line="294" w:lineRule="exact" w:before="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love to Mother, Arjun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yourself.</w:t>
      </w:r>
    </w:p>
    <w:p>
      <w:pPr>
        <w:autoSpaceDN w:val="0"/>
        <w:autoSpaceDE w:val="0"/>
        <w:widowControl/>
        <w:spacing w:line="220" w:lineRule="exact" w:before="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334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48" w:after="0"/>
              <w:ind w:left="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REMIBEHN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REMBHAVAN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ARKET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YDERABAD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9243. Courtesy: Jairamadas Doulatram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and daughter of Esther Menon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Children whom Gandhiji had met in Selly Oak at the time of the Round Table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Conference in 1931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Jairamdas Doulatram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brother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421.   LETTER TO GOVINDDAS</w:t>
      </w:r>
    </w:p>
    <w:p>
      <w:pPr>
        <w:autoSpaceDN w:val="0"/>
        <w:autoSpaceDE w:val="0"/>
        <w:widowControl/>
        <w:spacing w:line="270" w:lineRule="exact" w:before="66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1932</w:t>
      </w:r>
    </w:p>
    <w:p>
      <w:pPr>
        <w:autoSpaceDN w:val="0"/>
        <w:autoSpaceDE w:val="0"/>
        <w:widowControl/>
        <w:spacing w:line="280" w:lineRule="exact" w:before="42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read from the papers about your wife’s illness.  May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 her to sound health. Sardar and Mahadev are with me, and we </w:t>
      </w:r>
      <w:r>
        <w:rPr>
          <w:rFonts w:ascii="Times" w:hAnsi="Times" w:eastAsia="Times"/>
          <w:b w:val="0"/>
          <w:i w:val="0"/>
          <w:color w:val="000000"/>
          <w:sz w:val="22"/>
        </w:rPr>
        <w:t>often remember you.</w:t>
      </w:r>
    </w:p>
    <w:p>
      <w:pPr>
        <w:autoSpaceDN w:val="0"/>
        <w:autoSpaceDE w:val="0"/>
        <w:widowControl/>
        <w:spacing w:line="294" w:lineRule="exact" w:before="4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31-8-1932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422.   LETTER TO HARI- ICHCHHA P. KAMDAR</w:t>
      </w:r>
    </w:p>
    <w:p>
      <w:pPr>
        <w:autoSpaceDN w:val="0"/>
        <w:autoSpaceDE w:val="0"/>
        <w:widowControl/>
        <w:spacing w:line="270" w:lineRule="exact" w:before="66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24,1932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HARI-ICHCHHA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</w:t>
      </w:r>
    </w:p>
    <w:p>
      <w:pPr>
        <w:autoSpaceDN w:val="0"/>
        <w:autoSpaceDE w:val="0"/>
        <w:widowControl/>
        <w:spacing w:line="280" w:lineRule="exact" w:before="38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you mind if I did not write to you for five months? 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expect that you would be so lazy, and you do not even write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address, so that I have to send my letter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Ashram. Now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your laziness. What was wrong with your health? write to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 about Rasik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meeting him. Which school do Tara and </w:t>
      </w:r>
      <w:r>
        <w:rPr>
          <w:rFonts w:ascii="Times" w:hAnsi="Times" w:eastAsia="Times"/>
          <w:b w:val="0"/>
          <w:i w:val="0"/>
          <w:color w:val="000000"/>
          <w:sz w:val="22"/>
        </w:rPr>
        <w:t>Vasant attend?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Sardar Vallabhbhai and Mahadevbhai are with me.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 you spend your day? Do you read anything or spin? </w:t>
      </w:r>
      <w:r>
        <w:rPr>
          <w:rFonts w:ascii="Times" w:hAnsi="Times" w:eastAsia="Times"/>
          <w:b w:val="0"/>
          <w:i w:val="0"/>
          <w:color w:val="000000"/>
          <w:sz w:val="22"/>
        </w:rPr>
        <w:t>Have you got acquainted with Raihanabehn? How are your eyes?</w:t>
      </w:r>
    </w:p>
    <w:p>
      <w:pPr>
        <w:autoSpaceDN w:val="0"/>
        <w:autoSpaceDE w:val="0"/>
        <w:widowControl/>
        <w:spacing w:line="220" w:lineRule="exact" w:before="66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7470. Also C. W. 4916. Courtesy: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Hari-ichchha P. kamdar</w:t>
      </w:r>
    </w:p>
    <w:p>
      <w:pPr>
        <w:autoSpaceDN w:val="0"/>
        <w:autoSpaceDE w:val="0"/>
        <w:widowControl/>
        <w:spacing w:line="220" w:lineRule="exact" w:before="2420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Niece of Valji G.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brother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56" w:right="136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423.   LETTER TO RUKMINIDEVI BAZAJ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CHI.RUKMINI,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letter, as also Radha’s. Try and get back the weight </w:t>
      </w:r>
      <w:r>
        <w:rPr>
          <w:rFonts w:ascii="Times" w:hAnsi="Times" w:eastAsia="Times"/>
          <w:b w:val="0"/>
          <w:i w:val="0"/>
          <w:color w:val="000000"/>
          <w:sz w:val="22"/>
        </w:rPr>
        <w:t>which you have lost. It was good that you went to see  Devdas.</w:t>
      </w:r>
    </w:p>
    <w:p>
      <w:pPr>
        <w:autoSpaceDN w:val="0"/>
        <w:autoSpaceDE w:val="0"/>
        <w:widowControl/>
        <w:spacing w:line="220" w:lineRule="exact" w:before="66" w:after="1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56"/>
        </w:trPr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ENARSIDAS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 23/96 P</w:t>
      </w:r>
      <w:r>
        <w:rPr>
          <w:rFonts w:ascii="Times" w:hAnsi="Times" w:eastAsia="Times"/>
          <w:b w:val="0"/>
          <w:i w:val="0"/>
          <w:color w:val="000000"/>
          <w:sz w:val="16"/>
        </w:rPr>
        <w:t>ANCHGANGA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ENARES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Gujarati; G. N. 9140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424.   LETTER TO MANU GANDHI</w:t>
      </w:r>
    </w:p>
    <w:p>
      <w:pPr>
        <w:autoSpaceDN w:val="0"/>
        <w:autoSpaceDE w:val="0"/>
        <w:widowControl/>
        <w:spacing w:line="270" w:lineRule="exact" w:before="3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Why  do you still cry sometimes for Harilal?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pray to God for his welfare. You must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regularly. I hope you do not display temper now, and pay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study. This time your handwriting was bad. I hope all the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of Ramibehn are in good health now.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1515. Courtesy: Manubehn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425.   LETTER TO BALIBEHN VORA</w:t>
      </w:r>
    </w:p>
    <w:p>
      <w:pPr>
        <w:autoSpaceDN w:val="0"/>
        <w:autoSpaceDE w:val="0"/>
        <w:widowControl/>
        <w:spacing w:line="270" w:lineRule="exact" w:before="3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after a long time. Please overcome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laziness in this matter. You must refuse to pay bills in Harilal’s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may receive. I hear that he is somewhere in Ahmedabad.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hope of his reforming is becoming dim day by day. All of us, he </w:t>
      </w:r>
      <w:r>
        <w:rPr>
          <w:rFonts w:ascii="Times" w:hAnsi="Times" w:eastAsia="Times"/>
          <w:b w:val="0"/>
          <w:i w:val="0"/>
          <w:color w:val="000000"/>
          <w:sz w:val="22"/>
        </w:rPr>
        <w:t>and we, are in God’s hands.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pain in my elbow is not much to worry about.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1516. Courtesy: Manubehn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426.    LETTER TO NIRMALA B. MASHRUWALA</w:t>
      </w:r>
    </w:p>
    <w:p>
      <w:pPr>
        <w:autoSpaceDN w:val="0"/>
        <w:autoSpaceDE w:val="0"/>
        <w:widowControl/>
        <w:spacing w:line="270" w:lineRule="exact" w:before="4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NIRMALA,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been getting proofs of </w:t>
      </w:r>
      <w:r>
        <w:rPr>
          <w:rFonts w:ascii="Times" w:hAnsi="Times" w:eastAsia="Times"/>
          <w:b w:val="0"/>
          <w:i/>
          <w:color w:val="000000"/>
          <w:sz w:val="22"/>
        </w:rPr>
        <w:t>Gitamanthan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the proofs of Chapters X to XIII, but the proofs of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complete. Why have the proofs of the earlier chapters been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me? When were these chapters written and who reads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proofs? When is the book expected to be published? who keeps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Gomati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company? How does she spend the day? And now the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Kishorelal’s letter. I have not yet been able to take up </w:t>
      </w:r>
      <w:r>
        <w:rPr>
          <w:rFonts w:ascii="Times" w:hAnsi="Times" w:eastAsia="Times"/>
          <w:b w:val="0"/>
          <w:i/>
          <w:color w:val="000000"/>
          <w:sz w:val="22"/>
        </w:rPr>
        <w:t>Gandhi</w:t>
      </w:r>
    </w:p>
    <w:p>
      <w:pPr>
        <w:autoSpaceDN w:val="0"/>
        <w:autoSpaceDE w:val="0"/>
        <w:widowControl/>
        <w:spacing w:line="262" w:lineRule="exact" w:before="8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Vichar Dohan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Just now my correspondence is rather heavy,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very much more so after Dr. Mehta’s death.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many letters to give what advice I can from here and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information for the purpose, and that leaves very little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other things. I do not wish to overstrain myself or cut down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 to do anything. I do not even sacrifice for any work the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midday nap which I need. I can, therefore, read only during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left after attending to other necessary things. During that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a little from the Upanishads and go through books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astronomy. This week I have not been able to read any Urdu book,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till now I could give some time at least for its study every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history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Ashram is almost complete, but I have had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aside for some time. If the predictions of the astrologers come true,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my plans would be in a mess. But the planets betray them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and, therefore, as we all go on working without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death, I go on working unmindful of their predictions. In fact all three </w:t>
      </w:r>
      <w:r>
        <w:rPr>
          <w:rFonts w:ascii="Times" w:hAnsi="Times" w:eastAsia="Times"/>
          <w:b w:val="0"/>
          <w:i w:val="0"/>
          <w:color w:val="000000"/>
          <w:sz w:val="22"/>
        </w:rPr>
        <w:t>of us go on working. Nobody has sent me the book on health as yet.</w:t>
      </w:r>
    </w:p>
    <w:p>
      <w:pPr>
        <w:autoSpaceDN w:val="0"/>
        <w:autoSpaceDE w:val="0"/>
        <w:widowControl/>
        <w:spacing w:line="220" w:lineRule="exact" w:before="28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mother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kishorelal Mashruwala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“History of the satyagraha ashram”, 11-7-1932.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get it, I would go through it at the earliest opportunity.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likelihood of my making some changes in it. Experiments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improving spinning are going on very well. Mahadev spins yarn of 80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counts and Sardar has reached 40 counts. He will reach a still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figure. The two spin on the Gandiva spinning-wheel and I spin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 spinning-wheel. I can spin yarn of 30 counts on it, and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reach 40 counts. Sardar’s study of Sanskrit is progressing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speed of a race horse. He is studying at present part VI of Satavlekar’s </w:t>
      </w:r>
      <w:r>
        <w:rPr>
          <w:rFonts w:ascii="Times" w:hAnsi="Times" w:eastAsia="Times"/>
          <w:b w:val="0"/>
          <w:i/>
          <w:color w:val="000000"/>
          <w:sz w:val="22"/>
        </w:rPr>
        <w:t>pathamala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addition to that, he studies five verses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day. He gives plenty of time to this study. It is indeed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learning Kannada. It is of course true that, if the script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 same, a good deal of time would be saved. But we will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that when we have </w:t>
      </w:r>
      <w:r>
        <w:rPr>
          <w:rFonts w:ascii="Times" w:hAnsi="Times" w:eastAsia="Times"/>
          <w:b w:val="0"/>
          <w:i/>
          <w:color w:val="000000"/>
          <w:sz w:val="22"/>
        </w:rPr>
        <w:t>Ramarajya.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my experience,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after we have learnt two or three scripts, more scripts give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trouble, for we discover points of similarity in all of them. I have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proofs of </w:t>
      </w:r>
      <w:r>
        <w:rPr>
          <w:rFonts w:ascii="Times" w:hAnsi="Times" w:eastAsia="Times"/>
          <w:b w:val="0"/>
          <w:i/>
          <w:color w:val="000000"/>
          <w:sz w:val="22"/>
        </w:rPr>
        <w:t>Gitamanthan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have received. I liked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He has almost written a new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basis of the orginal.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yielded to the temptation of making changes in the book,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feel that it would be improper to do so. I have thought it better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as it is the arrangement which kishorelal has adopted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thinking. There is no change in the condition of my left </w:t>
      </w:r>
      <w:r>
        <w:rPr>
          <w:rFonts w:ascii="Times" w:hAnsi="Times" w:eastAsia="Times"/>
          <w:b w:val="0"/>
          <w:i w:val="0"/>
          <w:color w:val="000000"/>
          <w:sz w:val="22"/>
        </w:rPr>
        <w:t>elbow. It gives me no trouble. All three of us are very well.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2884. Courtesy: Nirmalabehn Shroff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427.   LETTER TO MANILAL JHAVERI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to wait for quite some time for your letter, but at last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came. At present at least I get letters from all. Chhaganlal’s letters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satisfactory But Jeki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Manekbai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Ratilal Desai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their dissatisfaction about him. From Chhaganlal’s letters,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can see no reason for distrusting him. All the same, I have </w:t>
      </w:r>
      <w:r>
        <w:rPr>
          <w:rFonts w:ascii="Times" w:hAnsi="Times" w:eastAsia="Times"/>
          <w:b w:val="0"/>
          <w:i w:val="0"/>
          <w:color w:val="000000"/>
          <w:sz w:val="22"/>
        </w:rPr>
        <w:t>put him some direct questions. If it becomes absolutely necessary, you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Jayakunvar, elder daughter of Dr.  pranjivan Mehta and wife of Manilal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Doctor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Dr. Pranjivan Mehta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go to Rangoon. As far as possible I will not involve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I have received Nanalal’s letter. If you have heard or if you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or if you have any suggestion to make, please do not hesitate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to me about. it. The whole business is rather delicate. Letus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Doctor’s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punya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work and everything will be all right.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writing to Manjula, thinking that she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by now. I wrote one letter to her at Jetpur. Letters for Gulab, </w:t>
      </w:r>
      <w:r>
        <w:rPr>
          <w:rFonts w:ascii="Times" w:hAnsi="Times" w:eastAsia="Times"/>
          <w:b w:val="0"/>
          <w:i w:val="0"/>
          <w:color w:val="000000"/>
          <w:sz w:val="22"/>
        </w:rPr>
        <w:t>Maganlal and Tilak are enclosed.</w:t>
      </w:r>
    </w:p>
    <w:p>
      <w:pPr>
        <w:autoSpaceDN w:val="0"/>
        <w:autoSpaceDE w:val="0"/>
        <w:widowControl/>
        <w:spacing w:line="22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5043. Courtesy: Dhirubhai Jhaveri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428.   LETTER TO GULAB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GULAB,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happened so that you required change of air for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time? Write to me in detail. I hope you have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 now. Do you hear from Dhirubhai? Does Neelam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any time? How are they both getting along? How is Tilak? Do </w:t>
      </w:r>
      <w:r>
        <w:rPr>
          <w:rFonts w:ascii="Times" w:hAnsi="Times" w:eastAsia="Times"/>
          <w:b w:val="0"/>
          <w:i w:val="0"/>
          <w:color w:val="000000"/>
          <w:sz w:val="22"/>
        </w:rPr>
        <w:t>you feel any inconvenience because of him?</w:t>
      </w:r>
    </w:p>
    <w:p>
      <w:pPr>
        <w:autoSpaceDN w:val="0"/>
        <w:autoSpaceDE w:val="0"/>
        <w:widowControl/>
        <w:spacing w:line="22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photosat of  the Gujarati:  C. W. 5047. Courtesy : Dhirubhai Jhaveri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429.    LETTER TO BENARSILAL BAZAJ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1932</w:t>
      </w:r>
    </w:p>
    <w:p>
      <w:pPr>
        <w:autoSpaceDN w:val="0"/>
        <w:autoSpaceDE w:val="0"/>
        <w:widowControl/>
        <w:spacing w:line="212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BENARSI,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got a letter from Father saying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had written to him of my displeasure with you people and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caused him great  pain. I have replied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 that  you have</w:t>
      </w:r>
    </w:p>
    <w:p>
      <w:pPr>
        <w:autoSpaceDN w:val="0"/>
        <w:autoSpaceDE w:val="0"/>
        <w:widowControl/>
        <w:spacing w:line="220" w:lineRule="exact" w:before="28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Merit earned through goodness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 Letter to Rameshwarlal Bazaj”, 17-8-1932.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given me any cause for displeasure. Who could have given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wrong information? 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>ENARSIDAS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 23/96 P</w:t>
      </w:r>
      <w:r>
        <w:rPr>
          <w:rFonts w:ascii="Times" w:hAnsi="Times" w:eastAsia="Times"/>
          <w:b w:val="0"/>
          <w:i w:val="0"/>
          <w:color w:val="000000"/>
          <w:sz w:val="16"/>
        </w:rPr>
        <w:t>ANCHGANGA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ENARES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9140. Also C. W. 9450.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Benarsilal Bazaj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430.   LETTER TO BEGUM MOHAMMAD ALAM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1932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glad to get your letter. I did get the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Saheb. It was only yesterday I learnt from it your address.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Doctor Saheb is better.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me informed. Please, convey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</w:t>
      </w:r>
      <w:r>
        <w:rPr>
          <w:rFonts w:ascii="Times" w:hAnsi="Times" w:eastAsia="Times"/>
          <w:b w:val="0"/>
          <w:i/>
          <w:color w:val="000000"/>
          <w:sz w:val="22"/>
        </w:rPr>
        <w:t>vandemataram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Sardar, Mahadev and myself. We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 well by the grace of God. I hope you will find no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>deciphering this letter.</w:t>
      </w:r>
    </w:p>
    <w:p>
      <w:pPr>
        <w:autoSpaceDN w:val="0"/>
        <w:autoSpaceDE w:val="0"/>
        <w:widowControl/>
        <w:spacing w:line="220" w:lineRule="exact" w:before="0" w:after="0"/>
        <w:ind w:left="0" w:right="1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7"/>
        <w:gridCol w:w="3257"/>
      </w:tblGrid>
      <w:tr>
        <w:trPr>
          <w:trHeight w:hRule="exact" w:val="542"/>
        </w:trPr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Urdu: G. N. 25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92" w:lineRule="exact" w:before="1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431.   LETTER TO KUSUMBEHN DESAI</w:t>
      </w:r>
    </w:p>
    <w:p>
      <w:pPr>
        <w:autoSpaceDN w:val="0"/>
        <w:autoSpaceDE w:val="0"/>
        <w:widowControl/>
        <w:spacing w:line="270" w:lineRule="exact" w:before="2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 (SENIOR),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had told you in my letter in reply to yours,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had answered my questions, that  I would take up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got the  other letters. “The other” means those  which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published. I think it necessary to go through them. your hesitaion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made my work difficult. Unless Harilal’s bond with  your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revealed in his letters is properly explained, his letters by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 have  no value.  That  can  be done  only on the basis 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set out  by you,  those  which I have  gathered  in  conversations </w:t>
      </w:r>
      <w:r>
        <w:rPr>
          <w:rFonts w:ascii="Times" w:hAnsi="Times" w:eastAsia="Times"/>
          <w:b w:val="0"/>
          <w:i w:val="0"/>
          <w:color w:val="000000"/>
          <w:sz w:val="22"/>
        </w:rPr>
        <w:t>from you and those which are revealed in the letters. The task is going</w:t>
      </w:r>
    </w:p>
    <w:p>
      <w:pPr>
        <w:autoSpaceDN w:val="0"/>
        <w:autoSpaceDE w:val="0"/>
        <w:widowControl/>
        <w:spacing w:line="220" w:lineRule="exact" w:before="34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Dr. Mohammad Alam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Alam was in Lahore Central Jail and was ailing.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3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more difficult  than I had thought. But I will try to do justice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At present I am in no mood to take up such work. That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obstacle in my path. Ultimately, God will let me do only what He </w:t>
      </w:r>
      <w:r>
        <w:rPr>
          <w:rFonts w:ascii="Times" w:hAnsi="Times" w:eastAsia="Times"/>
          <w:b w:val="0"/>
          <w:i w:val="0"/>
          <w:color w:val="000000"/>
          <w:sz w:val="22"/>
        </w:rPr>
        <w:t>has willed.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 of the Gujarati: G. N. 1845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432.   LETTER TO MAHALAKSHMI M. THAKKAR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1932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MAHALAKSHMI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got the letter which you wrote befoer leaving the jail.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get this letter, I expect to get your letter describing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experiences [in jail]. Also give all the news you may have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children, and tell me what you read and thought while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jail. Let me know whether you were comfortable in the company of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women and how they used to behave. Give me any news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Madhavji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you may have heard.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6820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433.   LETTER TO TARA N. MASHRUWALA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1932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TARA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is of course the ideal thing to follow the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applicable to the lowest class. But although following the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applicable to ‘C’ class prisoners, we should try to secure, if we can,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food is necessary for our health. Many ‘C’class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milk, etc.  This  need  not cause any surprise.  If we can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food without sacrificing  our  self-respect,  it  should 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welcome;  but  if  we do not get it, we should do without it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unhappy. The regular practice of writing a daily diary, even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fewest possible words,  cures  many  undesirable  habits in us.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 who  wishes to  live truthfully, a daily diary serves as a </w:t>
      </w:r>
      <w:r>
        <w:rPr>
          <w:rFonts w:ascii="Times" w:hAnsi="Times" w:eastAsia="Times"/>
          <w:b w:val="0"/>
          <w:i w:val="0"/>
          <w:color w:val="000000"/>
          <w:sz w:val="22"/>
        </w:rPr>
        <w:t>sentinel. Now that you have decided to keep such a diary, cling to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husband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resolution. I hope no effect of the injury which you had received </w:t>
      </w:r>
      <w:r>
        <w:rPr>
          <w:rFonts w:ascii="Times" w:hAnsi="Times" w:eastAsia="Times"/>
          <w:b w:val="0"/>
          <w:i w:val="0"/>
          <w:color w:val="000000"/>
          <w:sz w:val="22"/>
        </w:rPr>
        <w:t>on the head is left now.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expected that the creation of classes [of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prisoners] would give rise to jealousies. The only thing we can do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unaffected by them and to forgo as far as possible the </w:t>
      </w:r>
      <w:r>
        <w:rPr>
          <w:rFonts w:ascii="Times" w:hAnsi="Times" w:eastAsia="Times"/>
          <w:b w:val="0"/>
          <w:i w:val="0"/>
          <w:color w:val="000000"/>
          <w:sz w:val="22"/>
        </w:rPr>
        <w:t>privileges accorded to the higher classes.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wrong with Nanabhai’s health? Manilal and Sushila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me also. Manilal is in some trouble. He says that 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>get on well with Pragji. Perhaps people know about this 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Nirmala writes to me occasionally and gives news about </w:t>
      </w:r>
      <w:r>
        <w:rPr>
          <w:rFonts w:ascii="Times" w:hAnsi="Times" w:eastAsia="Times"/>
          <w:b w:val="0"/>
          <w:i w:val="0"/>
          <w:color w:val="000000"/>
          <w:sz w:val="22"/>
        </w:rPr>
        <w:t>Kishorelal and Gomati.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write to me from time to time</w:t>
      </w:r>
    </w:p>
    <w:p>
      <w:pPr>
        <w:autoSpaceDN w:val="0"/>
        <w:autoSpaceDE w:val="0"/>
        <w:widowControl/>
        <w:spacing w:line="220" w:lineRule="exact" w:before="66" w:after="1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2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three of us are quite well. Perhaps you do not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is studying Sanskrit with great energy. He also spins yarn of 40 </w:t>
      </w:r>
      <w:r>
        <w:rPr>
          <w:rFonts w:ascii="Times" w:hAnsi="Times" w:eastAsia="Times"/>
          <w:b w:val="0"/>
          <w:i w:val="0"/>
          <w:color w:val="000000"/>
          <w:sz w:val="22"/>
        </w:rPr>
        <w:t>counts. Mahadev has reached 80 counts.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7521. Also C. W. 4997.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Kanubhai 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434.   LETTER TO MAHENDRA V. DESAI</w:t>
      </w:r>
    </w:p>
    <w:p>
      <w:pPr>
        <w:autoSpaceDN w:val="0"/>
        <w:autoSpaceDE w:val="0"/>
        <w:widowControl/>
        <w:spacing w:line="270" w:lineRule="exact" w:before="3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boy who laughs during prayers may not be called mad,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lacks manners. What ticket do you mean? Human beings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names so that people may recognize them. If no name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 to you, how would anybody call out to you if he wanted you </w:t>
      </w:r>
      <w:r>
        <w:rPr>
          <w:rFonts w:ascii="Times" w:hAnsi="Times" w:eastAsia="Times"/>
          <w:b w:val="0"/>
          <w:i w:val="0"/>
          <w:color w:val="000000"/>
          <w:sz w:val="22"/>
        </w:rPr>
        <w:t>from among other boys?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one does not make use of what one learns, one might as well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learnt anything.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 W. 7436. Courtesy : Valji G. Desai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LETTER TO TARAMATI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TARAMATI,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that of Dilip. I replied to your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yesterday. You must have received it. Hinkalam means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Belgaum jail, just as Yeravda means the Poona jail. Mathuradas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transferred. I too saw it in the newspapers. Explain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to Dilip the meaning of the verse in Chapter II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not merely cram it. I am not writing separately to him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436. LETTER TO MRIDULA SARABHAI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MRIDULA,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in your message that you have written me a letter.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letter has been received here. The Major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mentioned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 about writing one. Now he does not remember whether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received your letter. Write immediately. Tell your parents we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them a great deal. Blessings to brothers and sisters.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11183. Courtesy: Sarabhai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437.   LETTER TO BHAU PANSE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BHAU,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good thing that you sent me Vinoba’s interpretation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verses. We have no ground for believing that that was the </w:t>
      </w:r>
      <w:r>
        <w:rPr>
          <w:rFonts w:ascii="Times" w:hAnsi="Times" w:eastAsia="Times"/>
          <w:b w:val="0"/>
          <w:i w:val="0"/>
          <w:color w:val="000000"/>
          <w:sz w:val="22"/>
        </w:rPr>
        <w:t>author’s meaning. But as I have explained in the preface to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Major M. G. Bhandari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Anasaktiyoga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utterances of poets go on acquiring ever new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revolutionary meanings, and that is as it should be. Vinoba has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interpret the verses as he has done. If, however,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his interpretation, think over the meaning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even that does not satisfy you, you may give the verses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which appeals to your reason provided it is not contrary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aim of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if you cannot do even that,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verses as ones which you cannot understand just now.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yield a satisfactory meaning, that will not hinder your study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daily programme of work is good. But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for rest in it. You should frame a programme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you to get over your headaches. For that, you should stop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except what you do as </w:t>
      </w:r>
      <w:r>
        <w:rPr>
          <w:rFonts w:ascii="Times" w:hAnsi="Times" w:eastAsia="Times"/>
          <w:b w:val="0"/>
          <w:i/>
          <w:color w:val="000000"/>
          <w:sz w:val="22"/>
        </w:rPr>
        <w:t>yajna,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take rest. You should lie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put a mud-pack on your head. If you do this for one week,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headaches are bound to disappear. Also the pills given by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Talwalkar will produce their effect. Headache is not a disease by itself,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is a symptom of some other disease or a warning that something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. If you take rest for a few days now, it will save you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rest afterwards. Reduce your reading. You have provided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from 5.45 a. m. to 6.30 a.m., 9.15 a.m. to 10.30 a.m., and 11.45 </w:t>
      </w:r>
      <w:r>
        <w:rPr>
          <w:rFonts w:ascii="Times" w:hAnsi="Times" w:eastAsia="Times"/>
          <w:b w:val="0"/>
          <w:i w:val="0"/>
          <w:color w:val="000000"/>
          <w:sz w:val="22"/>
        </w:rPr>
        <w:t>a.m. to 12.30 p.m. for study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reading of newspapers.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stop both for the time being and take rest at that time.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give you relief, reduce carpentry work a little.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it as your moral duty to banish this disease and should try to </w:t>
      </w:r>
      <w:r>
        <w:rPr>
          <w:rFonts w:ascii="Times" w:hAnsi="Times" w:eastAsia="Times"/>
          <w:b w:val="0"/>
          <w:i w:val="0"/>
          <w:color w:val="000000"/>
          <w:sz w:val="22"/>
        </w:rPr>
        <w:t>do so by every possible means.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 the Gujarati: G. N. 6735. Also C. W. 4478.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Bhau Panse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438.    LETTER  TO PADMA</w:t>
      </w:r>
    </w:p>
    <w:p>
      <w:pPr>
        <w:autoSpaceDN w:val="0"/>
        <w:autoSpaceDE w:val="0"/>
        <w:widowControl/>
        <w:spacing w:line="27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PADMA,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is meant only for you. You complain that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you, but I wrote several letters. Narandas has sent to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of expenditure received from you. In it you have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Rs. 30 as miscellaneous expenses. This is not  correct.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give details. The expenditure seems to have exceeded even the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Bhau Panse”, 14-8-1932.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 mentioned by Sitala Sahay in his letter to me. Be careful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spending money. Send details of the miscellaneous expenses.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I asked you to give a description of the new place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Sarojinidevi’s and your daily programme of work. I want Sheila’s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What are her toys and games? How much has she grown? What is </w:t>
      </w:r>
      <w:r>
        <w:rPr>
          <w:rFonts w:ascii="Times" w:hAnsi="Times" w:eastAsia="Times"/>
          <w:b w:val="0"/>
          <w:i w:val="0"/>
          <w:color w:val="000000"/>
          <w:sz w:val="22"/>
        </w:rPr>
        <w:t>her  height—how many feet and inches? Does she learn anything?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6136. Also C. w. 3488.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Prabhudas Gandhi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439.   LETTER  TO PREMABEHN KANTAK</w:t>
      </w:r>
    </w:p>
    <w:p>
      <w:pPr>
        <w:autoSpaceDN w:val="0"/>
        <w:autoSpaceDE w:val="0"/>
        <w:widowControl/>
        <w:spacing w:line="270" w:lineRule="exact" w:before="3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PREMA,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 got your letter. I hope you do not exhibit  different virtues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 in order to win from me the praise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deserve. If you do that my praise will lose all its value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see anywhere else the fierce hatreds which you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Kathiawar. I am not, therefore, surprised that you saw an exhibition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them too. Such exhibitions take place there without any prepara-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A person like . . . is likely to get frozen by an exhibition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hatreds, but it is strange that though . . . . lives in Rajkot she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. . . ’s depression. I am sure she must have  tied on his wrist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customary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raksha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 the Balev Day. But were they satisfied with a </w:t>
      </w:r>
      <w:r>
        <w:rPr>
          <w:rFonts w:ascii="Times" w:hAnsi="Times" w:eastAsia="Times"/>
          <w:b w:val="0"/>
          <w:i/>
          <w:color w:val="000000"/>
          <w:sz w:val="22"/>
        </w:rPr>
        <w:t>raksha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hand- spun yarn?  It ought not to be beyond . . .’s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discover the cause of. .’s unhappiness and remove it . . .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adore his wife, . . . My belief is that, though married, they observed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.’s  passing away was a great shock to. . . .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down in his heart . . . wishes to marry. He cannot understand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 condition. But. . . should have as wife a girl with the same ideals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his own. Failing to get such a wife, if he gets a sister with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idealism in her character, . . . may perhaps blossom out.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supposed. . . .to be a perfect </w:t>
      </w:r>
      <w:r>
        <w:rPr>
          <w:rFonts w:ascii="Times" w:hAnsi="Times" w:eastAsia="Times"/>
          <w:b w:val="0"/>
          <w:i/>
          <w:color w:val="000000"/>
          <w:sz w:val="22"/>
        </w:rPr>
        <w:t>brahmacharini.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She cherishes friendship </w:t>
      </w:r>
      <w:r>
        <w:rPr>
          <w:rFonts w:ascii="Times" w:hAnsi="Times" w:eastAsia="Times"/>
          <w:b w:val="0"/>
          <w:i w:val="0"/>
          <w:color w:val="000000"/>
          <w:sz w:val="22"/>
        </w:rPr>
        <w:t>for. . . , and has idealism in her character. Since you wrote about. . .’s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Padma”, 14-8-1932.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names in the following two paragraphs have been omitted.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depression, I have been tempted to write this. If you think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. . .’s character correctly and that what I have suggested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beyond her strength, you may safely send this letter to her.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this is beyond her strength or that it is  not her work,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ignore this part of the letter. . . . craves for pure love. But. . 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 of likes and dislikes. he can love  very few persons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discontented within himself all  the time. Such a person feels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need for a wife. But [,if married,] he can remain absorbed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wife. He must get the sisterly love of a woman who is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>passion.  If . . . gets such a sister, his life will take a new turn.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in our society do not try to cultivate this virtue.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to be good wives, but do not know how to be good sisters.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be a good sister, one requires great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renunciation. It seems self-evident to me that a wife can never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sister. A woman can be a true sister to the whole world. A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surrender herself only to one person. The capacity to be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is a useful virtue, but it does not have to be cultivated, for a wife’s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  to her husband permits the satisfaction of physical desire.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extremely difficult to cultivate the virtue required in 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sister to the whole world. Only a woman for whom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natural state and in whom the spirit of service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the strongest impulse of her life can become that . . . .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the impression that she has risen so far, but I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she has the capacity to rise so high.  Maybe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instrumental in creating this impression in me. I have now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which I felt about this matter. I have indeed been striving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you such a sister. It is a difficult task. Let  the result be as </w:t>
      </w:r>
      <w:r>
        <w:rPr>
          <w:rFonts w:ascii="Times" w:hAnsi="Times" w:eastAsia="Times"/>
          <w:b w:val="0"/>
          <w:i w:val="0"/>
          <w:color w:val="000000"/>
          <w:sz w:val="22"/>
        </w:rPr>
        <w:t>God wills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 have given a good description of the exhibition. Your </w:t>
      </w:r>
      <w:r>
        <w:rPr>
          <w:rFonts w:ascii="Times" w:hAnsi="Times" w:eastAsia="Times"/>
          <w:b w:val="0"/>
          <w:i w:val="0"/>
          <w:color w:val="000000"/>
          <w:sz w:val="22"/>
        </w:rPr>
        <w:t>descriptions are always interesting to read and make one think.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right in returning to the Ashram for the Janmashtami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festival. See that you overcome your anger. Do you know that Dhiru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simply not ready to go with you? Don’t get angry with  him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time. He is a child; you are not. If you win over Dhiru,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your victory; if you fail to do so, it will be your defeat.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any test by which to judge whether a father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are  cultured? Who can say what the parents’ state of mind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of conception? I think, therefore, that it is best to cling to </w:t>
      </w:r>
      <w:r>
        <w:rPr>
          <w:rFonts w:ascii="Times" w:hAnsi="Times" w:eastAsia="Times"/>
          <w:b w:val="0"/>
          <w:i w:val="0"/>
          <w:color w:val="000000"/>
          <w:sz w:val="22"/>
        </w:rPr>
        <w:t>the rule that what is good bears good fruit. If we cannot prove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of this rule in every individual case, the reason may be our </w:t>
      </w:r>
      <w:r>
        <w:rPr>
          <w:rFonts w:ascii="Times" w:hAnsi="Times" w:eastAsia="Times"/>
          <w:b w:val="0"/>
          <w:i w:val="0"/>
          <w:color w:val="000000"/>
          <w:sz w:val="22"/>
        </w:rPr>
        <w:t>ignorance and not the inadequacy of  the rule.</w:t>
      </w:r>
    </w:p>
    <w:p>
      <w:pPr>
        <w:autoSpaceDN w:val="0"/>
        <w:tabs>
          <w:tab w:pos="550" w:val="left"/>
          <w:tab w:pos="17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 did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Fate, its decrees could not be altered. </w:t>
      </w:r>
      <w:r>
        <w:rPr>
          <w:rFonts w:ascii="Times" w:hAnsi="Times" w:eastAsia="Times"/>
          <w:b w:val="0"/>
          <w:i w:val="0"/>
          <w:color w:val="000000"/>
          <w:sz w:val="22"/>
        </w:rPr>
        <w:t>Fate means the effect of past karma.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saving the prostitutes from their profession,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men should cease to be beasts. As long as we have  beast-like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world, so long shall we have prostitutes. If any prostitutes give </w:t>
      </w:r>
      <w:r>
        <w:rPr>
          <w:rFonts w:ascii="Times" w:hAnsi="Times" w:eastAsia="Times"/>
          <w:b w:val="0"/>
          <w:i w:val="0"/>
          <w:color w:val="000000"/>
          <w:sz w:val="22"/>
        </w:rPr>
        <w:t>up their profession and turn a new leaf in their lives, the so- called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“respectable” men will certainly come forward to marry them. It is </w:t>
      </w:r>
      <w:r>
        <w:rPr>
          <w:rFonts w:ascii="Times" w:hAnsi="Times" w:eastAsia="Times"/>
          <w:b w:val="0"/>
          <w:i w:val="0"/>
          <w:color w:val="000000"/>
          <w:sz w:val="22"/>
        </w:rPr>
        <w:t>not true that once a prostitute, always a prostitute.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belief that in every country girls are abducted for the army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exaggerated to me. In a well-governed country this cannot </w:t>
      </w:r>
      <w:r>
        <w:rPr>
          <w:rFonts w:ascii="Times" w:hAnsi="Times" w:eastAsia="Times"/>
          <w:b w:val="0"/>
          <w:i w:val="0"/>
          <w:color w:val="000000"/>
          <w:sz w:val="22"/>
        </w:rPr>
        <w:t>happen.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 correct to believe that residents of the Malabar coast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digest coconut even after they have left the air of that place.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mixing coconut with </w:t>
      </w:r>
      <w:r>
        <w:rPr>
          <w:rFonts w:ascii="Times" w:hAnsi="Times" w:eastAsia="Times"/>
          <w:b w:val="0"/>
          <w:i/>
          <w:color w:val="000000"/>
          <w:sz w:val="22"/>
        </w:rPr>
        <w:t>tandalja,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weakened the effect of </w:t>
      </w:r>
      <w:r>
        <w:rPr>
          <w:rFonts w:ascii="Times" w:hAnsi="Times" w:eastAsia="Times"/>
          <w:b w:val="0"/>
          <w:i/>
          <w:color w:val="000000"/>
          <w:sz w:val="22"/>
        </w:rPr>
        <w:t>tandalja.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often included coconut in my diet. It didn’t agree with me.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highly probable that it is essential with other articles of food in </w:t>
      </w:r>
      <w:r>
        <w:rPr>
          <w:rFonts w:ascii="Times" w:hAnsi="Times" w:eastAsia="Times"/>
          <w:b w:val="0"/>
          <w:i w:val="0"/>
          <w:color w:val="000000"/>
          <w:sz w:val="22"/>
        </w:rPr>
        <w:t>regions where it grows.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10300. Also C. W. 5747.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440.  LETTER TO RAMCHANDRA N. KHARE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1932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RAMBHAU,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Hindi of your letter your own or did you write 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Parasramji’s help? The handwriting was good. If the Hindi was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own, it was good. I hope to get a detailed description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Janmashtami celebration.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sentences in English will give me some idea of your </w:t>
      </w:r>
      <w:r>
        <w:rPr>
          <w:rFonts w:ascii="Times" w:hAnsi="Times" w:eastAsia="Times"/>
          <w:b w:val="0"/>
          <w:i w:val="0"/>
          <w:color w:val="000000"/>
          <w:sz w:val="22"/>
        </w:rPr>
        <w:t>progress in that language.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30" w:lineRule="exact" w:before="32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explains in </w:t>
      </w:r>
      <w:r>
        <w:rPr>
          <w:rFonts w:ascii="Times" w:hAnsi="Times" w:eastAsia="Times"/>
          <w:b w:val="0"/>
          <w:i/>
          <w:color w:val="000000"/>
          <w:sz w:val="18"/>
        </w:rPr>
        <w:t>Bapuna Patro—5: Ku. Premabehn Kantakne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 had asked Gandhiji whether he believed in Fate, and thinks that the reply should </w:t>
      </w:r>
      <w:r>
        <w:rPr>
          <w:rFonts w:ascii="Times" w:hAnsi="Times" w:eastAsia="Times"/>
          <w:b w:val="0"/>
          <w:i w:val="0"/>
          <w:color w:val="000000"/>
          <w:sz w:val="18"/>
        </w:rPr>
        <w:t>read: ‘Even if I did not believe in Fate . . .’ 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8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“Om” which you have carved is good enough, but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is clear enough to be recognizable. How much time did it take </w:t>
      </w:r>
      <w:r>
        <w:rPr>
          <w:rFonts w:ascii="Times" w:hAnsi="Times" w:eastAsia="Times"/>
          <w:b w:val="0"/>
          <w:i w:val="0"/>
          <w:color w:val="000000"/>
          <w:sz w:val="22"/>
        </w:rPr>
        <w:t>you to carve it?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 : C.W. 296. Courtesy : Lakshmibehn N. Khare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441.  LETTER TO MANIBEHN PATEL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1932</w:t>
      </w:r>
    </w:p>
    <w:p>
      <w:pPr>
        <w:autoSpaceDN w:val="0"/>
        <w:autoSpaceDE w:val="0"/>
        <w:widowControl/>
        <w:spacing w:line="28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you have not written to anybody since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prisoner is surely entitled to write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after he or she is brought to a jail. Do write now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written any letter so far. If you can, improve your health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Do not hesitate to ask for or eat whatever food is necessary [for </w:t>
      </w:r>
      <w:r>
        <w:rPr>
          <w:rFonts w:ascii="Times" w:hAnsi="Times" w:eastAsia="Times"/>
          <w:b w:val="0"/>
          <w:i w:val="0"/>
          <w:color w:val="000000"/>
          <w:sz w:val="22"/>
        </w:rPr>
        <w:t>your health].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advise you to draw up a regular plan of study in jail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the subjects in which you are weak at present.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Gujarati grammar carefully and acquire better command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language. You know English and can, therefore, improve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proficiency in it too. You may take Kamaladevi’s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help for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help you in Sanskrit. Improve your Marathi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also learn something about matters which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women. But all this is only a suggestion. If you do not like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items, you may select whichever you like. If you do not like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them, select something else of your own choice. I only want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fully utilize this precious opportunity for increasing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Spinning, if permitted by the rules, prayers and keeping a </w:t>
      </w:r>
      <w:r>
        <w:rPr>
          <w:rFonts w:ascii="Times" w:hAnsi="Times" w:eastAsia="Times"/>
          <w:b w:val="0"/>
          <w:i w:val="0"/>
          <w:color w:val="000000"/>
          <w:sz w:val="22"/>
        </w:rPr>
        <w:t>diary—you must not omit any of these things.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three of us are quite well. Father is studying Sanskrit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speed which would astonish you. He is never found without a book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hands. No young man is likely to show greater enthusiasm than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does.  He  also  spins  yarn of up to 40 counts,  and 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envelopes.Mahadev  spins yarn of  up of  80  counts, besides </w:t>
      </w:r>
      <w:r>
        <w:rPr>
          <w:rFonts w:ascii="Times" w:hAnsi="Times" w:eastAsia="Times"/>
          <w:b w:val="0"/>
          <w:i w:val="0"/>
          <w:color w:val="000000"/>
          <w:sz w:val="22"/>
        </w:rPr>
        <w:t>studying  French and Urdu. I spin on the Magan wheel, but rather</w:t>
      </w:r>
    </w:p>
    <w:p>
      <w:pPr>
        <w:autoSpaceDN w:val="0"/>
        <w:autoSpaceDE w:val="0"/>
        <w:widowControl/>
        <w:spacing w:line="22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arrested on August 11, 1932, and sentenced to 15 months.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Kamaladevi Chattopadhyaya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Lilavati Munshi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slowly. My study also is slow. Correspondence takes up a lot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feel like writing to me any time and can include a letter </w:t>
      </w:r>
      <w:r>
        <w:rPr>
          <w:rFonts w:ascii="Times" w:hAnsi="Times" w:eastAsia="Times"/>
          <w:b w:val="0"/>
          <w:i w:val="0"/>
          <w:color w:val="000000"/>
          <w:sz w:val="22"/>
        </w:rPr>
        <w:t>to me in the number of letters permitted to you, do write.</w:t>
      </w:r>
    </w:p>
    <w:p>
      <w:pPr>
        <w:autoSpaceDN w:val="0"/>
        <w:autoSpaceDE w:val="0"/>
        <w:widowControl/>
        <w:spacing w:line="294" w:lineRule="exact" w:before="26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Blessings from us 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66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0" w:after="0"/>
              <w:ind w:left="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ATEL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RISONER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ELGAUM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1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Patro—4 : Manibehn Patelne, </w:t>
      </w:r>
      <w:r>
        <w:rPr>
          <w:rFonts w:ascii="Times" w:hAnsi="Times" w:eastAsia="Times"/>
          <w:b w:val="0"/>
          <w:i w:val="0"/>
          <w:color w:val="000000"/>
          <w:sz w:val="18"/>
        </w:rPr>
        <w:t>pp. 85-6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442.  LETTER TO D.B. KALELKAR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26/27,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long time and through Col. Doyle’s kindness I got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you, dated 1 [6-8-1932]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The Colonel also told me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must have reached Ahmedabad today, and added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up spinning, too, for some time in order to get rid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 in your back. I promised to convey this to you and to advise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up spinning as long as the pain persists. You should,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spinning for some time. If you can spin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without getting tired, as you used to do here, you may do so,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do even that. The only thing which I insist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just now is to improve your health and get strong. Do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 on the back where you feel the pain in the bone gently massaged.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good indeed that you can bathe with cold water. (Please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know who are the other people with you there)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to Hiralal about the book on astronomy.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sent me three of the books in your list. They are as follows: </w:t>
      </w:r>
      <w:r>
        <w:rPr>
          <w:rFonts w:ascii="Times" w:hAnsi="Times" w:eastAsia="Times"/>
          <w:b w:val="0"/>
          <w:i/>
          <w:color w:val="000000"/>
          <w:sz w:val="22"/>
        </w:rPr>
        <w:t>Stellar Maps, Khagolchitram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Hindu Astronomy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sending </w:t>
      </w:r>
      <w:r>
        <w:rPr>
          <w:rFonts w:ascii="Times" w:hAnsi="Times" w:eastAsia="Times"/>
          <w:b w:val="0"/>
          <w:i w:val="0"/>
          <w:color w:val="000000"/>
          <w:sz w:val="22"/>
        </w:rPr>
        <w:t>them with this. There is some history behind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Khagolchitram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torn when it arrived here.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soon be having a fairly good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lines were censored by the jail authorities.</w:t>
      </w:r>
    </w:p>
    <w:p>
      <w:pPr>
        <w:autoSpaceDN w:val="0"/>
        <w:autoSpaceDE w:val="0"/>
        <w:widowControl/>
        <w:spacing w:line="220" w:lineRule="exact" w:before="2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Two-and-a-half lines were censored by the jail authorities.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of books on astronomy. There are three books by Jeans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worth reading. If you have not read them, would you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send any of them? Hiralal has sent me Maeterlink’s book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suggestion. I got it only two or three days ago. Since it was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your suggestion, you must have read it of course. If you want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please let me know and I will send it too. I can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the morning constellations whose names you have given.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used to tell me names of many constellations but at that time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only names to me. Now I can recognize most of them. I am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read something at least every day. I have glanced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chapters you have written. Though I have not read them carefully,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one deficiency in them. I felt, after reading a short sketch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William Hershel’s life in Ball’s </w:t>
      </w:r>
      <w:r>
        <w:rPr>
          <w:rFonts w:ascii="Times" w:hAnsi="Times" w:eastAsia="Times"/>
          <w:b w:val="0"/>
          <w:i/>
          <w:color w:val="000000"/>
          <w:sz w:val="22"/>
        </w:rPr>
        <w:t>Story of the Sky,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names and short lives of Western astronomers, some of whom,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yourself say, were men of great courage and spirit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character. A modest effort to do this was made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Jyotirvilas.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 on astronomy which we wish to publish should be as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possible and should give an account of all discoveries to date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field. After reading the books of Jeans, I also feel that the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some knowledge about physics. This means that the scope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undertaking becomes a little wider. I have merely thrown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suggestion here. I don’t expect you to do all this while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resting there. Perhaps it is beyond your capacity, and so I do not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analyse your chapters too critically. Moreover, the book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such as only highly educated persons can understand.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with villagers in view. But you should attach more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health than to even this undertaking. You should go 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only if you can improve your health at the same time and </w:t>
      </w:r>
      <w:r>
        <w:rPr>
          <w:rFonts w:ascii="Times" w:hAnsi="Times" w:eastAsia="Times"/>
          <w:b w:val="0"/>
          <w:i w:val="0"/>
          <w:color w:val="000000"/>
          <w:sz w:val="22"/>
        </w:rPr>
        <w:t>not at its cost.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possible that I would not know Pundalik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?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he is likely to have accompanied you there. The disease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is suffering is an awful one. I have no other remedy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for it except fasting, cold hip-baths and enemas. The lower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intestines will recover their normal position only if they are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rest. Pundalik’s complaint is known as prolapsus of the </w:t>
      </w:r>
      <w:r>
        <w:rPr>
          <w:rFonts w:ascii="Times" w:hAnsi="Times" w:eastAsia="Times"/>
          <w:b w:val="0"/>
          <w:i w:val="0"/>
          <w:color w:val="000000"/>
          <w:sz w:val="22"/>
        </w:rPr>
        <w:t>rectum. The effect of enema will be that the faeces will be expelled by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Pundalik Katagde, follower of Gangadharrao Deshpande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force of the water without the rectum slipping out. And since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fasting, the intestines will have no work to do and the rectum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then slip out.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 will get this letter without much delay.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Vallabhbhai’s study of Sanskrit is progressing with the speed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Indra’s horse. As soon as spinning is over, he picks up a book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Sanskrit. He has completed six parts of Satavlekar’s series and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five verses every day. He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absorbed in spinning. He has reached as far as 40 counts.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think any student of the Vidyapith can equal his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work. Mahadev’s study of French and Urdu is progressing.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reached as far as 80 counts. I had gone as far as 53 counts on the </w:t>
      </w:r>
      <w:r>
        <w:rPr>
          <w:rFonts w:ascii="Times" w:hAnsi="Times" w:eastAsia="Times"/>
          <w:b w:val="0"/>
          <w:i w:val="0"/>
          <w:color w:val="000000"/>
          <w:sz w:val="22"/>
        </w:rPr>
        <w:t>Gandiva spinning-wheel, but I have gone back to the Magan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to prevent harm to the left elbow. I have not been able to 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30 counts on it. In addition to astronomy, I also study Urdu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little. Correspondence takes up a great deal of time. After Dr. Mehta’s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death, I have had to write numerous letters concerning the affairs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family. I suppose you have heard about his death. He had got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 in a foot with a piece of glass and the wound became septic.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 had to be amputated. The operation was successful, but afterwards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developed double pneumonia which proved fatal. This is the fourth </w:t>
      </w:r>
      <w:r>
        <w:rPr>
          <w:rFonts w:ascii="Times" w:hAnsi="Times" w:eastAsia="Times"/>
          <w:b w:val="0"/>
          <w:i w:val="0"/>
          <w:color w:val="000000"/>
          <w:sz w:val="22"/>
        </w:rPr>
        <w:t>week since he died.</w:t>
      </w:r>
    </w:p>
    <w:p>
      <w:pPr>
        <w:autoSpaceDN w:val="0"/>
        <w:tabs>
          <w:tab w:pos="550" w:val="left"/>
          <w:tab w:pos="24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(Dr. Mehta’s) must have landed in Bombay today.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gone to England.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1932</w:t>
      </w:r>
    </w:p>
    <w:p>
      <w:pPr>
        <w:autoSpaceDN w:val="0"/>
        <w:autoSpaceDE w:val="0"/>
        <w:widowControl/>
        <w:spacing w:line="28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almost completed the history of the Ashram.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revising what I had written, I was about to proceed further but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work aside. I have not been able to find time for it sincethen.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trying to do so. I have not been able to write it in as much detail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may have thought. I believe, however, that it will contain my </w:t>
      </w:r>
      <w:r>
        <w:rPr>
          <w:rFonts w:ascii="Times" w:hAnsi="Times" w:eastAsia="Times"/>
          <w:b w:val="0"/>
          <w:i w:val="0"/>
          <w:color w:val="000000"/>
          <w:sz w:val="22"/>
        </w:rPr>
        <w:t>views in brief on all matters.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9488. Courtesy: D.B.Kalelkar</w:t>
      </w:r>
    </w:p>
    <w:p>
      <w:pPr>
        <w:autoSpaceDN w:val="0"/>
        <w:autoSpaceDE w:val="0"/>
        <w:widowControl/>
        <w:spacing w:line="220" w:lineRule="exact" w:before="46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Seven-and-a-quarter lines were censored by the jail authorities.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line was censored by the jail authorities.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443.  LETTER TO SULOCHANA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 1932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SULOCHANA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seem to have made good progress.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 as soon as you can. You make mistakes in your letters.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form the habit of going through a letter after writing it.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revised by somebody.With a little effort, you will also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improve your handwriting.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444.  LETTER TO VIMALA JOSHI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 1932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VIMU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80" w:lineRule="exact" w:before="2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handwriting is indeed very bad and yet I like your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see that your eyes are cured soon. What is wrong with them?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very good if you will now settle down in the Ashram.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5311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445. LETTER TO CHHAGANLAL JOSHI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 1932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CHHAGANLAL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have been long enough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 had expected from you a report of your observations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asking for it, but I have received none till this day. Rama did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hers, though it was a short one, and secured a long letter from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You will, no doubt, read it. I want a detailed report from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mind whether it is favourable or unfavourable, so long as it </w:t>
      </w:r>
      <w:r>
        <w:rPr>
          <w:rFonts w:ascii="Times" w:hAnsi="Times" w:eastAsia="Times"/>
          <w:b w:val="0"/>
          <w:i w:val="0"/>
          <w:color w:val="000000"/>
          <w:sz w:val="22"/>
        </w:rPr>
        <w:t>gives your sincere impressions.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neglect (the condition of) Vimu’s eyes.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disease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 should be treated as soon as its earliest symptoms are observed. </w:t>
      </w:r>
      <w:r>
        <w:rPr>
          <w:rFonts w:ascii="Times" w:hAnsi="Times" w:eastAsia="Times"/>
          <w:b w:val="0"/>
          <w:i w:val="0"/>
          <w:color w:val="000000"/>
          <w:sz w:val="22"/>
        </w:rPr>
        <w:t>Does Vimu still love mischief as much as she used to, or has she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little more serious? It would be a good thing if Dhiru also </w:t>
      </w:r>
      <w:r>
        <w:rPr>
          <w:rFonts w:ascii="Times" w:hAnsi="Times" w:eastAsia="Times"/>
          <w:b w:val="0"/>
          <w:i w:val="0"/>
          <w:color w:val="000000"/>
          <w:sz w:val="22"/>
        </w:rPr>
        <w:t>comes over. How did he spend his time?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go and see the Vidyapith library? What is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>with Amina? Did you visit the grave?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you must have called on Punjabhai. He is nearing the </w:t>
      </w:r>
      <w:r>
        <w:rPr>
          <w:rFonts w:ascii="Times" w:hAnsi="Times" w:eastAsia="Times"/>
          <w:b w:val="0"/>
          <w:i w:val="0"/>
          <w:color w:val="000000"/>
          <w:sz w:val="22"/>
        </w:rPr>
        <w:t>end, it seems.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Shankar met me. He seems to be repenting for what he did.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446.  LETTER TO CHAMPABEHN R. MEHTA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 1932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CHAMPA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all your letters. I have received a copy .of Doctor’s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instructions. He has not signed the document, but I believe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will be carried out. Why do you worry? I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 you. you may, if you choose, reject my advice, and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it will not hurt me. I can only try to act as your father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Prabhashankar is your real father and it would be but natural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 his advice to mine. In this matter, however, you should use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as much as possible. if it does not help you,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follow the advice of your father. I am of course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to see if Prabhashankar and I can agree. But I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understand him. I do not like, or do not understand,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ways. Some of his views seem devious to me. I am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him to change his attitude. I will write to him. if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agree, there will be no problem for you. But even if we do not agree,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worry. Who can rob you of what is yours? Have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You are not yet being asked to do anything. Have patience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andwait. Look after the children. I hope those of them who were ill </w:t>
      </w:r>
      <w:r>
        <w:rPr>
          <w:rFonts w:ascii="Times" w:hAnsi="Times" w:eastAsia="Times"/>
          <w:b w:val="0"/>
          <w:i w:val="0"/>
          <w:color w:val="000000"/>
          <w:sz w:val="22"/>
        </w:rPr>
        <w:t>are all right now.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8754. Also C.W. 1622.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Champabehn R. Mehta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447.  LETTER TO NARMADABEHN RANA</w:t>
      </w:r>
    </w:p>
    <w:p>
      <w:pPr>
        <w:autoSpaceDN w:val="0"/>
        <w:autoSpaceDE w:val="0"/>
        <w:widowControl/>
        <w:spacing w:line="27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 1932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NARMADA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50" w:val="left"/>
          <w:tab w:pos="8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very greedy. You have only one letter to write,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you write a long one. I have many letters to write.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would it take me if I made them long? But I like your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greedy.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in every letter all that I wish to say.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improve your handwriting. Keep some space between lines and words.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remain firm and courteous, all your relatives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>round.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best to speak very little. I suppose you have obtained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Narayandas’s permission for observing silence. Who teaches you </w:t>
      </w:r>
      <w:r>
        <w:rPr>
          <w:rFonts w:ascii="Times" w:hAnsi="Times" w:eastAsia="Times"/>
          <w:b w:val="0"/>
          <w:i w:val="0"/>
          <w:color w:val="000000"/>
          <w:sz w:val="22"/>
        </w:rPr>
        <w:t>Gujarati?</w:t>
      </w:r>
    </w:p>
    <w:p>
      <w:pPr>
        <w:autoSpaceDN w:val="0"/>
        <w:autoSpaceDE w:val="0"/>
        <w:widowControl/>
        <w:spacing w:line="266" w:lineRule="exact" w:before="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 the Gujarati: C.W. 2761. Courtesy: Ramnarayan 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Pathak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448.  LETTER TO SHARDA C. SHAH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 1932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SHARDA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are always nice. the summary of Rajaji’s discourse </w:t>
      </w:r>
      <w:r>
        <w:rPr>
          <w:rFonts w:ascii="Times" w:hAnsi="Times" w:eastAsia="Times"/>
          <w:b w:val="0"/>
          <w:i w:val="0"/>
          <w:color w:val="000000"/>
          <w:sz w:val="22"/>
        </w:rPr>
        <w:t>which you have sent me is good.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why you are having pain in the back. Find it out from </w:t>
      </w:r>
      <w:r>
        <w:rPr>
          <w:rFonts w:ascii="Times" w:hAnsi="Times" w:eastAsia="Times"/>
          <w:b w:val="0"/>
          <w:i w:val="0"/>
          <w:color w:val="000000"/>
          <w:sz w:val="22"/>
        </w:rPr>
        <w:t>my letter to Anandi and then write more about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are the slivers not up to the mark? Why don’t you tell </w:t>
      </w:r>
      <w:r>
        <w:rPr>
          <w:rFonts w:ascii="Times" w:hAnsi="Times" w:eastAsia="Times"/>
          <w:b w:val="0"/>
          <w:i w:val="0"/>
          <w:color w:val="000000"/>
          <w:sz w:val="22"/>
        </w:rPr>
        <w:t>Narandasbhai about it?</w:t>
      </w:r>
    </w:p>
    <w:p>
      <w:pPr>
        <w:autoSpaceDN w:val="0"/>
        <w:autoSpaceDE w:val="0"/>
        <w:widowControl/>
        <w:spacing w:line="266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original; C.W. 9916. Courtesy: Shardabehn G. Chokhawala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449. LETTER TO MANGALA S. PATEL</w:t>
      </w:r>
    </w:p>
    <w:p>
      <w:pPr>
        <w:autoSpaceDN w:val="0"/>
        <w:autoSpaceDE w:val="0"/>
        <w:widowControl/>
        <w:spacing w:line="244" w:lineRule="exact" w:before="68" w:after="0"/>
        <w:ind w:left="495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27,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MANGALA,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Lately you have stopped writing. Why? How do you propose to </w:t>
      </w:r>
      <w:r>
        <w:rPr>
          <w:rFonts w:ascii="Times" w:hAnsi="Times" w:eastAsia="Times"/>
          <w:b w:val="0"/>
          <w:i w:val="0"/>
          <w:color w:val="000000"/>
          <w:sz w:val="22"/>
        </w:rPr>
        <w:t>repay those from whom you received presents?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71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to me that you, Nirmala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Kanu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not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terms with him. What can be the reason for this? Write to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detail. Start talking to him if possible. We cannot stop talking to </w:t>
      </w:r>
      <w:r>
        <w:rPr>
          <w:rFonts w:ascii="Times" w:hAnsi="Times" w:eastAsia="Times"/>
          <w:b w:val="0"/>
          <w:i w:val="0"/>
          <w:color w:val="000000"/>
          <w:sz w:val="22"/>
        </w:rPr>
        <w:t>anyone.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11101. Courtesy: Pushpa Naik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450.   LETTER TO NARANDAS GANDHI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25/28,  1932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NARANDAS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on Tuesday the mail posted by you. Parvati’s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moves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to pity. If Budhabhai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listen, what can you do? I 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intentionally not writing to Parvati. Comfort her as much as you can. </w:t>
      </w:r>
      <w:r>
        <w:rPr>
          <w:rFonts w:ascii="Times" w:hAnsi="Times" w:eastAsia="Times"/>
          <w:b w:val="0"/>
          <w:i w:val="0"/>
          <w:color w:val="000000"/>
          <w:sz w:val="22"/>
        </w:rPr>
        <w:t>When you wish me to write to both or one of them, I will do so.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from kusum’s letter that you have to carry a fairly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work these days. Whatever the demands of work,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enough sleep and snatch at least half an hour’s rest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afternoon. It is good that Rajaji has come over as also Mirabehn.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happy. why is  it necessary for Amina to avoid milk, ghee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sugar? What is she suffering from? I expect the women there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her properly. I hope you had understood that the letter for Ba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sent last week was to be delivered to her after she was released.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got an impression that she was to be released in a day or two.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parvati patki now live in Khamgaon permanently? It was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amusing that you did not easily follow what I had written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Italy.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22"/>
        </w:rPr>
        <w:t>That happens sometimes.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can now spin fine yarn, the spinning-wheels, spindles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slivers are much more responsible for success than our own effort.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all of us are trying to spin yarn of fine count,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no slivers of inferior quality in the Ashram. Does every spinner use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Indu N. Parekh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Nirmala Desai, step-sister of Mahadev Desai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Kanu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article “ Action—Thoughtful and Thoughtless”, 28-8-1932, was 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along with this letter;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“Action—Thoughtful and Thoughtless”, 28-8-1932.</w:t>
      </w:r>
    </w:p>
    <w:p>
      <w:pPr>
        <w:autoSpaceDN w:val="0"/>
        <w:autoSpaceDE w:val="0"/>
        <w:widowControl/>
        <w:spacing w:line="218" w:lineRule="exact" w:before="22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couple who had  come to live near the Ashram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Kasturba Gandhi”, 20-8-1932.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11/15-8-1932.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slivers made by himself, or do the slivers get mixed up? I think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would spin with his own slivers, the quality of carding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very much. If we make fine yarn as defined by us the centre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which everything else should revolve, every process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sowing of cotton seeds  to the weaving of the cloth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perfect. We  shall then have to evolve the best quality seeds,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the soil, look to the quality of the manure, pay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manner  of separating the cotton from the pods,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on. Fine yarn means yarn uniformly of not less than 40 counts,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would stand comparison with good mill yarn of the same 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from which a weaver can weave cloth with ease. I chose the figure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40 in this definition because it is possible to spin yarn of lower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  than that with some effort form slivers of inferior quality,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yarn of 40 counts. please let me know what inconvenience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one feels in the posture in which one has to sit for  spinning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Gandiva spinning-wheel. According to me, one of the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excellences of this wheel is that you can spin on it while sitting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One can sit on a chair or a stool, put the spinning-wheel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box or a bench and spin. You can keep it to your left or  right,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front. When travelling in a train, I put it on the same berth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sit and  spin. There will be no harm if Chhakkaddas’s, slivers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 after some time. If you have not sent Keshu’s slivers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Chhakkaddas’s, you may send the two together with a sign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identify Keshu’s. What is the count of the yarn which Abbas spins?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let me know the length and circumference of  his spindle.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worry if you cannot spin yarn of more than 20-22 counts.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satisfied with the quality of yarn that you can spin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best slivers and  the thinnest spindle.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receive the Anantapur report even during this week.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signed the receipt which you have got? You may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parasram what you consider necessary. Why did Pyarelal leave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haste? Padma must send details of miscellaneous expenses. 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written to her. What you have written to Mahavir’s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 is quite correct. I was glad to leran that Jivanlal’s brother’s wife </w:t>
      </w:r>
      <w:r>
        <w:rPr>
          <w:rFonts w:ascii="Times" w:hAnsi="Times" w:eastAsia="Times"/>
          <w:b w:val="0"/>
          <w:i w:val="0"/>
          <w:color w:val="000000"/>
          <w:sz w:val="22"/>
        </w:rPr>
        <w:t>had come there . Has she had any education?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question about the Dattatreya temple is  good.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>look upon the shrine as a temple. I think that it is a form of a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Padma”, 26-8-1932.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samadhi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case,  it cannot be used as a public temple. I am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inclined to make it a private temple, though it seems to me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goes and  worships at the shrine,  he cannot be forbidden.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find out and let me know what panditji believes and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desires that we should do. Has any issue been raised about this matter </w:t>
      </w:r>
      <w:r>
        <w:rPr>
          <w:rFonts w:ascii="Times" w:hAnsi="Times" w:eastAsia="Times"/>
          <w:b w:val="0"/>
          <w:i w:val="0"/>
          <w:color w:val="000000"/>
          <w:sz w:val="22"/>
        </w:rPr>
        <w:t>just now?</w:t>
      </w:r>
    </w:p>
    <w:p>
      <w:pPr>
        <w:autoSpaceDN w:val="0"/>
        <w:autoSpaceDE w:val="0"/>
        <w:widowControl/>
        <w:spacing w:line="280" w:lineRule="exact" w:before="1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wrote to you and suggested that  some amount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with Trivedi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There are now very few women left in the jail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Trivedi would not like our keeping any such amount with him. If 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you think it necessary, you may do that with his consent.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see any necessity of it. If at any time we specially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something, we can write to the Ashram, and, if we require it urgently,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feel no hesitation even in obtaining it from Trivedi.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Ramabehn, Vasumati and others are there now. Know their views also. 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letter to Liladhar. Do only what you think right. Whose </w:t>
      </w:r>
      <w:r>
        <w:rPr>
          <w:rFonts w:ascii="Times" w:hAnsi="Times" w:eastAsia="Times"/>
          <w:b w:val="0"/>
          <w:i w:val="0"/>
          <w:color w:val="000000"/>
          <w:sz w:val="22"/>
        </w:rPr>
        <w:t>idea was the exhibition at Rajkot? Was the entire burden on Jamnadas?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1932</w:t>
      </w:r>
    </w:p>
    <w:p>
      <w:pPr>
        <w:autoSpaceDN w:val="0"/>
        <w:autoSpaceDE w:val="0"/>
        <w:widowControl/>
        <w:spacing w:line="28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discharge from Manjula’s ear persists, consult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Talwalkar and try the remedy which he advises. Ask Agam Giri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 question, whether he is dissatisfied in any way with the Giri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family, or whether he has any suggestion to make. Does Mahavir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regularly? To me he does not. When he had complaints to </w:t>
      </w:r>
      <w:r>
        <w:rPr>
          <w:rFonts w:ascii="Times" w:hAnsi="Times" w:eastAsia="Times"/>
          <w:b w:val="0"/>
          <w:i w:val="0"/>
          <w:color w:val="000000"/>
          <w:sz w:val="22"/>
        </w:rPr>
        <w:t>make, he wrote frequently enough.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1932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 has been transferred to the prison there. Apply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see him. I have written to Ba directly this time.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she  can have lost 16 pounds of weights. If she lost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weight, she would become a mere skeleton. Have you seen her?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more careful inquiry. How much milk does she consume? </w:t>
      </w:r>
      <w:r>
        <w:rPr>
          <w:rFonts w:ascii="Times" w:hAnsi="Times" w:eastAsia="Times"/>
          <w:b w:val="0"/>
          <w:i w:val="0"/>
          <w:color w:val="000000"/>
          <w:sz w:val="22"/>
        </w:rPr>
        <w:t>What other food does she eat?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to the Superintendent by registered post the postal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acknowledgement for the registration of the Anantapur report.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 a copy of the acknowledgement. When you send it, inform </w:t>
      </w:r>
      <w:r>
        <w:rPr>
          <w:rFonts w:ascii="Times" w:hAnsi="Times" w:eastAsia="Times"/>
          <w:b w:val="0"/>
          <w:i w:val="0"/>
          <w:color w:val="000000"/>
          <w:sz w:val="22"/>
        </w:rPr>
        <w:t>me too. I have still not got these papers.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structure over a place where  a body is buried or cremated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Prof. Jaishankar P. Trivedi  of Poona Agricultural College, who usually </w:t>
      </w:r>
      <w:r>
        <w:rPr>
          <w:rFonts w:ascii="Times" w:hAnsi="Times" w:eastAsia="Times"/>
          <w:b w:val="0"/>
          <w:i w:val="0"/>
          <w:color w:val="000000"/>
          <w:sz w:val="18"/>
        </w:rPr>
        <w:t>supplied the needs of the Ashram members lodged in the Yeravda Central Prison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my letter to Indu. There seems to be some estrangement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him on the one hand and Kanu, Mangala and Nirmala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Please inquire what the matter is. Indu has become eager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English. Personally, I think it would be wise to let him occupy </w:t>
      </w:r>
      <w:r>
        <w:rPr>
          <w:rFonts w:ascii="Times" w:hAnsi="Times" w:eastAsia="Times"/>
          <w:b w:val="0"/>
          <w:i w:val="0"/>
          <w:color w:val="000000"/>
          <w:sz w:val="22"/>
        </w:rPr>
        <w:t>his mind in learning English if he studies nothing else.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of the 25th posted separately. When you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heads of cattle, do you  mean cows or bullocks? What 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loss? What were the injections, and for what were they given? You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in asking Narayanappa to leave. We have endured much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It seems that Bhagwanji was right in his judgment. But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we made a mistake in trusting Narayanappa. A person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position ought not to disqualify anybody on someone’s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word, unless he is himself convinced. Our policy had this good result, </w:t>
      </w:r>
      <w:r>
        <w:rPr>
          <w:rFonts w:ascii="Times" w:hAnsi="Times" w:eastAsia="Times"/>
          <w:b w:val="0"/>
          <w:i w:val="0"/>
          <w:color w:val="000000"/>
          <w:sz w:val="22"/>
        </w:rPr>
        <w:t>that Narayanappa has now disqualified himself.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Kusum is not nervous in the slightest degree.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reason at all to become nervous.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ceremonial reading of holy works on the Janmashtami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very well done. What is the number in the Ashram just now?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are women, and how many men? How many are boys and girls </w:t>
      </w:r>
      <w:r>
        <w:rPr>
          <w:rFonts w:ascii="Times" w:hAnsi="Times" w:eastAsia="Times"/>
          <w:b w:val="0"/>
          <w:i w:val="0"/>
          <w:color w:val="000000"/>
          <w:sz w:val="22"/>
        </w:rPr>
        <w:t>under sixteen? And how many labourers?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1932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Nimu’s letter and persuade her to start eating ghee.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Ramdas’s argument is correct. There has been no change in my </w:t>
      </w:r>
      <w:r>
        <w:rPr>
          <w:rFonts w:ascii="Times" w:hAnsi="Times" w:eastAsia="Times"/>
          <w:b w:val="0"/>
          <w:i w:val="0"/>
          <w:color w:val="000000"/>
          <w:sz w:val="22"/>
        </w:rPr>
        <w:t>food—</w:t>
      </w:r>
      <w:r>
        <w:rPr>
          <w:rFonts w:ascii="Times" w:hAnsi="Times" w:eastAsia="Times"/>
          <w:b w:val="0"/>
          <w:i/>
          <w:color w:val="000000"/>
          <w:sz w:val="22"/>
        </w:rPr>
        <w:t>bajri,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bananas, almonds, oranges and green vegetables. Consti-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pation has disappeared completely. In other respects also the health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Even then, I will certainly start taking milk and see the effect.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 to find out whether </w:t>
      </w:r>
      <w:r>
        <w:rPr>
          <w:rFonts w:ascii="Times" w:hAnsi="Times" w:eastAsia="Times"/>
          <w:b w:val="0"/>
          <w:i/>
          <w:color w:val="000000"/>
          <w:sz w:val="22"/>
        </w:rPr>
        <w:t>bajri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helps in preventing constipation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my taking  milk. I also see that green vegetables play a big </w:t>
      </w:r>
      <w:r>
        <w:rPr>
          <w:rFonts w:ascii="Times" w:hAnsi="Times" w:eastAsia="Times"/>
          <w:b w:val="0"/>
          <w:i w:val="0"/>
          <w:color w:val="000000"/>
          <w:sz w:val="22"/>
        </w:rPr>
        <w:t>part in helping complete evacuation.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necessary steps immediately to see that the slivers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of the finest quality. You need not worry if there is decrease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of slivers for some time, but pay your attention to ensuring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work is neat and careful and the slivers are of the best quality,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there is minimum waste.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54 letters in all.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 M. U./I. Also C. W. 8247.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451. ACTION—THOUGHTFUL AND THOUGHTLESS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1932</w:t>
      </w:r>
    </w:p>
    <w:p>
      <w:pPr>
        <w:autoSpaceDN w:val="0"/>
        <w:autoSpaceDE w:val="0"/>
        <w:widowControl/>
        <w:spacing w:line="260" w:lineRule="exact" w:before="4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about reading and reflection.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 I wish to say some-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about working and thinking. According to me, real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in  learning the art of thinking. If we can master it,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>else will follow in beautiful order.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woman in the story who, on seeing the face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mongoose red with blood threw her pot of water at it, acted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lessly, and repented afterwards for killing the creature which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the life of her son. She could not wipe the stain of this act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mind    for the whole of her life. The loss of the pot and the water </w:t>
      </w:r>
      <w:r>
        <w:rPr>
          <w:rFonts w:ascii="Times" w:hAnsi="Times" w:eastAsia="Times"/>
          <w:b w:val="0"/>
          <w:i w:val="0"/>
          <w:color w:val="000000"/>
          <w:sz w:val="22"/>
        </w:rPr>
        <w:t>are not even worth mentioning, so big was her crime.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extreme illustration, but it serves to drive home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we are discussing. If we do all our work in the Ashram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thought, there would be more peace, our efficiency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much time would be saved and we would find new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work every day. We employ cattle for working the water-mill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animal labours the whole day, but its knowledge does not increase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feels no interest in its work. If there was none to goad it,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 would not go round. But we are human beings. The [Gujarati]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manushya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the latter means, literally, </w:t>
      </w:r>
      <w:r>
        <w:rPr>
          <w:rFonts w:ascii="Times" w:hAnsi="Times" w:eastAsia="Times"/>
          <w:b w:val="0"/>
          <w:i w:val="0"/>
          <w:color w:val="000000"/>
          <w:sz w:val="22"/>
        </w:rPr>
        <w:t>one who thinks, who knows. We ought not to live or act like animals.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   clean lavatories. If we don’t think about it, we would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to be low and degrading and eagerly wish that we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from it. If , however, we think about it, we would realize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our moral duty to do it. To clean it means to make the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clean, to bury the contents of the bucket carefully, to keep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clean condition the things with which we do the work,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the contents. I there is any blood or the stink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offensive or if there are worms, we may conclude that somebody is 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then    find out who that person is. We    would   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who uses a lavatory. If, while cleaning it we discover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stool is not properly covered with dust or a portion has fallen outside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along with “ Letter to Narandas Gandhi”, 25/28-8-1932;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proceding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“Reading and Reflection-I”, 14-8-1932 and “Reading and Reflection-II”,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21-8-1932.</w:t>
      </w:r>
    </w:p>
    <w:p>
      <w:pPr>
        <w:autoSpaceDN w:val="0"/>
        <w:autoSpaceDE w:val="0"/>
        <w:widowControl/>
        <w:spacing w:line="218" w:lineRule="exact" w:before="22" w:after="0"/>
        <w:ind w:left="55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Human being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bucket or thatthe urine has fallen outside it we should find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person and explain the matter politely to him. All this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only by a person who does the work in a spirit of service.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as we think daily more careully about our work,it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better and more easily every day and cease to be boring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intersting. I have not here examined the question of cleaning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lavatories from every possible point of view. I have merely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>it by way of illustration.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take another example, spinning for </w:t>
      </w:r>
      <w:r>
        <w:rPr>
          <w:rFonts w:ascii="Times" w:hAnsi="Times" w:eastAsia="Times"/>
          <w:b w:val="0"/>
          <w:i/>
          <w:color w:val="000000"/>
          <w:sz w:val="22"/>
        </w:rPr>
        <w:t>yajna.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we do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with careful thought, we would    enjoy it, too, immensely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indefinite progress in the art of spinning. If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with careful thought, we would make many discoveries and spin </w:t>
      </w:r>
      <w:r>
        <w:rPr>
          <w:rFonts w:ascii="Times" w:hAnsi="Times" w:eastAsia="Times"/>
          <w:b w:val="0"/>
          <w:i w:val="0"/>
          <w:color w:val="000000"/>
          <w:sz w:val="22"/>
        </w:rPr>
        <w:t>yarn of the finest quality.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same is true about prayer. What is prayer? Why do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pray? Why do we observe silence? Why do we use prayers in Sanskrit,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in Gujarati, Marathi or Hindi? We can think about these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questions and make our prayer a tremendous force, </w:t>
      </w:r>
      <w:r>
        <w:rPr>
          <w:rFonts w:ascii="Times" w:hAnsi="Times" w:eastAsia="Times"/>
          <w:b w:val="0"/>
          <w:i w:val="0"/>
          <w:color w:val="000000"/>
          <w:sz w:val="22"/>
        </w:rPr>
        <w:t>whereas it seems to me that we think the least about this subject.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statement, “ Yoga is skill    in work”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is a profound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thought. Yoga means union. Union with God is yoga. Mother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that such union can be achieved without difficulty by skill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Anyone who aspires to cultivate such skill must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absorbed in the work and devote all his thought to it. Somebody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   to spin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applied his mind to the work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important invention of the spinning-wheel, and somebody who </w:t>
      </w:r>
      <w:r>
        <w:rPr>
          <w:rFonts w:ascii="Times" w:hAnsi="Times" w:eastAsia="Times"/>
          <w:b w:val="0"/>
          <w:i w:val="0"/>
          <w:color w:val="000000"/>
          <w:sz w:val="22"/>
        </w:rPr>
        <w:t>used the spinning-wheel with careful thought invented a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 with thousands of spindles. According to me, that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exercised his intellect brilliantly, but did not use his heart. Hence,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enough that we should think. Our thinking should be for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and should be inspired    by concern for dharma. However,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contrast to absence of thinking the power of intellect of the inventor </w:t>
      </w:r>
      <w:r>
        <w:rPr>
          <w:rFonts w:ascii="Times" w:hAnsi="Times" w:eastAsia="Times"/>
          <w:b w:val="0"/>
          <w:i w:val="0"/>
          <w:color w:val="000000"/>
          <w:sz w:val="22"/>
        </w:rPr>
        <w:t>of the spinning-machine certainly deserves    to be admired.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 M. U./II</w:t>
      </w:r>
    </w:p>
    <w:p>
      <w:pPr>
        <w:autoSpaceDN w:val="0"/>
        <w:autoSpaceDE w:val="0"/>
        <w:widowControl/>
        <w:spacing w:line="240" w:lineRule="exact" w:before="1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II. 50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452.   LETTER TO ELIZABETH F. HOWARD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1932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4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quite right in addressing me as ‘friend’! I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you ‘ sister’. Perhaps it is more affectionate than ‘friend’. But </w:t>
      </w:r>
      <w:r>
        <w:rPr>
          <w:rFonts w:ascii="Times" w:hAnsi="Times" w:eastAsia="Times"/>
          <w:b w:val="0"/>
          <w:i w:val="0"/>
          <w:color w:val="000000"/>
          <w:sz w:val="22"/>
        </w:rPr>
        <w:t>you may take whatever appeals to you as better.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of you to have given me a brief description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This fellowship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difficult thing. It can come only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practice in all walks of life and among all the different races </w:t>
      </w:r>
      <w:r>
        <w:rPr>
          <w:rFonts w:ascii="Times" w:hAnsi="Times" w:eastAsia="Times"/>
          <w:b w:val="0"/>
          <w:i w:val="0"/>
          <w:color w:val="000000"/>
          <w:sz w:val="22"/>
        </w:rPr>
        <w:t>and  nationalities.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read the letter you sent to Mahadev Desai. I have </w:t>
      </w:r>
      <w:r>
        <w:rPr>
          <w:rFonts w:ascii="Times" w:hAnsi="Times" w:eastAsia="Times"/>
          <w:b w:val="0"/>
          <w:i w:val="0"/>
          <w:color w:val="000000"/>
          <w:sz w:val="22"/>
        </w:rPr>
        <w:t>preserved the beautiful  verses you had copied.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Desai wishes to  be remembered to you.</w:t>
      </w:r>
    </w:p>
    <w:p>
      <w:pPr>
        <w:autoSpaceDN w:val="0"/>
        <w:autoSpaceDE w:val="0"/>
        <w:widowControl/>
        <w:spacing w:line="220" w:lineRule="exact" w:before="46" w:after="0"/>
        <w:ind w:left="0" w:right="3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</w:t>
      </w:r>
    </w:p>
    <w:p>
      <w:pPr>
        <w:autoSpaceDN w:val="0"/>
        <w:autoSpaceDE w:val="0"/>
        <w:widowControl/>
        <w:spacing w:line="266" w:lineRule="exact" w:before="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photstat: G. N. 863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453. LETTER TO PADMAJA NAIDU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1932.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PADMAJA,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bad handwriting be hereditary? Why should you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Mother’s vices? Being India’s only poetess, she can afford to write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hand and do many other bad things. But you have no excuse.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how long it took Mahadev to decipher your letter?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you were to try to write a passable hand and give the trial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your idle moments you will be surprised at your success.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 pot is calling Miss Kettle black, do you? Well, I am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a comparative test and I know that in this at least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 you hollow. My handwriting is wretched, I admit, but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indecipherable as yours. Now try to be good and render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to the slave-driver. I hope you got my p. c. which was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acknowledge the oranges you sent.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Padmaja Naidu Papers’. Courtesy: Nehru Memorial Museum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Fellowship of Reconciliation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 Gandhi”, 2/7-8-1932.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454. LETTER TO PRABHUDAS GANDHI</w:t>
      </w:r>
    </w:p>
    <w:p>
      <w:pPr>
        <w:autoSpaceDN w:val="0"/>
        <w:autoSpaceDE w:val="0"/>
        <w:widowControl/>
        <w:spacing w:line="244" w:lineRule="exact" w:before="148" w:after="0"/>
        <w:ind w:left="4950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Y. M.,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28,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been able to go up to 30 counts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 charkha up to now. I shall be satisfied if I go up to 40 counts.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speed is very slow. It does not go beyond a hundred rounds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hour. It may go beyond that if I draw thick yarn. But I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The cause of the noise that the wheel was making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discovered. Mahadev guessed it. The rod under the plate was 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the plate stopped functioning altogether the defect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discovered. On the rod being replaced the noise stopped and the plate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started functioning perfectly. I, too, believe with you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room for improvement. None has occurred to me yet.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a box fixed on the plant, in which I keep the tools, spindle, etc.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consider this an improvement. For fine yarn we must have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spring and fine spindle. But I doubt if a fine spindle would work.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there is a spinning-wheel received from Darjeeling which </w:t>
      </w:r>
      <w:r>
        <w:rPr>
          <w:rFonts w:ascii="Times" w:hAnsi="Times" w:eastAsia="Times"/>
          <w:b w:val="0"/>
          <w:i w:val="0"/>
          <w:color w:val="000000"/>
          <w:sz w:val="22"/>
        </w:rPr>
        <w:t>can be worked with the foot. Examine it.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sufficient if you named the Almora Ashram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Shail Ashram. The word Ashram itself carries a religious meaning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includes service. Janasthan sounds pompous. Kinkarashram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right but does not sound pleasant. You can call it Shail Udyog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Mandir. But I favour Shail Ashram. Devaki Nandan uses the word </w:t>
      </w:r>
      <w:r>
        <w:rPr>
          <w:rFonts w:ascii="Times" w:hAnsi="Times" w:eastAsia="Times"/>
          <w:b w:val="0"/>
          <w:i w:val="0"/>
          <w:color w:val="000000"/>
          <w:sz w:val="22"/>
        </w:rPr>
        <w:t>Sevashram and so it is clear that you cannot use it.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well that you paid a visit to Rajkot. It would be good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rushed to Almora now. It is desirable that you should go there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health. You may then devote yourself wholly to building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there as your only duty without having to worry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After going there do not build castles in the air; but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a particular plan resolve not to go beyond it, nor even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doing so. As for writing, complete the work on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possible. Concentration on improving the Magan charkha,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weaving the local cotton and wool and the necessary carpentry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with it—these should be enough work. Since there is land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be possible to grow vegetables and fruit trees. Keep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every pie. Never go beyond the budget. Write to me as </w:t>
      </w:r>
      <w:r>
        <w:rPr>
          <w:rFonts w:ascii="Times" w:hAnsi="Times" w:eastAsia="Times"/>
          <w:b w:val="0"/>
          <w:i w:val="0"/>
          <w:color w:val="000000"/>
          <w:sz w:val="22"/>
        </w:rPr>
        <w:t>long as I am permitted to receive letters. Keep up the practice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3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4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repeating Ramanama whether or not you feel any benefit from it.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ultimately it will purify and steady your </w:t>
      </w:r>
      <w:r>
        <w:rPr>
          <w:rFonts w:ascii="Times" w:hAnsi="Times" w:eastAsia="Times"/>
          <w:b w:val="0"/>
          <w:i w:val="0"/>
          <w:color w:val="000000"/>
          <w:sz w:val="22"/>
        </w:rPr>
        <w:t>mind.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Gandhi Nidhi File. Courtesy: Gandhi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455. LETTER TO NANIBEHN JHAVERI</w:t>
      </w:r>
    </w:p>
    <w:p>
      <w:pPr>
        <w:autoSpaceDN w:val="0"/>
        <w:autoSpaceDE w:val="0"/>
        <w:widowControl/>
        <w:spacing w:line="244" w:lineRule="exact" w:before="148" w:after="0"/>
        <w:ind w:left="495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28,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NANIBEHN,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awaiting your letter every week. But it seems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come out with a vow not to write. Write to me in detail and soon.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Manavtana Prahari—Pannalal Jhaveri, p. 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456.   LETTER TO SUNDERBEHN BHAGVAT</w:t>
      </w:r>
    </w:p>
    <w:p>
      <w:pPr>
        <w:autoSpaceDN w:val="0"/>
        <w:autoSpaceDE w:val="0"/>
        <w:widowControl/>
        <w:spacing w:line="270" w:lineRule="exact" w:before="3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28,1932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SUNDERBEHN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80" w:lineRule="exact" w:before="2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All three of us send our blessings to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Deshpande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We hope  that your union will be happy, that 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live long and devote yourselves completely to service. Only </w:t>
      </w:r>
      <w:r>
        <w:rPr>
          <w:rFonts w:ascii="Times" w:hAnsi="Times" w:eastAsia="Times"/>
          <w:b w:val="0"/>
          <w:i w:val="0"/>
          <w:color w:val="000000"/>
          <w:sz w:val="22"/>
        </w:rPr>
        <w:t>then will your  union be said to have justified itself.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 the Gujarati: G. N. 2169</w:t>
      </w:r>
    </w:p>
    <w:p>
      <w:pPr>
        <w:autoSpaceDN w:val="0"/>
        <w:autoSpaceDE w:val="0"/>
        <w:widowControl/>
        <w:spacing w:line="220" w:lineRule="exact" w:before="156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Now Sushilabai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Pandurang Ganesh Deshpande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457.   LETTER TO PARASRAM MEHROTRA</w:t>
      </w:r>
    </w:p>
    <w:p>
      <w:pPr>
        <w:autoSpaceDN w:val="0"/>
        <w:autoSpaceDE w:val="0"/>
        <w:widowControl/>
        <w:spacing w:line="270" w:lineRule="exact" w:before="3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PARASRAM,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amall booklet of nine pages. I could hardly hold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sides with laughter. I remember to have laughed like this only once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youth when I had drunk some bhang. But please do not conclude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this that you should go on sending amusing books. It is for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teach the boys to say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sthira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>khade ho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instead of “stop”.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Under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intoxicating effect of your letter, I mix Hindi with Gujarati.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cannot explain from here how you can persuade the boys to do so.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must feel the power of your love and knowledge so that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start using a Hindi or Urdu word for “stop”. As you become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more and more frank and loving and humble, those who are learning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Hindi will increasingly come to love the language. Any boy or boys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acquire sufficient proficiency in Hindi to be able to teach it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small children my certainly be given charge of their class.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showing that even Arjuna gets exhausted and that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alive, the author of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demonstrated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folly of armed war. The Lord’s description of Himself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by the author in His mouth. In fact God is formless and speaks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nothing. The question, then, is whether such words can be put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mouth. I feel that it can certainly be done. God its omnipotent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omniscient. Anything that an omniscient Being speaks is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and therefore it cannot be described as boasting.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of himself by a human being would not be proper,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cannot know his strength and power rightly. If, however, in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question, a man gives his correct height, his doing so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boasting but simple statement of truth. If a person who is five feet tall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he is four feet tall, that is not humility on his part. It is either </w:t>
      </w:r>
      <w:r>
        <w:rPr>
          <w:rFonts w:ascii="Times" w:hAnsi="Times" w:eastAsia="Times"/>
          <w:b w:val="0"/>
          <w:i w:val="0"/>
          <w:color w:val="000000"/>
          <w:sz w:val="22"/>
        </w:rPr>
        <w:t>inexcusable ignorance or hypocrisy.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Lady Cat and her children are always enjoying themselves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up at meal-times to claim their share. They never touch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except what is offered to them.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6102. Also C. W. 3424.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parasram Mehrotra</w:t>
      </w:r>
    </w:p>
    <w:p>
      <w:pPr>
        <w:autoSpaceDN w:val="0"/>
        <w:autoSpaceDE w:val="0"/>
        <w:widowControl/>
        <w:spacing w:line="240" w:lineRule="exact" w:before="380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in Hindi.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458.   LETTER TO BEHRAMJI KHAMBHATTA</w:t>
      </w:r>
    </w:p>
    <w:p>
      <w:pPr>
        <w:autoSpaceDN w:val="0"/>
        <w:autoSpaceDE w:val="0"/>
        <w:widowControl/>
        <w:spacing w:line="270" w:lineRule="exact" w:before="3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KHAMBHATTA,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the ointment sent by you. I have started </w:t>
      </w:r>
      <w:r>
        <w:rPr>
          <w:rFonts w:ascii="Times" w:hAnsi="Times" w:eastAsia="Times"/>
          <w:b w:val="0"/>
          <w:i w:val="0"/>
          <w:color w:val="000000"/>
          <w:sz w:val="22"/>
        </w:rPr>
        <w:t>using the ointment. I will let you know the result.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266" w:lineRule="exact" w:before="62" w:after="0"/>
        <w:ind w:left="0" w:right="7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6603. Also C.W. 4389.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Tehmina  Khambhatta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459.  LETTER TO PYARELAL  NAYAR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1932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is running with the speed of an Arab horse.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found without a book about Sanskrit in his hands. I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hoped for this. Nobody can equal him in the art of making envelopes.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maks them without using measurements and is guided only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in cutting the paper, and still he does not  seem to take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His orderliness is simply wonderul. If there is anything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do, he does not leave it to his memory. He does it immediately.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time that he started spinning, he always spins at the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and so the quantity of yarn spun and the speed of spinning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daily. He rarely forgets anything which he takes up. With </w:t>
      </w:r>
      <w:r>
        <w:rPr>
          <w:rFonts w:ascii="Times" w:hAnsi="Times" w:eastAsia="Times"/>
          <w:b w:val="0"/>
          <w:i w:val="0"/>
          <w:color w:val="000000"/>
          <w:sz w:val="22"/>
        </w:rPr>
        <w:t>such orderliness, there can be no confusion any time.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4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386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460.   LETTER TO S. D. SATAVLEKAR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SATAVLEKAR,</w:t>
      </w:r>
    </w:p>
    <w:p>
      <w:pPr>
        <w:autoSpaceDN w:val="0"/>
        <w:tabs>
          <w:tab w:pos="550" w:val="left"/>
          <w:tab w:pos="16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somewhat anxious as I have sent you three letters but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no reply.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10"/>
        <w:ind w:left="0" w:right="2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66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 of the letters I have made a request for another set of the </w:t>
      </w:r>
      <w:r>
        <w:rPr>
          <w:rFonts w:ascii="Times" w:hAnsi="Times" w:eastAsia="Times"/>
          <w:b w:val="0"/>
          <w:i w:val="0"/>
          <w:color w:val="000000"/>
          <w:sz w:val="22"/>
        </w:rPr>
        <w:t>Sanskrit Readers.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 W. 4765.  Courtesy: S. D. Satavlekar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461.    LETTER TO AMTUSSALAAM</w:t>
      </w:r>
    </w:p>
    <w:p>
      <w:pPr>
        <w:autoSpaceDN w:val="0"/>
        <w:autoSpaceDE w:val="0"/>
        <w:widowControl/>
        <w:spacing w:line="270" w:lineRule="exact" w:before="3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 AMTUSSALAAM,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prefer to write to you in Urdu unless you forbid it. It is helpful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full rest during the menstrual period. On other days do only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wrok as Narandas assigns to you. One whose heart is pure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of passions has nothing to hide from the world. I do not know of </w:t>
      </w:r>
      <w:r>
        <w:rPr>
          <w:rFonts w:ascii="Times" w:hAnsi="Times" w:eastAsia="Times"/>
          <w:b w:val="0"/>
          <w:i w:val="0"/>
          <w:color w:val="000000"/>
          <w:sz w:val="22"/>
        </w:rPr>
        <w:t>any book that deals with your pain. I shall look for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consult Mrs. Lazarus, she ought to know. Dr. Sharma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received my letter. Your Hindi script is good. Keep writing </w:t>
      </w:r>
      <w:r>
        <w:rPr>
          <w:rFonts w:ascii="Times" w:hAnsi="Times" w:eastAsia="Times"/>
          <w:b w:val="0"/>
          <w:i w:val="0"/>
          <w:color w:val="000000"/>
          <w:sz w:val="22"/>
        </w:rPr>
        <w:t>a little in this way. How long is Kudsia to stay there?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 G. N. 255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462.   LETTER TO A GRIL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28,1932</w:t>
      </w:r>
    </w:p>
    <w:p>
      <w:pPr>
        <w:autoSpaceDN w:val="0"/>
        <w:autoSpaceDE w:val="0"/>
        <w:widowControl/>
        <w:spacing w:line="26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certainly be happy if you could remain unmarried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whole life. But I have known many boys and girls deceive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Anybody who wants to observe lifelong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silence was due to the prolonged and serious illness of his </w:t>
      </w:r>
      <w:r>
        <w:rPr>
          <w:rFonts w:ascii="Times" w:hAnsi="Times" w:eastAsia="Times"/>
          <w:b w:val="0"/>
          <w:i w:val="0"/>
          <w:color w:val="000000"/>
          <w:sz w:val="18"/>
        </w:rPr>
        <w:t>son.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perfectly truthful and must hide nothing. He or she should </w:t>
      </w:r>
      <w:r>
        <w:rPr>
          <w:rFonts w:ascii="Times" w:hAnsi="Times" w:eastAsia="Times"/>
          <w:b w:val="0"/>
          <w:i w:val="0"/>
          <w:color w:val="000000"/>
          <w:sz w:val="22"/>
        </w:rPr>
        <w:t>also know what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It is a difficult job to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carnal desire. Anybody who would  do so should refrain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forms of indulgence. That is, he should do everything not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he may get form it but because it is necessary to do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Accordingly, he should do nothing that is not necessary. This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to eating, working, resting, dressing and all other activities.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happy if you have the strength for all this .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it, you should humbly admit the fact and do what all other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Nobody will blame you for that. One should attempt nothing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>is beyond one’s capacity.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I, p. 386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463.   LETTER TO A GIRL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1932</w:t>
      </w:r>
    </w:p>
    <w:p>
      <w:pPr>
        <w:autoSpaceDN w:val="0"/>
        <w:autoSpaceDE w:val="0"/>
        <w:widowControl/>
        <w:spacing w:line="28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know the past life of the person to whom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betrothed. And if you do not like him, you should ask your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off the engagement. You should not be afraid to plainly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marry him. If, however, you wish to act thus, you must give up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shame, though you should not give up humility and should be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suffer the consequences. A person who wishes to act in this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such purity of character that it cannot but produce an </w:t>
      </w:r>
      <w:r>
        <w:rPr>
          <w:rFonts w:ascii="Times" w:hAnsi="Times" w:eastAsia="Times"/>
          <w:b w:val="0"/>
          <w:i w:val="0"/>
          <w:color w:val="000000"/>
          <w:sz w:val="22"/>
        </w:rPr>
        <w:t>effect on other people.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get angry, you should keep silent and  overcome </w:t>
      </w:r>
      <w:r>
        <w:rPr>
          <w:rFonts w:ascii="Times" w:hAnsi="Times" w:eastAsia="Times"/>
          <w:b w:val="0"/>
          <w:i w:val="0"/>
          <w:color w:val="000000"/>
          <w:sz w:val="22"/>
        </w:rPr>
        <w:t>your anger by repeating Ramanama.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pp. 385-6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464.    A LETTER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1932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for five minutes’ silence during the evening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was mine. It would certainly be fine if this practice was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both times. If all those present are sincere about observing silence, </w:t>
      </w:r>
      <w:r>
        <w:rPr>
          <w:rFonts w:ascii="Times" w:hAnsi="Times" w:eastAsia="Times"/>
          <w:b w:val="0"/>
          <w:i w:val="0"/>
          <w:color w:val="000000"/>
          <w:sz w:val="22"/>
        </w:rPr>
        <w:t>the noise is bound to stop. The children also will get used to remai-</w:t>
      </w:r>
      <w:r>
        <w:rPr>
          <w:rFonts w:ascii="Times" w:hAnsi="Times" w:eastAsia="Times"/>
          <w:b w:val="0"/>
          <w:i w:val="0"/>
          <w:color w:val="000000"/>
          <w:sz w:val="22"/>
        </w:rPr>
        <w:t>ning silent for five minutes. I have even attended meetings where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 was observed for  half an hour. That was in England.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we attach great importance to voluntary silence.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Samadhi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silence.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is derived from a word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silence. It is true that at first we feel sleepy or all kinds of thoughts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us during the period of silence. But silence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these very weaknesses. We are used to speaking and hearing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time and, therefore, find it difficult to observe silence. After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practice we shall come to like it and  the peace which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then will be heavenly. As  lovers of truth, we should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true meaning of silence and try to observe it in a manner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accord with that meaning. Even during silence, one can repeat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Ramanama. The real thing is that our minds should be ready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silence. A little reflection will reveal its importance. Cannot we 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quietly for five minutes in an assembly? Have you gone to see a play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time? In many theatres talking is forbidden. An enthusiast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would take his seat one hour before the time. The pleasure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play would make it  possible for him to remain silent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hour. But this is not all. A play lasts  for four to five hours. Do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spectators have to  remain quiet all that time? But we don’t mind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mind is ready for silence at that time, it is not felt irksome.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Why, then, should it be difficult to observe five minutes’ silence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 of God? If there is any error in this reasoning, please point it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and if there is none, observe the silence willingly and be my </w:t>
      </w:r>
      <w:r>
        <w:rPr>
          <w:rFonts w:ascii="Times" w:hAnsi="Times" w:eastAsia="Times"/>
          <w:b w:val="0"/>
          <w:i w:val="0"/>
          <w:color w:val="000000"/>
          <w:sz w:val="22"/>
        </w:rPr>
        <w:t>advocate and defend it before those who oppose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should not believe that only such short-comings as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are worth tolerating. My view is that we  should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goodrelations with all who are striving for self-improvement. Tulsidas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us that even God shuns people who love their short-comings, that </w:t>
      </w:r>
      <w:r>
        <w:rPr>
          <w:rFonts w:ascii="Times" w:hAnsi="Times" w:eastAsia="Times"/>
          <w:b w:val="0"/>
          <w:i w:val="0"/>
          <w:color w:val="000000"/>
          <w:sz w:val="22"/>
        </w:rPr>
        <w:t>is, look upon them as virtues.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pp. 386-7</w:t>
      </w:r>
    </w:p>
    <w:p>
      <w:pPr>
        <w:autoSpaceDN w:val="0"/>
        <w:autoSpaceDE w:val="0"/>
        <w:widowControl/>
        <w:spacing w:line="240" w:lineRule="exact" w:before="1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last stage in yoga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465.    LETTER TO ASHRAM BOYS AND GIRLS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1932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Learn well everything which the Ashram has to teach.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Remember that the most important thing to be learnt is truth.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385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466.   LETTER TO SUSHILABEHN GANDHI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1932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letter, but I have not received Manilal’s. I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asking the question, but you need not seek the advice of elders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 guided by it in every matter. I have explained the basic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as well as I could. Bear in mind as many of them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able to assimilate and  do what seems best to you both.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will you go on consulting me? You should consult the 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within, and do as that inner voice tells you or obey it as well as you </w:t>
      </w:r>
      <w:r>
        <w:rPr>
          <w:rFonts w:ascii="Times" w:hAnsi="Times" w:eastAsia="Times"/>
          <w:b w:val="0"/>
          <w:i w:val="0"/>
          <w:color w:val="000000"/>
          <w:sz w:val="22"/>
        </w:rPr>
        <w:t>can. I hope you remember that your question was about khadi.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matter of the lease must be over now. I hope you got all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letters. I wrote one more letter after reading Mr. Ritch’s letter. I hope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Manilal got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the moment it seems that Devdas has recovered completely.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 three of us are well. Sardar’s Sanskrit is progresing with great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speed.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 if Manilal is lazy in writing to me, you should not be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met, Maharajkunvar and his family.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2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 N. 4794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467.   LETTER TO NANABHAI I. MASHRUWALA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1932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NANABHAI,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and Sushila’s letter. I have replied to her that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she need not consult elders. Both of them should be guided </w:t>
      </w:r>
      <w:r>
        <w:rPr>
          <w:rFonts w:ascii="Times" w:hAnsi="Times" w:eastAsia="Times"/>
          <w:b w:val="0"/>
          <w:i w:val="0"/>
          <w:color w:val="000000"/>
          <w:sz w:val="22"/>
        </w:rPr>
        <w:t>by their inner voice and follow it to the best of their ability. I have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yet received Manilal’s letter.perhaps it will arrive with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>post. All three of us are quite well.</w:t>
      </w:r>
    </w:p>
    <w:p>
      <w:pPr>
        <w:autoSpaceDN w:val="0"/>
        <w:autoSpaceDE w:val="0"/>
        <w:widowControl/>
        <w:spacing w:line="220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  G. N. 6685. Also C. W. 4330. 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Kanubhai Mashruwala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468.   LETTER TO HIRALAL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1932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look upon myself  as slow-witted. There are many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take more time to understand than other people. But that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trouble me. There is always a limit to the growth of the intellect </w:t>
      </w:r>
      <w:r>
        <w:rPr>
          <w:rFonts w:ascii="Times" w:hAnsi="Times" w:eastAsia="Times"/>
          <w:b w:val="0"/>
          <w:i w:val="0"/>
          <w:color w:val="000000"/>
          <w:sz w:val="22"/>
        </w:rPr>
        <w:t>but none  to that of the heart.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I. p. 389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469.   LETTER TO FULCHAND B. SHAH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FULCHAND,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of the 21st. I see that my letter of July 3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you on August 14. If it was kept back there all that time,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better if you ask me to address my letter to another prisoner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turn for receiving a letter comes earlier than yours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expect a letter from anybody else. In this way you will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earlier. I always reply immediately to a letter from any of </w:t>
      </w:r>
      <w:r>
        <w:rPr>
          <w:rFonts w:ascii="Times" w:hAnsi="Times" w:eastAsia="Times"/>
          <w:b w:val="0"/>
          <w:i w:val="0"/>
          <w:color w:val="000000"/>
          <w:sz w:val="22"/>
        </w:rPr>
        <w:t>you. If we look upon the whole country as our—and we do so—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theneverybody should sincerely feel that every drop of water or blade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grass anywhere  in the country belongs to us. We  would then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utmost economy anything we get in any part of the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it is regarded as somebody else’s property. Even the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in our possession have been produced from the wealth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country. How can we use things belonging to other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differently from those  that belong to us, after we have realized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country is ours? It is very necessary that, during this period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seclusion [in jail], all of us should ponder over this again and again </w:t>
      </w:r>
      <w:r>
        <w:rPr>
          <w:rFonts w:ascii="Times" w:hAnsi="Times" w:eastAsia="Times"/>
          <w:b w:val="0"/>
          <w:i w:val="0"/>
          <w:color w:val="000000"/>
          <w:sz w:val="22"/>
        </w:rPr>
        <w:t>and understand it properly. There is  a large number  of boys in your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Hiralal Shah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jail, and that increases the responsibility of the grown-ups.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 you all  those books of literature? It is very good indeed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prisoners there have been learning new languages and crafts.I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one thing in order to inspire greater enthusiasm among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Here Sardar has been studying Sanskrit like a very enthusiastic </w:t>
      </w:r>
      <w:r>
        <w:rPr>
          <w:rFonts w:ascii="Times" w:hAnsi="Times" w:eastAsia="Times"/>
          <w:b w:val="0"/>
          <w:i w:val="0"/>
          <w:color w:val="000000"/>
          <w:sz w:val="22"/>
        </w:rPr>
        <w:t>young man. He has completed six parts of Satavlekar’s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Pathamala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lerans five verses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daily. He is in Chapter III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He gives to it whatever free time he gets. His progress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wonderful. He spins also, and gives between two and two and a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to this work. He spins yarn of 40 counts. All this is in addition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daily work of making envelopes. All paper with one side blank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all other useless paper on which he can lay his hands is turned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envelopes. As a result, for the last three or four months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spend money for buying a single envelope.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turning dust into gold. He adds to the wealth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no matter in how small a measure. Similarly, we exercise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economy in using everything. Mahadev is learning French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and spins yarn of up to 80 counts. Brelvi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studying French,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intends to take up Sanskrit afterwards. He, for his part,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Urdu to some Maharashtrian prisoners who are with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Gangadharrao is  learning Gujarati. Kishorelal is learning Kannada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Nasik [jail] with the help of some kannadigas.You have been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work there, of course. I have mentioned all this to encourage </w:t>
      </w:r>
      <w:r>
        <w:rPr>
          <w:rFonts w:ascii="Times" w:hAnsi="Times" w:eastAsia="Times"/>
          <w:b w:val="0"/>
          <w:i w:val="0"/>
          <w:color w:val="000000"/>
          <w:sz w:val="22"/>
        </w:rPr>
        <w:t>you in your efforts.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cannot expect ideal behaviour from the Ashram boys,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whom else can we  expect it? I am, therefore,  not surprised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give them your certificate. Vithal must have been released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he is not released, please tell him that according to me,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mother’s death was a deliverance for her, and, therefore, he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 over it. He is a sensible man and has learnt to look upon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friend. I am not surprised  to learn about Ravishankar’s devoted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Has his constipation been cured, or does he still suffer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it? What is  the news of his son who was at Vedchhi? Where is he now? </w:t>
      </w:r>
      <w:r>
        <w:rPr>
          <w:rFonts w:ascii="Times" w:hAnsi="Times" w:eastAsia="Times"/>
          <w:b w:val="0"/>
          <w:i w:val="0"/>
          <w:color w:val="000000"/>
          <w:sz w:val="22"/>
        </w:rPr>
        <w:t>We often talk about you all and think of you.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friends from</w:t>
      </w:r>
    </w:p>
    <w:p>
      <w:pPr>
        <w:autoSpaceDN w:val="0"/>
        <w:autoSpaceDE w:val="0"/>
        <w:widowControl/>
        <w:spacing w:line="266" w:lineRule="exact" w:before="22" w:after="0"/>
        <w:ind w:left="0" w:right="7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 :   C. W. 9445-a Courtesy:  Chandrakant F. Shah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S. A. Brelvi, Editor,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470.   LETTER TO BRIJKRISHNA CHANDIWALA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BRAJKISAN,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why didn’t you mention it earlier? I got your letters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as if you have not received mine. One letter in particular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long as it contained the replies to your queries. How is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health? How  did you find  your companions? Where is Krishnan </w:t>
      </w:r>
      <w:r>
        <w:rPr>
          <w:rFonts w:ascii="Times" w:hAnsi="Times" w:eastAsia="Times"/>
          <w:b w:val="0"/>
          <w:i w:val="0"/>
          <w:color w:val="000000"/>
          <w:sz w:val="22"/>
        </w:rPr>
        <w:t>Nair? Sardar and Mahadev remember  you.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 G. N. 2393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471.   LETTER TO MIRABEHN</w:t>
      </w:r>
    </w:p>
    <w:p>
      <w:pPr>
        <w:autoSpaceDN w:val="0"/>
        <w:autoSpaceDE w:val="0"/>
        <w:widowControl/>
        <w:spacing w:line="27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1932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regular letter today. I am glad you are feeling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body. your recipe is not of use for me. That requires procuring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goat’s milk butter. I do  not want to go to that trouble. And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 to, as I am keeping excellent health without. I have,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no excuse for it either. For, we may not concoct dishes for the pleas-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ure of palate. I have done enough of that for many years. you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change especially there. I don’t hesitate to procure what I fancy I </w:t>
      </w:r>
      <w:r>
        <w:rPr>
          <w:rFonts w:ascii="Times" w:hAnsi="Times" w:eastAsia="Times"/>
          <w:b w:val="0"/>
          <w:i w:val="0"/>
          <w:color w:val="000000"/>
          <w:sz w:val="22"/>
        </w:rPr>
        <w:t>need for the body. Today I have taken milk. But I propose to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tinue </w:t>
      </w:r>
      <w:r>
        <w:rPr>
          <w:rFonts w:ascii="Times" w:hAnsi="Times" w:eastAsia="Times"/>
          <w:b w:val="0"/>
          <w:i/>
          <w:color w:val="000000"/>
          <w:sz w:val="22"/>
        </w:rPr>
        <w:t>bajri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see whether with milk it continues to keep the bowels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order. Without milk it has produced most excellent results.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 be true of all constitutions. I have discovered this that each </w:t>
      </w:r>
      <w:r>
        <w:rPr>
          <w:rFonts w:ascii="Times" w:hAnsi="Times" w:eastAsia="Times"/>
          <w:b w:val="0"/>
          <w:i w:val="0"/>
          <w:color w:val="000000"/>
          <w:sz w:val="22"/>
        </w:rPr>
        <w:t>body has its own peculiarities which have to be found out.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little Lakshmi that I got her sweet little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locked up. I expect her to make the very best use of the time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got. I am glad too that Shantabehn and Gangabehn are also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Tell them they must make up their Gujarati and make their Hindi </w:t>
      </w:r>
      <w:r>
        <w:rPr>
          <w:rFonts w:ascii="Times" w:hAnsi="Times" w:eastAsia="Times"/>
          <w:b w:val="0"/>
          <w:i w:val="0"/>
          <w:color w:val="000000"/>
          <w:sz w:val="22"/>
        </w:rPr>
        <w:t>pucca. And give them love on behalf of us all.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quite prepared for the news that you will not be removed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there. You ought to be able to keep well there also. Narandas </w:t>
      </w:r>
      <w:r>
        <w:rPr>
          <w:rFonts w:ascii="Times" w:hAnsi="Times" w:eastAsia="Times"/>
          <w:b w:val="0"/>
          <w:i w:val="0"/>
          <w:color w:val="000000"/>
          <w:sz w:val="22"/>
        </w:rPr>
        <w:t>wrote to me about your orders for ghee and dates. I hope you have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said: “ At last, Bapu, I too am entering the temple of Liberty . . ..”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both. I dropped dates because I could not get good ones weevils-free.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able to take the hard, dry thing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kharek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I cannot.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have permission to see some friends at least.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not, after all we have no strangers. All strangers are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criminals as also the jailors. We have here learnt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friends among animals. We have a cat  who is a revelation.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we had vision enough, we should appreciate the language of </w:t>
      </w:r>
      <w:r>
        <w:rPr>
          <w:rFonts w:ascii="Times" w:hAnsi="Times" w:eastAsia="Times"/>
          <w:b w:val="0"/>
          <w:i w:val="0"/>
          <w:color w:val="000000"/>
          <w:sz w:val="22"/>
        </w:rPr>
        <w:t>trees and plants and value their friendship.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orginal: C. W. 6236. Courtesy : Mirabehn. Also G. N. 9702</w:t>
      </w:r>
    </w:p>
    <w:p>
      <w:pPr>
        <w:autoSpaceDN w:val="0"/>
        <w:tabs>
          <w:tab w:pos="4950" w:val="left"/>
        </w:tabs>
        <w:autoSpaceDE w:val="0"/>
        <w:widowControl/>
        <w:spacing w:line="236" w:lineRule="exact" w:before="398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472.   LETTER TO KUSUMBEHN DESAI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August 31, 1932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 (SENIOR),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must have got my letter in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which letters I meant. I can see from here your vacillation.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bound to give place one day to steadiness of mind.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give up my faith.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write any time to  Khurshedbehn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All three of us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well. You probably know that Sardar is going ahead fast with </w:t>
      </w:r>
      <w:r>
        <w:rPr>
          <w:rFonts w:ascii="Times" w:hAnsi="Times" w:eastAsia="Times"/>
          <w:b w:val="0"/>
          <w:i w:val="0"/>
          <w:color w:val="000000"/>
          <w:sz w:val="22"/>
        </w:rPr>
        <w:t>his study of Sanskrit.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 G. N. 1846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473.    LETTER  TO VASUDEV G. JOSHI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VASUKAKA,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has sent me the letter which you wrote to him.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overflows with your love. But I am afraid I cannot avail myself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There is a great difference between your complaint and mine.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Ordinarily I fell nothing. I feel the pain only when I move the arm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certain manner. In any case the pain in not increasing, and it causes </w:t>
      </w:r>
      <w:r>
        <w:rPr>
          <w:rFonts w:ascii="Times" w:hAnsi="Times" w:eastAsia="Times"/>
          <w:b w:val="0"/>
          <w:i w:val="0"/>
          <w:color w:val="000000"/>
          <w:sz w:val="22"/>
        </w:rPr>
        <w:t>no discomfort. Doctors have only advised rest. That being so, even if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Dried dates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Dadabhai Naoroji’s grand-daughter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Proprietor of the Chitrashala  Press, Poona, and a close associate of Bal </w:t>
      </w:r>
      <w:r>
        <w:rPr>
          <w:rFonts w:ascii="Times" w:hAnsi="Times" w:eastAsia="Times"/>
          <w:b w:val="0"/>
          <w:i w:val="0"/>
          <w:color w:val="000000"/>
          <w:sz w:val="18"/>
        </w:rPr>
        <w:t>Gangadhar Tilak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to be examined by Dr. Deshmukh, probably the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permitted to call him in. They would be allowed to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doctor  from outside only if there was cause  to fear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serious. There is no such cause in my case, and my health is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in other respects. I will, therefore, cherish your love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and avail myself of it only if it becomes necessary. please </w:t>
      </w:r>
      <w:r>
        <w:rPr>
          <w:rFonts w:ascii="Times" w:hAnsi="Times" w:eastAsia="Times"/>
          <w:b w:val="0"/>
          <w:i w:val="0"/>
          <w:color w:val="000000"/>
          <w:sz w:val="22"/>
        </w:rPr>
        <w:t>thank Dr. Deshmukh on my behalf for his willingness to come 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were here, Sardar often talked about you and was </w:t>
      </w:r>
      <w:r>
        <w:rPr>
          <w:rFonts w:ascii="Times" w:hAnsi="Times" w:eastAsia="Times"/>
          <w:b w:val="0"/>
          <w:i w:val="0"/>
          <w:color w:val="000000"/>
          <w:sz w:val="22"/>
        </w:rPr>
        <w:t>even eager to meet you.  But that was impossible, of course.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filled with joy to read that,  though you suffered such </w:t>
      </w:r>
      <w:r>
        <w:rPr>
          <w:rFonts w:ascii="Times" w:hAnsi="Times" w:eastAsia="Times"/>
          <w:b w:val="0"/>
          <w:i w:val="0"/>
          <w:color w:val="000000"/>
          <w:sz w:val="22"/>
        </w:rPr>
        <w:t>pain in the leg, you did not mind it. May you live long.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glad to know that Sardar has been studying Sanskrit </w:t>
      </w:r>
      <w:r>
        <w:rPr>
          <w:rFonts w:ascii="Times" w:hAnsi="Times" w:eastAsia="Times"/>
          <w:b w:val="0"/>
          <w:i w:val="0"/>
          <w:color w:val="000000"/>
          <w:sz w:val="22"/>
        </w:rPr>
        <w:t>with great earnestness.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prserved the socks sent by you as symbol of your 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12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own?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6" w:lineRule="exact" w:before="0" w:after="0"/>
              <w:ind w:left="5010" w:right="0" w:hanging="49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Please accept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vandemataram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from us all. Was the Gujarati your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top of  your letter-paper are printed the words “ Tipe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Printers”. I suppose “ Tipe” is  a misprint. Such a misprint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be overlooked in the letter-head.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 G. N. 3616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474.    LETTER TO SHANTA S. PATEL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SHANTA (PATEL),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received the note which you wrote before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released. I will wait for your promised letter. With whom do you stay?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 detailed report about yourself. Let me know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both your mind and body. What did you read? Who were </w:t>
      </w:r>
      <w:r>
        <w:rPr>
          <w:rFonts w:ascii="Times" w:hAnsi="Times" w:eastAsia="Times"/>
          <w:b w:val="0"/>
          <w:i w:val="0"/>
          <w:color w:val="000000"/>
          <w:sz w:val="22"/>
        </w:rPr>
        <w:t>your friends? Write about all these things.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 G. N. 4065.  Also C. W. 16. Courtesy:</w:t>
      </w:r>
    </w:p>
    <w:p>
      <w:pPr>
        <w:autoSpaceDN w:val="0"/>
        <w:autoSpaceDE w:val="0"/>
        <w:widowControl/>
        <w:spacing w:line="240" w:lineRule="exact" w:before="1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Shantabehn Patel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475.    LETTER TO PREMABEHN KANTAK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think what fresh epithet of praise I should give you this </w:t>
      </w:r>
      <w:r>
        <w:rPr>
          <w:rFonts w:ascii="Times" w:hAnsi="Times" w:eastAsia="Times"/>
          <w:b w:val="0"/>
          <w:i w:val="0"/>
          <w:color w:val="000000"/>
          <w:sz w:val="22"/>
        </w:rPr>
        <w:t>time. Tell me what epithet will please you, and I will give you that.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received the books required for Parachure Shastri. </w:t>
      </w:r>
      <w:r>
        <w:rPr>
          <w:rFonts w:ascii="Times" w:hAnsi="Times" w:eastAsia="Times"/>
          <w:b w:val="0"/>
          <w:i w:val="0"/>
          <w:color w:val="000000"/>
          <w:sz w:val="22"/>
        </w:rPr>
        <w:t>I hope I shall get them soon.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we can say that the arrival of those two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educated women have started joining the Ashram.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certainly a few stray cases of such women turning up.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attracted any of  them to stay on, unless we regard you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woman as also one who has stayed on. Your case, then, will </w:t>
      </w:r>
      <w:r>
        <w:rPr>
          <w:rFonts w:ascii="Times" w:hAnsi="Times" w:eastAsia="Times"/>
          <w:b w:val="0"/>
          <w:i w:val="0"/>
          <w:color w:val="000000"/>
          <w:sz w:val="22"/>
        </w:rPr>
        <w:t>be an exception, Who will believe that one swallow makes a summer?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about Rambhau. I do not mind your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dismissed him from the class. Keep a watchful eye on him and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the right path if you can. I understand your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Dhiru. If you can cultivate sufficient broadmindedness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courage, you should talk about him to Joshi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Ramabehn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some way of winning him over to the right path.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plant thorns in our path and thencomplain about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pricked by them. We shall probably never reach our goal if we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with our own strength but, if we march with God’s strength,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see light even  in darkness. If you retort that you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love in you, my advice is of no value. If, again, you argue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believe that I am full of love I have not been able to win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many, and ask me what right I have to advise you, and thus close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 of your heart against me, I would be helpless. I admit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imperfection. Why should you take that as an example?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advice I give you from my experience. We should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weaknesses of co-workers as our guide but should try to be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them and embrace only their virtues. Moreover, unlike you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accept defeat but hope, with God’s grace, to melt the stoniest heart </w:t>
      </w:r>
      <w:r>
        <w:rPr>
          <w:rFonts w:ascii="Times" w:hAnsi="Times" w:eastAsia="Times"/>
          <w:b w:val="0"/>
          <w:i w:val="0"/>
          <w:color w:val="000000"/>
          <w:sz w:val="22"/>
        </w:rPr>
        <w:t>and, therefore, continually strive to perfect myself.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been reading out newspapers in the kitchen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jesting with people, I would certainly not approve of that.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perfect silence in the kitchen. Why should you read out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there? Moreover, Narandas’s attention is bound to be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Chhaganlal Joshi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with the things around him. I do not approve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out anything in such an atmosphere. In the kitchen,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read you should do so seriously. Do, therefore, make this change.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what example you would be setting to the children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jokes in the kitchen and try to make people laugh. If all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doing what you do, the kitchen would become a “bear’s </w:t>
      </w:r>
      <w:r>
        <w:rPr>
          <w:rFonts w:ascii="Times" w:hAnsi="Times" w:eastAsia="Times"/>
          <w:b w:val="0"/>
          <w:i w:val="0"/>
          <w:color w:val="000000"/>
          <w:sz w:val="22"/>
        </w:rPr>
        <w:t>garden” and discipline would vanish. Can the “smart” brain of the</w:t>
      </w:r>
      <w:r>
        <w:rPr>
          <w:rFonts w:ascii="Times" w:hAnsi="Times" w:eastAsia="Times"/>
          <w:b w:val="0"/>
          <w:i w:val="0"/>
          <w:color w:val="000000"/>
          <w:sz w:val="22"/>
        </w:rPr>
        <w:t>‘smart little girl” understand all this, or has she lost her”smartness”</w:t>
      </w:r>
      <w:r>
        <w:rPr>
          <w:rFonts w:ascii="Times" w:hAnsi="Times" w:eastAsia="Times"/>
          <w:b w:val="0"/>
          <w:i w:val="0"/>
          <w:color w:val="000000"/>
          <w:sz w:val="22"/>
        </w:rPr>
        <w:t>in the Ashram?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enough for this time.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10301. Also C. W. 5754.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476.    LETTER TO NARAYAN M. KHARE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PANDITJI,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Like Anandi, others also will gradually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the </w:t>
      </w:r>
      <w:r>
        <w:rPr>
          <w:rFonts w:ascii="Times" w:hAnsi="Times" w:eastAsia="Times"/>
          <w:b w:val="0"/>
          <w:i/>
          <w:color w:val="000000"/>
          <w:sz w:val="22"/>
        </w:rPr>
        <w:t>Gita,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provided our own interest in it remains sincere.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your trying to reform Rambhau is likely to do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He seems to have no sense of right and wrong. I cherish the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some day his eyes will open.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 write today to Anandi advising her to drink milk and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rest. I cannot immediately suggest from here a suitable time-table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It will be enough if, without getting tired, she does anything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she feels interested. Children with weak health must not feel any </w:t>
      </w:r>
      <w:r>
        <w:rPr>
          <w:rFonts w:ascii="Times" w:hAnsi="Times" w:eastAsia="Times"/>
          <w:b w:val="0"/>
          <w:i w:val="0"/>
          <w:color w:val="000000"/>
          <w:sz w:val="22"/>
        </w:rPr>
        <w:t>burden on them.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filled Lakshmibehn’s molar? This is a very delicate job.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filling should not be done till the cavity is completely cleaned.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 slightest negligence in this matter, decay starts inside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does harm.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letters dictated by Mohan and others are good. This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intellectual growth has little connection with knowledge of letters.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Linking the former with the latter results in considerable loss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orginality. If we impart as much knowledge as can be done orally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the alphabet as calligraphy, childern will by themselves slowly </w:t>
      </w:r>
      <w:r>
        <w:rPr>
          <w:rFonts w:ascii="Times" w:hAnsi="Times" w:eastAsia="Times"/>
          <w:b w:val="0"/>
          <w:i w:val="0"/>
          <w:color w:val="000000"/>
          <w:sz w:val="22"/>
        </w:rPr>
        <w:t>learn to read and understand books.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know about kaka.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 C. W. 232.   Courtesy : Lakshmibehn 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477.   LETTER TO MATHURI N. KHARE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1932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MATHURI,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Do you remember that I had advised you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as much work as you could? Your speed in carding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But is the quality of slivers as good as the speed?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should be neat and well done, no matter if the speed  is slow. Speed </w:t>
      </w:r>
      <w:r>
        <w:rPr>
          <w:rFonts w:ascii="Times" w:hAnsi="Times" w:eastAsia="Times"/>
          <w:b w:val="0"/>
          <w:i w:val="0"/>
          <w:color w:val="000000"/>
          <w:sz w:val="22"/>
        </w:rPr>
        <w:t>will increase slowly.</w:t>
      </w:r>
    </w:p>
    <w:p>
      <w:pPr>
        <w:autoSpaceDN w:val="0"/>
        <w:autoSpaceDE w:val="0"/>
        <w:widowControl/>
        <w:spacing w:line="266" w:lineRule="exact" w:before="0" w:after="58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Khare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 C. W.  267.  Courtesy:  Lakshmibehn N.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478. LETTER TO NIRMALA GANDHI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60" w:lineRule="exact" w:before="78" w:after="24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 from a postcard from Narandas that Baba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very ill.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as God has willed. Do not panic. If you do, it will harm Baba.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know that the mother’s feelings always affect the child.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do our best. There should then be no cause for panic.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Ramdas informed. It will be good if you keep me informed </w:t>
      </w:r>
      <w:r>
        <w:rPr>
          <w:rFonts w:ascii="Times" w:hAnsi="Times" w:eastAsia="Times"/>
          <w:b w:val="0"/>
          <w:i w:val="0"/>
          <w:color w:val="000000"/>
          <w:sz w:val="22"/>
        </w:rPr>
        <w:t>every day. Follow the doctor’s instructions carefully.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88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Give this to Nimu after reading.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Nirmala Gandhi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Library.</w:t>
      </w:r>
    </w:p>
    <w:p>
      <w:pPr>
        <w:autoSpaceDN w:val="0"/>
        <w:autoSpaceDE w:val="0"/>
        <w:widowControl/>
        <w:spacing w:line="220" w:lineRule="exact" w:before="28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Kanam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addressed to Narandas Gandhi.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479. LETTER TO ANASUYABEHN SARABHAI</w:t>
      </w:r>
    </w:p>
    <w:p>
      <w:pPr>
        <w:autoSpaceDN w:val="0"/>
        <w:autoSpaceDE w:val="0"/>
        <w:widowControl/>
        <w:spacing w:line="224" w:lineRule="exact" w:before="68" w:after="0"/>
        <w:ind w:left="495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31, 1932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with the </w:t>
      </w:r>
      <w:r>
        <w:rPr>
          <w:rFonts w:ascii="Times" w:hAnsi="Times" w:eastAsia="Times"/>
          <w:b w:val="0"/>
          <w:i/>
          <w:color w:val="000000"/>
          <w:sz w:val="22"/>
        </w:rPr>
        <w:t>rakhi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arrived, though rather late. All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wanting to reply but I can manage it only now. You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write about Indu’s health. Do so now. How is Mridula?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Dahyabhai, she has written to me but I have not so far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letter. How is Saraladevi 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keep thinking of you all.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three of us are well. How is your health? And what news </w:t>
      </w:r>
      <w:r>
        <w:rPr>
          <w:rFonts w:ascii="Times" w:hAnsi="Times" w:eastAsia="Times"/>
          <w:b w:val="0"/>
          <w:i w:val="0"/>
          <w:color w:val="000000"/>
          <w:sz w:val="22"/>
        </w:rPr>
        <w:t>of Gulzarilal?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32821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480.   DIARY, 1932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[1-6-1932 to 31-8-1932]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1, WEDNESDAY, YERAVDA MANDIR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tabs>
          <w:tab w:pos="550" w:val="left"/>
          <w:tab w:pos="1270" w:val="left"/>
          <w:tab w:pos="1890" w:val="left"/>
          <w:tab w:pos="2850" w:val="left"/>
          <w:tab w:pos="5170" w:val="left"/>
          <w:tab w:pos="587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Letters—Anandanand,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Radha, </w:t>
      </w:r>
      <w:r>
        <w:rPr>
          <w:rFonts w:ascii="Times" w:hAnsi="Times" w:eastAsia="Times"/>
          <w:b w:val="0"/>
          <w:i w:val="0"/>
          <w:color w:val="000000"/>
          <w:sz w:val="22"/>
        </w:rPr>
        <w:t>Ranchhod, Gajanan, Lakshmibehn, Mathuri. Rama paid a visit.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Kirtikar’s </w:t>
      </w:r>
      <w:r>
        <w:rPr>
          <w:rFonts w:ascii="Times" w:hAnsi="Times" w:eastAsia="Times"/>
          <w:b w:val="0"/>
          <w:i/>
          <w:color w:val="000000"/>
          <w:sz w:val="22"/>
        </w:rPr>
        <w:t>Vedanta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2, THURSDAY</w:t>
      </w:r>
    </w:p>
    <w:p>
      <w:pPr>
        <w:autoSpaceDN w:val="0"/>
        <w:autoSpaceDE w:val="0"/>
        <w:widowControl/>
        <w:spacing w:line="260" w:lineRule="exact" w:before="6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Spun 278 rounds, Letters—Mira, Bhogilal Vyas, Shanti, Hempr-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abhadevi. Gangabehn’s letter arrived, completed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Hindu Astronomy. </w:t>
      </w:r>
      <w:r>
        <w:rPr>
          <w:rFonts w:ascii="Times" w:hAnsi="Times" w:eastAsia="Times"/>
          <w:b w:val="0"/>
          <w:i w:val="0"/>
          <w:color w:val="000000"/>
          <w:sz w:val="22"/>
        </w:rPr>
        <w:t>Commenced that by Sir Jeans.</w:t>
      </w:r>
    </w:p>
    <w:p>
      <w:pPr>
        <w:autoSpaceDN w:val="0"/>
        <w:autoSpaceDE w:val="0"/>
        <w:widowControl/>
        <w:spacing w:line="266" w:lineRule="exact" w:before="68" w:after="1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3, FRIDAY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1"/>
        <w:gridCol w:w="1631"/>
        <w:gridCol w:w="1631"/>
        <w:gridCol w:w="1631"/>
      </w:tblGrid>
      <w:tr>
        <w:trPr>
          <w:trHeight w:hRule="exact" w:val="604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90" w:val="left"/>
                <w:tab w:pos="1910" w:val="left"/>
                <w:tab w:pos="2870" w:val="left"/>
              </w:tabs>
              <w:autoSpaceDE w:val="0"/>
              <w:widowControl/>
              <w:spacing w:line="294" w:lineRule="exact" w:before="16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Spun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214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rounds.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Letters—Tilak,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Taleyarkhan, Nanasaheb,  Prabhavati.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Pyare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Ali,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Feroza</w:t>
            </w:r>
          </w:p>
        </w:tc>
      </w:tr>
    </w:tbl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4, SATURDAY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224 rounds. Letters—Gangabehn, Parachure Shastri, </w:t>
      </w:r>
      <w:r>
        <w:rPr>
          <w:rFonts w:ascii="Times" w:hAnsi="Times" w:eastAsia="Times"/>
          <w:b w:val="0"/>
          <w:i w:val="0"/>
          <w:color w:val="000000"/>
          <w:sz w:val="22"/>
        </w:rPr>
        <w:t>Kaka. Dahyabhai and Mani paid a visit today. I did not go to see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Continued from Vol. XLIX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described Yeravda prison as “ Yeravda Mandir”. This place name is </w:t>
      </w:r>
      <w:r>
        <w:rPr>
          <w:rFonts w:ascii="Times" w:hAnsi="Times" w:eastAsia="Times"/>
          <w:b w:val="0"/>
          <w:i w:val="0"/>
          <w:color w:val="000000"/>
          <w:sz w:val="18"/>
        </w:rPr>
        <w:t>not reproduced under subsequent dates.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Studies in Vedanta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And I got a reply about Mirabehn that she had participated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civil disobedience movement.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5, SUNDAY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222 rounds. Today Dr. Mehta put my left arm into splints. </w:t>
      </w:r>
      <w:r>
        <w:rPr>
          <w:rFonts w:ascii="Times" w:hAnsi="Times" w:eastAsia="Times"/>
          <w:b w:val="0"/>
          <w:i w:val="0"/>
          <w:color w:val="000000"/>
          <w:sz w:val="22"/>
        </w:rPr>
        <w:t>Amrit Nanavati’s letter came from Visapur.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JUNE 6, MONDAY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248 rounds. Letters—Jal Naoroji, Ramanlal Shah, Marie </w:t>
      </w:r>
      <w:r>
        <w:rPr>
          <w:rFonts w:ascii="Times" w:hAnsi="Times" w:eastAsia="Times"/>
          <w:b w:val="0"/>
          <w:i w:val="0"/>
          <w:color w:val="000000"/>
          <w:sz w:val="22"/>
        </w:rPr>
        <w:t>Petersen.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7, TUESDAY</w:t>
      </w:r>
    </w:p>
    <w:p>
      <w:pPr>
        <w:autoSpaceDN w:val="0"/>
        <w:autoSpaceDE w:val="0"/>
        <w:widowControl/>
        <w:spacing w:line="280" w:lineRule="exact" w:before="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191 rounds. Letters to the Ashram—29, including [an </w:t>
      </w:r>
      <w:r>
        <w:rPr>
          <w:rFonts w:ascii="Times" w:hAnsi="Times" w:eastAsia="Times"/>
          <w:b w:val="0"/>
          <w:i w:val="0"/>
          <w:color w:val="000000"/>
          <w:sz w:val="22"/>
        </w:rPr>
        <w:t>article]“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Titiksha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Yajna”;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[letters]—Amritlal Nanavati Visapur),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Karsandas, Nagardas, Shankerlal. The Superintendent was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the splints on the arm had not been set properly; so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untied and tightened again. Hence the hand remained uncovered </w:t>
      </w:r>
      <w:r>
        <w:rPr>
          <w:rFonts w:ascii="Times" w:hAnsi="Times" w:eastAsia="Times"/>
          <w:b w:val="0"/>
          <w:i w:val="0"/>
          <w:color w:val="000000"/>
          <w:sz w:val="22"/>
        </w:rPr>
        <w:t>the whole day.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8, WEDNESDAY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212 rounds. Durga, Anandi, Babla visited Mahadev.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a telescope from Trivedi today.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9, THURSDAY</w:t>
      </w:r>
    </w:p>
    <w:p>
      <w:pPr>
        <w:autoSpaceDN w:val="0"/>
        <w:autoSpaceDE w:val="0"/>
        <w:widowControl/>
        <w:spacing w:line="280" w:lineRule="exact" w:before="8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225 rounds. Letters—Balkrishna Kolte (Fatehpur), Savitri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(Ludhiana), Prabhashanker (Rajkot), Mira, Polak, Ghanshyamdas, Col. </w:t>
      </w:r>
      <w:r>
        <w:rPr>
          <w:rFonts w:ascii="Times" w:hAnsi="Times" w:eastAsia="Times"/>
          <w:b w:val="0"/>
          <w:i w:val="0"/>
          <w:color w:val="000000"/>
          <w:sz w:val="22"/>
        </w:rPr>
        <w:t>Doyle, Raihana.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10, FRIDAY</w:t>
      </w:r>
    </w:p>
    <w:p>
      <w:pPr>
        <w:autoSpaceDN w:val="0"/>
        <w:autoSpaceDE w:val="0"/>
        <w:widowControl/>
        <w:spacing w:line="280" w:lineRule="exact" w:before="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212 rounds. Letters—Harjivan Kotak, Ramkrishna Dalmia,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Jethalal Gandhi. Met Professor and Bindu Madhav Gurle.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dispensed with the bandage. Completed Vasudev Kirtikar’s </w:t>
      </w:r>
      <w:r>
        <w:rPr>
          <w:rFonts w:ascii="Times" w:hAnsi="Times" w:eastAsia="Times"/>
          <w:b w:val="0"/>
          <w:i/>
          <w:color w:val="000000"/>
          <w:sz w:val="22"/>
        </w:rPr>
        <w:t>Vedanta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11, SATURDAY</w:t>
      </w:r>
    </w:p>
    <w:p>
      <w:pPr>
        <w:autoSpaceDN w:val="0"/>
        <w:tabs>
          <w:tab w:pos="550" w:val="left"/>
          <w:tab w:pos="1430" w:val="left"/>
          <w:tab w:pos="2810" w:val="left"/>
          <w:tab w:pos="3770" w:val="left"/>
          <w:tab w:pos="5330" w:val="left"/>
        </w:tabs>
        <w:autoSpaceDE w:val="0"/>
        <w:widowControl/>
        <w:spacing w:line="280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Spun 206 rounds. Letters—Chhaganlal Joshi, Bhattacharya—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Bipinbabu’s book. Glanced through Lady Ramanathan’s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Dahyabhai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</w:t>
      </w:r>
      <w:r>
        <w:rPr>
          <w:rFonts w:ascii="Times" w:hAnsi="Times" w:eastAsia="Times"/>
          <w:b w:val="0"/>
          <w:i w:val="0"/>
          <w:color w:val="000000"/>
          <w:sz w:val="22"/>
        </w:rPr>
        <w:t>Ghanshyamdas’s pamp-hlets.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were fellow-prisoners.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12, SUNDAY</w:t>
      </w:r>
    </w:p>
    <w:p>
      <w:pPr>
        <w:autoSpaceDN w:val="0"/>
        <w:autoSpaceDE w:val="0"/>
        <w:widowControl/>
        <w:spacing w:line="24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216 rounds. On saltless [diet] from today. Since the splints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 good to the hand, Mira will be very much distressed.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please her and to test the result, I have started the saltless [diet].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Simultaneously have discontinued putting soda in the </w:t>
      </w:r>
      <w:r>
        <w:rPr>
          <w:rFonts w:ascii="Times" w:hAnsi="Times" w:eastAsia="Times"/>
          <w:b w:val="0"/>
          <w:i/>
          <w:color w:val="000000"/>
          <w:sz w:val="22"/>
        </w:rPr>
        <w:t>rotli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Completed </w:t>
      </w:r>
      <w:r>
        <w:rPr>
          <w:rFonts w:ascii="Times" w:hAnsi="Times" w:eastAsia="Times"/>
          <w:b w:val="0"/>
          <w:i w:val="0"/>
          <w:color w:val="000000"/>
          <w:sz w:val="22"/>
        </w:rPr>
        <w:t>the  small pamphlet by Ghanshyamdas.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13, MONDAY</w:t>
      </w:r>
    </w:p>
    <w:p>
      <w:pPr>
        <w:autoSpaceDN w:val="0"/>
        <w:autoSpaceDE w:val="0"/>
        <w:widowControl/>
        <w:spacing w:line="240" w:lineRule="exact" w:before="14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188  rounds. Letters—Saklatwala, Nanabhai, Qureshi, Col.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Doyle, the Ashram (38 letters). As it is a holiday tomorrow,  handed </w:t>
      </w:r>
      <w:r>
        <w:rPr>
          <w:rFonts w:ascii="Times" w:hAnsi="Times" w:eastAsia="Times"/>
          <w:b w:val="0"/>
          <w:i w:val="0"/>
          <w:color w:val="000000"/>
          <w:sz w:val="22"/>
        </w:rPr>
        <w:t>over the Ashram letters today [for posting].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14, TUESDAY</w:t>
      </w:r>
    </w:p>
    <w:p>
      <w:pPr>
        <w:autoSpaceDN w:val="0"/>
        <w:autoSpaceDE w:val="0"/>
        <w:widowControl/>
        <w:spacing w:line="260" w:lineRule="exact" w:before="6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240 rounds. Letters—Bharati, Vithal, Gangabehn.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win-der, </w:t>
      </w:r>
      <w:r>
        <w:rPr>
          <w:rFonts w:ascii="Times" w:hAnsi="Times" w:eastAsia="Times"/>
          <w:b w:val="0"/>
          <w:i/>
          <w:color w:val="000000"/>
          <w:sz w:val="22"/>
        </w:rPr>
        <w:t>Lokshikshan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Purushartha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Chandrakant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Gangabehn.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Col. Doyle paid a visit today. The Ashram mail arrived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afternoon.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15, WEDNESDAY</w:t>
      </w:r>
    </w:p>
    <w:p>
      <w:pPr>
        <w:autoSpaceDN w:val="0"/>
        <w:autoSpaceDE w:val="0"/>
        <w:widowControl/>
        <w:spacing w:line="260" w:lineRule="exact" w:before="6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199 rounds. Letters—Taramati, Mahavir, Narandas.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soft motion today, I did not 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almonds; felt better; </w:t>
      </w:r>
      <w:r>
        <w:rPr>
          <w:rFonts w:ascii="Times" w:hAnsi="Times" w:eastAsia="Times"/>
          <w:b w:val="0"/>
          <w:i w:val="0"/>
          <w:color w:val="000000"/>
          <w:sz w:val="22"/>
        </w:rPr>
        <w:t>weighed 104.5 [1b].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16,  THURSDAY</w:t>
      </w:r>
    </w:p>
    <w:p>
      <w:pPr>
        <w:autoSpaceDN w:val="0"/>
        <w:autoSpaceDE w:val="0"/>
        <w:widowControl/>
        <w:spacing w:line="260" w:lineRule="exact" w:before="6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215 rounds. Letters—Devdas, Sumangal, Bali, Agatha, </w:t>
      </w:r>
      <w:r>
        <w:rPr>
          <w:rFonts w:ascii="Times" w:hAnsi="Times" w:eastAsia="Times"/>
          <w:b w:val="0"/>
          <w:i w:val="0"/>
          <w:color w:val="000000"/>
          <w:sz w:val="22"/>
        </w:rPr>
        <w:t>Andrews, Emma Harker, Shankar Kalelkar. Telegrams to Hanuman-</w:t>
      </w:r>
      <w:r>
        <w:rPr>
          <w:rFonts w:ascii="Times" w:hAnsi="Times" w:eastAsia="Times"/>
          <w:b w:val="0"/>
          <w:i w:val="0"/>
          <w:color w:val="000000"/>
          <w:sz w:val="22"/>
        </w:rPr>
        <w:t>prasad and Devdas. Urdu 4th [Reader] completed.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17, FRIDAY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211 rounds. Letters—Vithaldas, Mira, Udit Mishra,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Devdas, received his own and Hanumanprasad’s telegrams.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18, SATURDAY</w:t>
      </w:r>
    </w:p>
    <w:p>
      <w:pPr>
        <w:autoSpaceDN w:val="0"/>
        <w:autoSpaceDE w:val="0"/>
        <w:widowControl/>
        <w:spacing w:line="28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219 rounds. Letters—Sarojini Naidu, Chhaganlal Joshi,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Amtul. Telegram to U. P. Governor about Devdas. Sent Mira’s letter </w:t>
      </w:r>
      <w:r>
        <w:rPr>
          <w:rFonts w:ascii="Times" w:hAnsi="Times" w:eastAsia="Times"/>
          <w:b w:val="0"/>
          <w:i w:val="0"/>
          <w:color w:val="000000"/>
          <w:sz w:val="22"/>
        </w:rPr>
        <w:t>to Col. Doyle.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19, SUNDAY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204 rounds. Last evening ate saltless bread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but it cannot be said to have agreed with me. Did not eat it this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Scottish fellow-prisoner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7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evening. Wrote a good number of letters. Am reading shah’s book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finance. Completed an Urdu play entitled </w:t>
      </w:r>
      <w:r>
        <w:rPr>
          <w:rFonts w:ascii="Times" w:hAnsi="Times" w:eastAsia="Times"/>
          <w:b w:val="0"/>
          <w:i/>
          <w:color w:val="000000"/>
          <w:sz w:val="22"/>
        </w:rPr>
        <w:t>Shareef Ladka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another book entitled </w:t>
      </w:r>
      <w:r>
        <w:rPr>
          <w:rFonts w:ascii="Times" w:hAnsi="Times" w:eastAsia="Times"/>
          <w:b w:val="0"/>
          <w:i/>
          <w:color w:val="000000"/>
          <w:sz w:val="22"/>
        </w:rPr>
        <w:t>kheti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20,  MONDAY</w:t>
      </w:r>
    </w:p>
    <w:p>
      <w:pPr>
        <w:autoSpaceDN w:val="0"/>
        <w:autoSpaceDE w:val="0"/>
        <w:widowControl/>
        <w:spacing w:line="28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198 rounds. Letters—Vrajlal, Mathuradas, Nanabhai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(Akola), Sharma, Manilal, Lauri Sawyer, Damodardas, Banker, </w:t>
      </w:r>
      <w:r>
        <w:rPr>
          <w:rFonts w:ascii="Times" w:hAnsi="Times" w:eastAsia="Times"/>
          <w:b w:val="0"/>
          <w:i w:val="0"/>
          <w:color w:val="000000"/>
          <w:sz w:val="22"/>
        </w:rPr>
        <w:t>Shriram Sharma, Vaze, Radha, Shankerji, Bal, Narasimhan.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21, TUESDAY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211 rounds. Today there were slight signs of dysentery, </w:t>
      </w:r>
      <w:r>
        <w:rPr>
          <w:rFonts w:ascii="Times" w:hAnsi="Times" w:eastAsia="Times"/>
          <w:b w:val="0"/>
          <w:i w:val="0"/>
          <w:color w:val="000000"/>
          <w:sz w:val="22"/>
        </w:rPr>
        <w:t>hence ate grapes only.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Letters—the Ashram (32 including an article of prayer and </w:t>
      </w:r>
      <w:r>
        <w:rPr>
          <w:rFonts w:ascii="Times" w:hAnsi="Times" w:eastAsia="Times"/>
          <w:b w:val="0"/>
          <w:i w:val="0"/>
          <w:color w:val="000000"/>
          <w:sz w:val="22"/>
        </w:rPr>
        <w:t>Totaramji’s letter), Hemprabhadevi, Raihana, Navin, Carl Heath, Arist-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archi, Lalwani, Kamala Nehru, Lalita, Rohini, Janakibehn, Lakshmi </w:t>
      </w:r>
      <w:r>
        <w:rPr>
          <w:rFonts w:ascii="Times" w:hAnsi="Times" w:eastAsia="Times"/>
          <w:b w:val="0"/>
          <w:i w:val="0"/>
          <w:color w:val="000000"/>
          <w:sz w:val="22"/>
        </w:rPr>
        <w:t>Raja.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22 WEDNESDAY</w:t>
      </w:r>
    </w:p>
    <w:p>
      <w:pPr>
        <w:autoSpaceDN w:val="0"/>
        <w:autoSpaceDE w:val="0"/>
        <w:widowControl/>
        <w:spacing w:line="260" w:lineRule="exact" w:before="6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223 rounds. Letters—Gangabehn, Khambhatta, Gladys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Rigwell, Devi, Polak, Maganlal, Hanumanprasad, Tilak, Shanta Patel </w:t>
      </w:r>
      <w:r>
        <w:rPr>
          <w:rFonts w:ascii="Times" w:hAnsi="Times" w:eastAsia="Times"/>
          <w:b w:val="0"/>
          <w:i w:val="0"/>
          <w:color w:val="000000"/>
          <w:sz w:val="22"/>
        </w:rPr>
        <w:t>(Anand), Trivedi.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 Major pressed me hard to take bread with milk.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went down by one and a half pounds. </w:t>
      </w:r>
      <w:r>
        <w:rPr>
          <w:rFonts w:ascii="Times" w:hAnsi="Times" w:eastAsia="Times"/>
          <w:b w:val="0"/>
          <w:i/>
          <w:color w:val="000000"/>
          <w:sz w:val="22"/>
        </w:rPr>
        <w:t>Mosambis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arrived. Also </w:t>
      </w:r>
      <w:r>
        <w:rPr>
          <w:rFonts w:ascii="Times" w:hAnsi="Times" w:eastAsia="Times"/>
          <w:b w:val="0"/>
          <w:i w:val="0"/>
          <w:color w:val="000000"/>
          <w:sz w:val="22"/>
        </w:rPr>
        <w:t>milk. I took it.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23, THURSDAY</w:t>
      </w:r>
    </w:p>
    <w:p>
      <w:pPr>
        <w:autoSpaceDN w:val="0"/>
        <w:autoSpaceDE w:val="0"/>
        <w:widowControl/>
        <w:spacing w:line="28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210 rounds. Letters—Mira, Devdas. Today added bread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milk. As the superintendent did not like the portion concerning my </w:t>
      </w:r>
      <w:r>
        <w:rPr>
          <w:rFonts w:ascii="Times" w:hAnsi="Times" w:eastAsia="Times"/>
          <w:b w:val="0"/>
          <w:i w:val="0"/>
          <w:color w:val="000000"/>
          <w:sz w:val="22"/>
        </w:rPr>
        <w:t>health in my letter to Mira,  I altered the same.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24, FRIDAY</w:t>
      </w:r>
    </w:p>
    <w:p>
      <w:pPr>
        <w:autoSpaceDN w:val="0"/>
        <w:autoSpaceDE w:val="0"/>
        <w:widowControl/>
        <w:spacing w:line="28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208 rounds. Letter to Horace Alexander. Thomas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Col. Doyle paid a visit. The visitors today were Morarbhai, Marathe, </w:t>
      </w:r>
      <w:r>
        <w:rPr>
          <w:rFonts w:ascii="Times" w:hAnsi="Times" w:eastAsia="Times"/>
          <w:b w:val="0"/>
          <w:i w:val="0"/>
          <w:color w:val="000000"/>
          <w:sz w:val="22"/>
        </w:rPr>
        <w:t>Dr. Pathak.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25, SATURDAY</w:t>
      </w:r>
    </w:p>
    <w:p>
      <w:pPr>
        <w:autoSpaceDN w:val="0"/>
        <w:autoSpaceDE w:val="0"/>
        <w:widowControl/>
        <w:spacing w:line="28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Spun 220 rounds. Khadi arrived from Ghanshyamdas. Shirin-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behn sent honey. Dahyabhai and Mani called on Vallabhbhai.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</w:t>
      </w:r>
      <w:r>
        <w:rPr>
          <w:rFonts w:ascii="Times" w:hAnsi="Times" w:eastAsia="Times"/>
          <w:b w:val="0"/>
          <w:i/>
          <w:color w:val="000000"/>
          <w:sz w:val="22"/>
        </w:rPr>
        <w:t>Kimiyagar.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Home Member, Government of Bombay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6"/>
        <w:ind w:left="0" w:right="0"/>
      </w:pPr>
    </w:p>
    <w:p>
      <w:pPr>
        <w:autoSpaceDN w:val="0"/>
        <w:tabs>
          <w:tab w:pos="550" w:val="left"/>
          <w:tab w:pos="2410" w:val="left"/>
        </w:tabs>
        <w:autoSpaceDE w:val="0"/>
        <w:widowControl/>
        <w:spacing w:line="284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JUNE 26, SUNDAY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224 rounds. Started using new dhotis from today. Again </w:t>
      </w:r>
      <w:r>
        <w:rPr>
          <w:rFonts w:ascii="Times" w:hAnsi="Times" w:eastAsia="Times"/>
          <w:b w:val="0"/>
          <w:i w:val="0"/>
          <w:color w:val="000000"/>
          <w:sz w:val="22"/>
        </w:rPr>
        <w:t>two boxes  of grapes arrived.</w:t>
      </w:r>
    </w:p>
    <w:p>
      <w:pPr>
        <w:autoSpaceDN w:val="0"/>
        <w:tabs>
          <w:tab w:pos="550" w:val="left"/>
          <w:tab w:pos="2350" w:val="left"/>
        </w:tabs>
        <w:autoSpaceDE w:val="0"/>
        <w:widowControl/>
        <w:spacing w:line="272" w:lineRule="exact" w:before="14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JUNE 27 , MONDAY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207 rounds. Letters—the Ashram (31, including ‘How to </w:t>
      </w:r>
      <w:r>
        <w:rPr>
          <w:rFonts w:ascii="Times" w:hAnsi="Times" w:eastAsia="Times"/>
          <w:b w:val="0"/>
          <w:i w:val="0"/>
          <w:color w:val="000000"/>
          <w:sz w:val="22"/>
        </w:rPr>
        <w:t>Observe Ahimsa”), Col. Doyle.</w:t>
      </w:r>
    </w:p>
    <w:p>
      <w:pPr>
        <w:autoSpaceDN w:val="0"/>
        <w:tabs>
          <w:tab w:pos="550" w:val="left"/>
          <w:tab w:pos="2350" w:val="left"/>
        </w:tabs>
        <w:autoSpaceDE w:val="0"/>
        <w:widowControl/>
        <w:spacing w:line="262" w:lineRule="exact" w:before="15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JUNE 28, TUESDAY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222 rounds. Letters—Gangabehn, Joshi, two to Col. Doyle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 letter to Mira and about my denture. The Ashram mail </w:t>
      </w:r>
      <w:r>
        <w:rPr>
          <w:rFonts w:ascii="Times" w:hAnsi="Times" w:eastAsia="Times"/>
          <w:b w:val="0"/>
          <w:i w:val="0"/>
          <w:color w:val="000000"/>
          <w:sz w:val="22"/>
        </w:rPr>
        <w:t>arrived.</w:t>
      </w:r>
    </w:p>
    <w:p>
      <w:pPr>
        <w:autoSpaceDN w:val="0"/>
        <w:tabs>
          <w:tab w:pos="550" w:val="left"/>
          <w:tab w:pos="1390" w:val="left"/>
          <w:tab w:pos="2230" w:val="left"/>
          <w:tab w:pos="2710" w:val="left"/>
          <w:tab w:pos="4310" w:val="left"/>
          <w:tab w:pos="5250" w:val="left"/>
          <w:tab w:pos="5710" w:val="left"/>
          <w:tab w:pos="6010" w:val="left"/>
        </w:tabs>
        <w:autoSpaceDE w:val="0"/>
        <w:widowControl/>
        <w:spacing w:line="282" w:lineRule="exact" w:before="132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JUNE 29 WEDNESDAY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233 rounds. Letters—Birla,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Khambhatta,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Raihana,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Lakshmidas,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Madhavdas,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Balwantrai, Chhaganlal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Joshi,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Mira, </w:t>
      </w:r>
      <w:r>
        <w:rPr>
          <w:rFonts w:ascii="Times" w:hAnsi="Times" w:eastAsia="Times"/>
          <w:b w:val="0"/>
          <w:i w:val="0"/>
          <w:color w:val="000000"/>
          <w:sz w:val="22"/>
        </w:rPr>
        <w:t>Damodardas,  Premkunvar.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Today weight was 104 1b.</w:t>
      </w:r>
    </w:p>
    <w:p>
      <w:pPr>
        <w:autoSpaceDN w:val="0"/>
        <w:tabs>
          <w:tab w:pos="550" w:val="left"/>
          <w:tab w:pos="2270" w:val="left"/>
        </w:tabs>
        <w:autoSpaceDE w:val="0"/>
        <w:widowControl/>
        <w:spacing w:line="294" w:lineRule="exact" w:before="12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JUNE 30, THURSDAY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217 rounds. Letters—Jaiji, Mithubehn, Shirinbehn, </w:t>
      </w:r>
      <w:r>
        <w:rPr>
          <w:rFonts w:ascii="Times" w:hAnsi="Times" w:eastAsia="Times"/>
          <w:b w:val="0"/>
          <w:i w:val="0"/>
          <w:color w:val="000000"/>
          <w:sz w:val="22"/>
        </w:rPr>
        <w:t>Devdas.</w:t>
      </w:r>
    </w:p>
    <w:p>
      <w:pPr>
        <w:autoSpaceDN w:val="0"/>
        <w:tabs>
          <w:tab w:pos="550" w:val="left"/>
          <w:tab w:pos="2490" w:val="left"/>
        </w:tabs>
        <w:autoSpaceDE w:val="0"/>
        <w:widowControl/>
        <w:spacing w:line="302" w:lineRule="exact" w:before="11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JULY 1, FRIDAY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203 rounds. Letters from—Hiralal, Mrs. Lindsay, Mira,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Privat, Satavlekar, Cresswell  (his four books), Swami Anand and </w:t>
      </w:r>
      <w:r>
        <w:rPr>
          <w:rFonts w:ascii="Times" w:hAnsi="Times" w:eastAsia="Times"/>
          <w:b w:val="0"/>
          <w:i w:val="0"/>
          <w:color w:val="000000"/>
          <w:sz w:val="22"/>
        </w:rPr>
        <w:t>Kishorelal.</w:t>
      </w:r>
    </w:p>
    <w:p>
      <w:pPr>
        <w:autoSpaceDN w:val="0"/>
        <w:tabs>
          <w:tab w:pos="550" w:val="left"/>
          <w:tab w:pos="2330" w:val="left"/>
        </w:tabs>
        <w:autoSpaceDE w:val="0"/>
        <w:widowControl/>
        <w:spacing w:line="314" w:lineRule="exact" w:before="10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JULY 2, SATURDAY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244 rounds. Letters—Kishorelal, Swami. Dahyabhai and </w:t>
      </w:r>
      <w:r>
        <w:rPr>
          <w:rFonts w:ascii="Times" w:hAnsi="Times" w:eastAsia="Times"/>
          <w:b w:val="0"/>
          <w:i w:val="0"/>
          <w:color w:val="000000"/>
          <w:sz w:val="22"/>
        </w:rPr>
        <w:t>Mani paid a visit.</w:t>
      </w:r>
    </w:p>
    <w:p>
      <w:pPr>
        <w:autoSpaceDN w:val="0"/>
        <w:tabs>
          <w:tab w:pos="2450" w:val="left"/>
        </w:tabs>
        <w:autoSpaceDE w:val="0"/>
        <w:widowControl/>
        <w:spacing w:line="346" w:lineRule="exact" w:before="68" w:after="0"/>
        <w:ind w:left="550" w:right="86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JULY 3, SUNDAY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Spun 212 rounds. Wrote letters, history of the Ashram.</w:t>
      </w:r>
    </w:p>
    <w:p>
      <w:pPr>
        <w:autoSpaceDN w:val="0"/>
        <w:tabs>
          <w:tab w:pos="550" w:val="left"/>
          <w:tab w:pos="2430" w:val="left"/>
          <w:tab w:pos="5170" w:val="left"/>
        </w:tabs>
        <w:autoSpaceDE w:val="0"/>
        <w:widowControl/>
        <w:spacing w:line="296" w:lineRule="exact" w:before="11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JULY 4, MONDAY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212 rounds. Letters—the Ashram (32, including “How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Truth”), Manjula, Mataprasad, Dinkar,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Radha, Lady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Vithaldas, Fulchand Bapuji, Raojibhai, Maganbhai Chaturbhai, </w:t>
      </w:r>
      <w:r>
        <w:rPr>
          <w:rFonts w:ascii="Times" w:hAnsi="Times" w:eastAsia="Times"/>
          <w:b w:val="0"/>
          <w:i w:val="0"/>
          <w:color w:val="000000"/>
          <w:sz w:val="22"/>
        </w:rPr>
        <w:t>Harjivan Kotak. Wrote history of the Ashram.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6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4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JULY 5, TUESDAY</w:t>
      </w:r>
    </w:p>
    <w:p>
      <w:pPr>
        <w:autoSpaceDN w:val="0"/>
        <w:autoSpaceDE w:val="0"/>
        <w:widowControl/>
        <w:spacing w:line="280" w:lineRule="exact" w:before="6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234 rounds. Returned the telescope to Trivedi. Received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from Devdas about the death of papa’s husband, </w:t>
      </w:r>
      <w:r>
        <w:rPr>
          <w:rFonts w:ascii="Times" w:hAnsi="Times" w:eastAsia="Times"/>
          <w:b w:val="0"/>
          <w:i w:val="0"/>
          <w:color w:val="000000"/>
          <w:sz w:val="22"/>
        </w:rPr>
        <w:t>Varadachari. Sent telegrams to Papa and Raja.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6, WEDNESDAY</w:t>
      </w:r>
    </w:p>
    <w:p>
      <w:pPr>
        <w:autoSpaceDN w:val="0"/>
        <w:autoSpaceDE w:val="0"/>
        <w:widowControl/>
        <w:spacing w:line="280" w:lineRule="exact" w:before="66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220 rounds. Letters—Devdas, Birla, Saraladevi,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Parmanand. Doyle paid a visit—spoke about my denture and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 letter to Mira. I weighed 105.51b. Have been eating almonds </w:t>
      </w:r>
      <w:r>
        <w:rPr>
          <w:rFonts w:ascii="Times" w:hAnsi="Times" w:eastAsia="Times"/>
          <w:b w:val="0"/>
          <w:i w:val="0"/>
          <w:color w:val="000000"/>
          <w:sz w:val="22"/>
        </w:rPr>
        <w:t>for three days.</w:t>
      </w:r>
    </w:p>
    <w:p>
      <w:pPr>
        <w:autoSpaceDN w:val="0"/>
        <w:autoSpaceDE w:val="0"/>
        <w:widowControl/>
        <w:spacing w:line="266" w:lineRule="exact" w:before="168" w:after="0"/>
        <w:ind w:left="0" w:right="24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JULY 7, THURSDAY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255 rounds. Letters—Ferozabehn Taleyarkhan. Satavlekar </w:t>
      </w:r>
      <w:r>
        <w:rPr>
          <w:rFonts w:ascii="Times" w:hAnsi="Times" w:eastAsia="Times"/>
          <w:b w:val="0"/>
          <w:i w:val="0"/>
          <w:color w:val="000000"/>
          <w:sz w:val="22"/>
        </w:rPr>
        <w:t>sent the Sanskrit Readers. Vallabhbhai commenced study of Sanskrit.</w:t>
      </w:r>
    </w:p>
    <w:p>
      <w:pPr>
        <w:autoSpaceDN w:val="0"/>
        <w:autoSpaceDE w:val="0"/>
        <w:widowControl/>
        <w:spacing w:line="266" w:lineRule="exact" w:before="148" w:after="0"/>
        <w:ind w:left="0" w:right="25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JULY 8, FRIDAY</w:t>
      </w:r>
    </w:p>
    <w:p>
      <w:pPr>
        <w:autoSpaceDN w:val="0"/>
        <w:autoSpaceDE w:val="0"/>
        <w:widowControl/>
        <w:spacing w:line="294" w:lineRule="exact" w:before="52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Spun 223 rounds. Letters—Raihana, Zohra, Lakshmi and Papa.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 Major informed me that letters to and by me now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Government—this week’s Ashram mail has gone there.Qureshi, </w:t>
      </w:r>
      <w:r>
        <w:rPr>
          <w:rFonts w:ascii="Times" w:hAnsi="Times" w:eastAsia="Times"/>
          <w:b w:val="0"/>
          <w:i w:val="0"/>
          <w:color w:val="000000"/>
          <w:sz w:val="22"/>
        </w:rPr>
        <w:t>Mohanlal, Moolshanker Dave and Haridas paid a visit.</w:t>
      </w:r>
    </w:p>
    <w:p>
      <w:pPr>
        <w:autoSpaceDN w:val="0"/>
        <w:autoSpaceDE w:val="0"/>
        <w:widowControl/>
        <w:spacing w:line="266" w:lineRule="exact" w:before="148" w:after="0"/>
        <w:ind w:left="0" w:right="24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JULY 9, SATURDAY</w:t>
      </w:r>
    </w:p>
    <w:p>
      <w:pPr>
        <w:autoSpaceDN w:val="0"/>
        <w:autoSpaceDE w:val="0"/>
        <w:widowControl/>
        <w:spacing w:line="28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236 rounds. Letters—Col. Doyle, Gokibehn. Today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from I. 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which included those from Krishnadas </w:t>
      </w:r>
      <w:r>
        <w:rPr>
          <w:rFonts w:ascii="Times" w:hAnsi="Times" w:eastAsia="Times"/>
          <w:b w:val="0"/>
          <w:i w:val="0"/>
          <w:color w:val="000000"/>
          <w:sz w:val="22"/>
        </w:rPr>
        <w:t>and Babu Motilal Roy. Today ordered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mosambis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here.</w:t>
      </w:r>
    </w:p>
    <w:p>
      <w:pPr>
        <w:autoSpaceDN w:val="0"/>
        <w:autoSpaceDE w:val="0"/>
        <w:widowControl/>
        <w:spacing w:line="266" w:lineRule="exact" w:before="128" w:after="0"/>
        <w:ind w:left="0" w:right="24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JULY 10, SUNDAY</w:t>
      </w:r>
    </w:p>
    <w:p>
      <w:pPr>
        <w:autoSpaceDN w:val="0"/>
        <w:autoSpaceDE w:val="0"/>
        <w:widowControl/>
        <w:spacing w:line="280" w:lineRule="exact" w:before="66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215 rounds. Vallabhbhai started spinning from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125 rounds in one hour. Today completed </w:t>
      </w:r>
      <w:r>
        <w:rPr>
          <w:rFonts w:ascii="Times" w:hAnsi="Times" w:eastAsia="Times"/>
          <w:b w:val="0"/>
          <w:i/>
          <w:color w:val="000000"/>
          <w:sz w:val="22"/>
        </w:rPr>
        <w:t>Kimiyagar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Vaidik  Vinay.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Com-menced the Veda number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Ganga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Premchandji’s </w:t>
      </w:r>
      <w:r>
        <w:rPr>
          <w:rFonts w:ascii="Times" w:hAnsi="Times" w:eastAsia="Times"/>
          <w:b w:val="0"/>
          <w:i/>
          <w:color w:val="000000"/>
          <w:sz w:val="22"/>
        </w:rPr>
        <w:t>Ramacharcha.</w:t>
      </w:r>
    </w:p>
    <w:p>
      <w:pPr>
        <w:autoSpaceDN w:val="0"/>
        <w:autoSpaceDE w:val="0"/>
        <w:widowControl/>
        <w:spacing w:line="266" w:lineRule="exact" w:before="148" w:after="26"/>
        <w:ind w:left="0" w:right="24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JULY 11, MONDAY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660"/>
        </w:trPr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4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Spun 210 rounds. Letters—the Ashram (33,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“Education”).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including</w:t>
            </w:r>
          </w:p>
        </w:tc>
      </w:tr>
    </w:tbl>
    <w:p>
      <w:pPr>
        <w:autoSpaceDN w:val="0"/>
        <w:autoSpaceDE w:val="0"/>
        <w:widowControl/>
        <w:spacing w:line="240" w:lineRule="exact" w:before="5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Inspector General of Prisons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12, TUESDAY</w:t>
      </w:r>
    </w:p>
    <w:p>
      <w:pPr>
        <w:autoSpaceDN w:val="0"/>
        <w:autoSpaceDE w:val="0"/>
        <w:widowControl/>
        <w:spacing w:line="260" w:lineRule="exact" w:before="6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208  rounds. The Superintendent told me that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addressed to the prisoners at Yeravda would have to be sent to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Government. Almonds arrived.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13, WEDNESDAY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227 rounds. Letters—Col. Doyle, Gangabehn, Joshi. </w:t>
      </w:r>
      <w:r>
        <w:rPr>
          <w:rFonts w:ascii="Times" w:hAnsi="Times" w:eastAsia="Times"/>
          <w:b w:val="0"/>
          <w:i w:val="0"/>
          <w:color w:val="000000"/>
          <w:sz w:val="22"/>
        </w:rPr>
        <w:t>Started eating from the fresh stock of almonds.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14, THURSDAY</w:t>
      </w:r>
    </w:p>
    <w:p>
      <w:pPr>
        <w:autoSpaceDN w:val="0"/>
        <w:tabs>
          <w:tab w:pos="550" w:val="left"/>
          <w:tab w:pos="2670" w:val="left"/>
          <w:tab w:pos="3470" w:val="left"/>
          <w:tab w:pos="4450" w:val="left"/>
          <w:tab w:pos="567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245 rounds. Completed Shah’s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Newcome’s </w:t>
      </w:r>
      <w:r>
        <w:rPr>
          <w:rFonts w:ascii="Times" w:hAnsi="Times" w:eastAsia="Times"/>
          <w:b w:val="0"/>
          <w:i/>
          <w:color w:val="000000"/>
          <w:sz w:val="22"/>
        </w:rPr>
        <w:t>Astronomy.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Commenced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Iyer’s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Foreign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Exchange,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Kharas’s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Astronomy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Swadhyay Samhita.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15, FRIDAY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245  rounds. Letters—Khan, Velusami, Mirabehn, S. K. </w:t>
      </w:r>
      <w:r>
        <w:rPr>
          <w:rFonts w:ascii="Times" w:hAnsi="Times" w:eastAsia="Times"/>
          <w:b w:val="0"/>
          <w:i w:val="0"/>
          <w:color w:val="000000"/>
          <w:sz w:val="22"/>
        </w:rPr>
        <w:t>Sen Gupta. The District magistrate paid a visit. Soma was released.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16, SATURDAY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Spun 232 rounds. Other Ashram letters arrived today.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17, SUNDAY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Spun 208 rounds. Completed Ashram letters.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18, MONDAY</w:t>
      </w:r>
    </w:p>
    <w:p>
      <w:pPr>
        <w:autoSpaceDN w:val="0"/>
        <w:autoSpaceDE w:val="0"/>
        <w:widowControl/>
        <w:spacing w:line="260" w:lineRule="exact" w:before="6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Spun 225 rounds. Letters—the Ashram (16, including“Indivi-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dual Prayer”), Devdas, Hamid Ali, Lakshmi, Khodidas. 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Way </w:t>
      </w:r>
      <w:r>
        <w:rPr>
          <w:rFonts w:ascii="Times" w:hAnsi="Times" w:eastAsia="Times"/>
          <w:b w:val="0"/>
          <w:i/>
          <w:color w:val="000000"/>
          <w:sz w:val="22"/>
        </w:rPr>
        <w:t>of the Cross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The Prophet’s Message to the West.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19, TUESDAY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Spun 229 rounds. Today I spun a few slivers on the Gandiva.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Letters—Muriel, Aristarchi, Motilal Roy, Krishnadas, Washburn,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Esther, Narahari, Devsarma, Ali Hussain, Ganeshdatta Gaud, Sailesh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 Majmudar, Nityanandam, Adigal, Sydney Nealy. Clayton </w:t>
      </w:r>
      <w:r>
        <w:rPr>
          <w:rFonts w:ascii="Times" w:hAnsi="Times" w:eastAsia="Times"/>
          <w:b w:val="0"/>
          <w:i w:val="0"/>
          <w:color w:val="000000"/>
          <w:sz w:val="22"/>
        </w:rPr>
        <w:t>paid a Visit. Received some books from Gangabehn.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20, WEDNESDAY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Spun 232 rounds. Letters—Satavlekar, Natvarlal.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21, THURSDAY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223 rounds. Letters—Nargis, Shirin, Khurshed. Telegram </w:t>
      </w:r>
      <w:r>
        <w:rPr>
          <w:rFonts w:ascii="Times" w:hAnsi="Times" w:eastAsia="Times"/>
          <w:b w:val="0"/>
          <w:i w:val="0"/>
          <w:color w:val="000000"/>
          <w:sz w:val="22"/>
        </w:rPr>
        <w:t>to Lahore Superintendent about Khurshed. Today met Chhaganlal,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8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Mukund Doctor and Shankar. I reprimanded Shankar about Hiralal.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 Major gave diathermic treatment. Received a telegram </w:t>
      </w:r>
      <w:r>
        <w:rPr>
          <w:rFonts w:ascii="Times" w:hAnsi="Times" w:eastAsia="Times"/>
          <w:b w:val="0"/>
          <w:i w:val="0"/>
          <w:color w:val="000000"/>
          <w:sz w:val="22"/>
        </w:rPr>
        <w:t>about Devdas having had relapse of fever.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22, FRIDAY</w:t>
      </w:r>
    </w:p>
    <w:p>
      <w:pPr>
        <w:autoSpaceDN w:val="0"/>
        <w:autoSpaceDE w:val="0"/>
        <w:widowControl/>
        <w:spacing w:line="26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221 rounds. Letters—Devdas, Mira. Today too diathermy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tried. Some books arrived. Received a list of some letters which </w:t>
      </w:r>
      <w:r>
        <w:rPr>
          <w:rFonts w:ascii="Times" w:hAnsi="Times" w:eastAsia="Times"/>
          <w:b w:val="0"/>
          <w:i w:val="0"/>
          <w:color w:val="000000"/>
          <w:sz w:val="22"/>
        </w:rPr>
        <w:t>had been posted. It contains mostly letters of the 19th.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23, SATURDAY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213 rounds. Letters—Col. Doyle, Maharaj Raghavdas, </w:t>
      </w:r>
      <w:r>
        <w:rPr>
          <w:rFonts w:ascii="Times" w:hAnsi="Times" w:eastAsia="Times"/>
          <w:b w:val="0"/>
          <w:i w:val="0"/>
          <w:color w:val="000000"/>
          <w:sz w:val="22"/>
        </w:rPr>
        <w:t>Rohini, Lala Mohanlal.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24, SUNDAY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210 rounds. The day was spent in writing letters to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Ashram, drafting a letter to be addressed to Col. Doyle and in reading.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25, MONDAY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Spun 207 rounds. Letters—the Ashram (19 letters including “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Supervision Is Not Necessary”), Kaka, Col. Doyle (2), Major </w:t>
      </w:r>
      <w:r>
        <w:rPr>
          <w:rFonts w:ascii="Times" w:hAnsi="Times" w:eastAsia="Times"/>
          <w:b w:val="0"/>
          <w:i w:val="0"/>
          <w:color w:val="000000"/>
          <w:sz w:val="22"/>
        </w:rPr>
        <w:t>Bhandari.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26, TUESDAY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236 rounds. Letters—Polak, Taramati, Mathuradas,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Hoyland, Devdas, Ramniklal, Mirabai, Raihana, Hamida, telegram to </w:t>
      </w:r>
      <w:r>
        <w:rPr>
          <w:rFonts w:ascii="Times" w:hAnsi="Times" w:eastAsia="Times"/>
          <w:b w:val="0"/>
          <w:i w:val="0"/>
          <w:color w:val="000000"/>
          <w:sz w:val="22"/>
        </w:rPr>
        <w:t>Malaviyaji.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27, WEDNESDAY</w:t>
      </w:r>
    </w:p>
    <w:p>
      <w:pPr>
        <w:autoSpaceDN w:val="0"/>
        <w:tabs>
          <w:tab w:pos="550" w:val="left"/>
          <w:tab w:pos="497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217 rounds. Letters—Hiralal+Lily,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Shirin, Subbiah+Lalita. Today my weight was 104 1b. It has gone </w:t>
      </w:r>
      <w:r>
        <w:rPr>
          <w:rFonts w:ascii="Times" w:hAnsi="Times" w:eastAsia="Times"/>
          <w:b w:val="0"/>
          <w:i w:val="0"/>
          <w:color w:val="000000"/>
          <w:sz w:val="22"/>
        </w:rPr>
        <w:t>down by 1.5 lb. The cause seems to be  discontinuation of fruit.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28, THURSDAY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250 rounds. Letters—Harjivan Kotak, Khurshed, Rukhi,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Venkataraman, Radha, Mira, Ba. Telegram to Bajpai.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>mail arrived. Today commenced Locaire’s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Astronomy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For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days I have been reading </w:t>
      </w:r>
      <w:r>
        <w:rPr>
          <w:rFonts w:ascii="Times" w:hAnsi="Times" w:eastAsia="Times"/>
          <w:b w:val="0"/>
          <w:i/>
          <w:color w:val="000000"/>
          <w:sz w:val="22"/>
        </w:rPr>
        <w:t>Sirat-un-Nabi</w:t>
      </w:r>
      <w:r>
        <w:rPr>
          <w:rFonts w:ascii="Times" w:hAnsi="Times" w:eastAsia="Times"/>
          <w:b w:val="0"/>
          <w:i w:val="0"/>
          <w:color w:val="000000"/>
          <w:sz w:val="22"/>
        </w:rPr>
        <w:t>. Nadkarni’s pamphlet.</w:t>
      </w:r>
    </w:p>
    <w:p>
      <w:pPr>
        <w:autoSpaceDN w:val="0"/>
        <w:autoSpaceDE w:val="0"/>
        <w:widowControl/>
        <w:spacing w:line="294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JULY 29, FRIDAY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Spun 197 rounds. Letters—Nargis, Nirmala.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30, SATURDAY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228 rounds. Letters—Najuklal, Nagindas, Amritlal, Devdas </w:t>
      </w:r>
      <w:r>
        <w:rPr>
          <w:rFonts w:ascii="Times" w:hAnsi="Times" w:eastAsia="Times"/>
          <w:b w:val="0"/>
          <w:i w:val="0"/>
          <w:color w:val="000000"/>
          <w:sz w:val="22"/>
        </w:rPr>
        <w:t>Gandhi. Telegrams to Chhaganlal, Pranjivan and Devdas.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31, SUNDAY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216 rounds. Completed Ashram letters. Devoted quite </w:t>
      </w:r>
      <w:r>
        <w:rPr>
          <w:rFonts w:ascii="Times" w:hAnsi="Times" w:eastAsia="Times"/>
          <w:b w:val="0"/>
          <w:i w:val="0"/>
          <w:color w:val="000000"/>
          <w:sz w:val="22"/>
        </w:rPr>
        <w:t>some time to it. Ate bananas  today after a long  time.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1, MONDAY</w:t>
      </w:r>
    </w:p>
    <w:p>
      <w:pPr>
        <w:autoSpaceDN w:val="0"/>
        <w:autoSpaceDE w:val="0"/>
        <w:widowControl/>
        <w:spacing w:line="260" w:lineRule="exact" w:before="66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216 rounds. Letters—the Ashram (36, including “Learn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Heart”), Birla, Brajkisan, Shyamkisan, Subhasbabu, Mira. </w:t>
      </w:r>
      <w:r>
        <w:rPr>
          <w:rFonts w:ascii="Times" w:hAnsi="Times" w:eastAsia="Times"/>
          <w:b w:val="0"/>
          <w:i w:val="0"/>
          <w:color w:val="000000"/>
          <w:sz w:val="22"/>
        </w:rPr>
        <w:t>Telegram  to Kamala.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2, TUESDAY</w:t>
      </w:r>
    </w:p>
    <w:p>
      <w:pPr>
        <w:autoSpaceDN w:val="0"/>
        <w:tabs>
          <w:tab w:pos="550" w:val="left"/>
          <w:tab w:pos="1290" w:val="left"/>
          <w:tab w:pos="1910" w:val="left"/>
          <w:tab w:pos="2870" w:val="left"/>
          <w:tab w:pos="509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Letters—Bhaktibehn,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Prabhashankar, </w:t>
      </w:r>
      <w:r>
        <w:rPr>
          <w:rFonts w:ascii="Times" w:hAnsi="Times" w:eastAsia="Times"/>
          <w:b w:val="0"/>
          <w:i w:val="0"/>
          <w:color w:val="000000"/>
          <w:sz w:val="22"/>
        </w:rPr>
        <w:t>Damodardas, Vimala, Mohanlal Bhoot, Prabhavati, Jethalal, Jivabhai.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3, WEDNESDAY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216 rounds. Letters—Krishnadas, Jagannath Bajaj,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Jawaharlal, Hanumanprasad, Modi, Devdas+Sivaprasad. The Major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me that an order has been received to the effect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outgoing mail also will hereafter be censored by himself.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4, THURSDAY</w:t>
      </w:r>
    </w:p>
    <w:p>
      <w:pPr>
        <w:autoSpaceDN w:val="0"/>
        <w:autoSpaceDE w:val="0"/>
        <w:widowControl/>
        <w:spacing w:line="260" w:lineRule="exact" w:before="6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225 rounds. Letters—Kamala Nehru, Varadarajulu,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+ Kallenbach, Sushila + Pragji, Narandas + Ratilal Mehta,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 + Manjula + Ratilal Seth, Chhaganlal Mehta+Manekbai +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 + Jeki + Ratilal + Mani, Manilal + Nanalal + Khimchand, </w:t>
      </w:r>
      <w:r>
        <w:rPr>
          <w:rFonts w:ascii="Times" w:hAnsi="Times" w:eastAsia="Times"/>
          <w:b w:val="0"/>
          <w:i w:val="0"/>
          <w:color w:val="000000"/>
          <w:sz w:val="22"/>
        </w:rPr>
        <w:t>Maganlal + Polak. Telegram to Chhaganlal,  [letter]  Sivaprasad.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5, FRIDAY</w:t>
      </w:r>
    </w:p>
    <w:p>
      <w:pPr>
        <w:autoSpaceDN w:val="0"/>
        <w:autoSpaceDE w:val="0"/>
        <w:widowControl/>
        <w:spacing w:line="260" w:lineRule="exact" w:before="66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205 rounds. Letters—Manjula, Esther, telegrams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Chhag-anlal, Manjula, Narandas. Today met Brelvi, Jamnadas, </w:t>
      </w:r>
      <w:r>
        <w:rPr>
          <w:rFonts w:ascii="Times" w:hAnsi="Times" w:eastAsia="Times"/>
          <w:b w:val="0"/>
          <w:i w:val="0"/>
          <w:color w:val="000000"/>
          <w:sz w:val="22"/>
        </w:rPr>
        <w:t>Hargovan Pandya and Ramdas.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6, SATURDAY</w:t>
      </w:r>
    </w:p>
    <w:p>
      <w:pPr>
        <w:autoSpaceDN w:val="0"/>
        <w:autoSpaceDE w:val="0"/>
        <w:widowControl/>
        <w:spacing w:line="260" w:lineRule="exact" w:before="66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212 rounds. Letters—Brelvi, Chhaganlal Mehta, Taramati,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Sen Gupta, Hemprabha, Hardayal Nag. After a talk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and Suganendra who are on fast it was ultimately decided </w:t>
      </w:r>
      <w:r>
        <w:rPr>
          <w:rFonts w:ascii="Times" w:hAnsi="Times" w:eastAsia="Times"/>
          <w:b w:val="0"/>
          <w:i w:val="0"/>
          <w:color w:val="000000"/>
          <w:sz w:val="22"/>
        </w:rPr>
        <w:t>that I should meet them. Accordingly I met them and they said if they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4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right under the rules to demand food cooked by a Brahmin,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give up their  stand. The rules were then scrutinized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was explained to them, whereupon they have agreed to </w:t>
      </w:r>
      <w:r>
        <w:rPr>
          <w:rFonts w:ascii="Times" w:hAnsi="Times" w:eastAsia="Times"/>
          <w:b w:val="0"/>
          <w:i w:val="0"/>
          <w:color w:val="000000"/>
          <w:sz w:val="22"/>
        </w:rPr>
        <w:t>give up the fast. This took up a lot of time today.</w:t>
      </w:r>
    </w:p>
    <w:p>
      <w:pPr>
        <w:autoSpaceDN w:val="0"/>
        <w:autoSpaceDE w:val="0"/>
        <w:widowControl/>
        <w:spacing w:line="266" w:lineRule="exact" w:before="88" w:after="0"/>
        <w:ind w:left="0" w:right="2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AUGUST 7, SUNDAY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Spun 196 rounds. Devoted time to the Ashram mail.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8, MONDAY</w:t>
      </w:r>
    </w:p>
    <w:p>
      <w:pPr>
        <w:autoSpaceDN w:val="0"/>
        <w:autoSpaceDE w:val="0"/>
        <w:widowControl/>
        <w:spacing w:line="260" w:lineRule="exact" w:before="6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204 rounds. Letters—the Ashram (37 including an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Dr. Mehta), Manjula, Ansari, Mira + Rajenbabu, Devdas, telegram </w:t>
      </w:r>
      <w:r>
        <w:rPr>
          <w:rFonts w:ascii="Times" w:hAnsi="Times" w:eastAsia="Times"/>
          <w:b w:val="0"/>
          <w:i w:val="0"/>
          <w:color w:val="000000"/>
          <w:sz w:val="22"/>
        </w:rPr>
        <w:t>to Chhaganlal.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9, TUESDAY</w:t>
      </w:r>
    </w:p>
    <w:p>
      <w:pPr>
        <w:autoSpaceDN w:val="0"/>
        <w:autoSpaceDE w:val="0"/>
        <w:widowControl/>
        <w:spacing w:line="260" w:lineRule="exact" w:before="66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232 rounds. Letters—Mohanlal Bhatt, Bhaktibehn,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Narasin-ham, Jaydevi, Kothari, Prabhashankar + Balwant, Ramnik,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Anandsh-ankar, Prabhadevi, Sarojini Naidu. Chhaganlal’s telegram </w:t>
      </w:r>
      <w:r>
        <w:rPr>
          <w:rFonts w:ascii="Times" w:hAnsi="Times" w:eastAsia="Times"/>
          <w:b w:val="0"/>
          <w:i w:val="0"/>
          <w:color w:val="000000"/>
          <w:sz w:val="22"/>
        </w:rPr>
        <w:t>arrived.</w:t>
      </w:r>
    </w:p>
    <w:p>
      <w:pPr>
        <w:autoSpaceDN w:val="0"/>
        <w:autoSpaceDE w:val="0"/>
        <w:widowControl/>
        <w:spacing w:line="266" w:lineRule="exact" w:before="208" w:after="0"/>
        <w:ind w:left="0" w:right="2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AUGUST 10, WEDNESDAY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217 rounds. Telegram to Maganlal. [Letters]—Umiya,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Satavlekar, Hydari, Suresh Bannerji, Manjula, Chhaganlal Mehta,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Benarsi, Vithaldas Purushottam, Ketkar, Karsandas, Madhavdas, </w:t>
      </w:r>
      <w:r>
        <w:rPr>
          <w:rFonts w:ascii="Times" w:hAnsi="Times" w:eastAsia="Times"/>
          <w:b w:val="0"/>
          <w:i w:val="0"/>
          <w:color w:val="000000"/>
          <w:sz w:val="22"/>
        </w:rPr>
        <w:t>Lakshmi + Papa, Harrison, Col. Doyle.</w:t>
      </w:r>
    </w:p>
    <w:p>
      <w:pPr>
        <w:autoSpaceDN w:val="0"/>
        <w:autoSpaceDE w:val="0"/>
        <w:widowControl/>
        <w:spacing w:line="266" w:lineRule="exact" w:before="88" w:after="0"/>
        <w:ind w:left="0" w:right="22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AUGUST 11, THURSDAY</w:t>
      </w:r>
    </w:p>
    <w:p>
      <w:pPr>
        <w:autoSpaceDN w:val="0"/>
        <w:autoSpaceDE w:val="0"/>
        <w:widowControl/>
        <w:spacing w:line="260" w:lineRule="exact" w:before="6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208 rounds. Letters—Parachure Shastri, Shankar, Thakkar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Bapa, sisters of Siena Ashram, Devdas, Sohaila, Maria, Leonard Skiff, </w:t>
      </w:r>
      <w:r>
        <w:rPr>
          <w:rFonts w:ascii="Times" w:hAnsi="Times" w:eastAsia="Times"/>
          <w:b w:val="0"/>
          <w:i w:val="0"/>
          <w:color w:val="000000"/>
          <w:sz w:val="22"/>
        </w:rPr>
        <w:t>Trivedi + Manu + Johanna + Indrasen, Verrier.</w:t>
      </w:r>
    </w:p>
    <w:p>
      <w:pPr>
        <w:autoSpaceDN w:val="0"/>
        <w:autoSpaceDE w:val="0"/>
        <w:widowControl/>
        <w:spacing w:line="266" w:lineRule="exact" w:before="88" w:after="0"/>
        <w:ind w:left="0" w:right="23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AUGUST 12, FRIDAY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216 rounds. Letters—Ramdas Gandhi, Premi Jairamdas, </w:t>
      </w:r>
      <w:r>
        <w:rPr>
          <w:rFonts w:ascii="Times" w:hAnsi="Times" w:eastAsia="Times"/>
          <w:b w:val="0"/>
          <w:i w:val="0"/>
          <w:color w:val="000000"/>
          <w:sz w:val="22"/>
        </w:rPr>
        <w:t>Shastri.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Col. Doyle brought with him Dr. Dalal for Vallabhbhai’s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dentures. There was an unexpected and sharp argument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Ansari with the Major.</w:t>
      </w:r>
    </w:p>
    <w:p>
      <w:pPr>
        <w:autoSpaceDN w:val="0"/>
        <w:autoSpaceDE w:val="0"/>
        <w:widowControl/>
        <w:spacing w:line="266" w:lineRule="exact" w:before="88" w:after="16"/>
        <w:ind w:left="0" w:right="22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AUGUST 13, SATURDAY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095"/>
        <w:gridCol w:w="1095"/>
        <w:gridCol w:w="1095"/>
        <w:gridCol w:w="1095"/>
        <w:gridCol w:w="1095"/>
        <w:gridCol w:w="1095"/>
      </w:tblGrid>
      <w:tr>
        <w:trPr>
          <w:trHeight w:hRule="exact" w:val="370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Spun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206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rounds.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Letters—Devdas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Gandhi,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Behram</w:t>
            </w:r>
          </w:p>
        </w:tc>
      </w:tr>
    </w:tbl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 report of the talk, </w:t>
      </w:r>
      <w:r>
        <w:rPr>
          <w:rFonts w:ascii="Times" w:hAnsi="Times" w:eastAsia="Times"/>
          <w:b w:val="0"/>
          <w:i/>
          <w:color w:val="000000"/>
          <w:sz w:val="18"/>
        </w:rPr>
        <w:t>vide The Diary of Mahadev Desai.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Khambhatta. Today also I had to go to Dr. Dalal. Ate potatoes today.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14, SUNDAY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Spun 223 rounds. Today also went to Dr. Dalal. Sarojini’s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Padma sent grapes, etc. Ate the grapes. Today started spinning on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Magan spinning-wheel. As there was  a little more pain in the elbow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today, I tried one sliver on the Gandiva with my left hand after several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months; it worked well.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15, MONDAY</w:t>
      </w:r>
    </w:p>
    <w:p>
      <w:pPr>
        <w:autoSpaceDN w:val="0"/>
        <w:autoSpaceDE w:val="0"/>
        <w:widowControl/>
        <w:spacing w:line="24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Spun 214 rounds. Letters to—the Ashram (44 including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“Reading and Reflection[—I]”, Vimala Patel, Nargis + Kamala +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Sonawala, Satyamurti, Janakibehn. Feeling hungry, I foolishly took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 this afternoon despite constipation; hence everything inside was </w:t>
      </w:r>
      <w:r>
        <w:rPr>
          <w:rFonts w:ascii="Times" w:hAnsi="Times" w:eastAsia="Times"/>
          <w:b w:val="0"/>
          <w:i w:val="0"/>
          <w:color w:val="000000"/>
          <w:sz w:val="22"/>
        </w:rPr>
        <w:t>thrown out. The vomitting this time was unlaboured and easy.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16, TUESDAY</w:t>
      </w:r>
    </w:p>
    <w:p>
      <w:pPr>
        <w:autoSpaceDN w:val="0"/>
        <w:autoSpaceDE w:val="0"/>
        <w:widowControl/>
        <w:spacing w:line="24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202 rounds. Letters—Padmaja, Bhaktibehn, Mohanlal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Bhatt, Mira. Got a new denture today. Almonds arrived. Sent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Dangers </w:t>
      </w:r>
      <w:r>
        <w:rPr>
          <w:rFonts w:ascii="Times" w:hAnsi="Times" w:eastAsia="Times"/>
          <w:b w:val="0"/>
          <w:i/>
          <w:color w:val="000000"/>
          <w:sz w:val="22"/>
        </w:rPr>
        <w:t>of Obedience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an account of Bipin Pal for Kemp.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completed </w:t>
      </w:r>
      <w:r>
        <w:rPr>
          <w:rFonts w:ascii="Times" w:hAnsi="Times" w:eastAsia="Times"/>
          <w:b w:val="0"/>
          <w:i/>
          <w:color w:val="000000"/>
          <w:sz w:val="22"/>
        </w:rPr>
        <w:t>Vedman Adhyatma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Commenced Herschel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committees’ reports.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17, WEDNESDAY</w:t>
      </w:r>
    </w:p>
    <w:p>
      <w:pPr>
        <w:autoSpaceDN w:val="0"/>
        <w:autoSpaceDE w:val="0"/>
        <w:widowControl/>
        <w:spacing w:line="24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254 rounds. Letters—Rameshwar Bazaj, Chhaganlal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Mehta, manilal Revashanker, Nautamlal Bhagwanji + Maganlal +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Manjula, Mary Barr, Ratilal Desai, Devdas + Rajenbabu, Raihana, </w:t>
      </w:r>
      <w:r>
        <w:rPr>
          <w:rFonts w:ascii="Times" w:hAnsi="Times" w:eastAsia="Times"/>
          <w:b w:val="0"/>
          <w:i w:val="0"/>
          <w:color w:val="000000"/>
          <w:sz w:val="22"/>
        </w:rPr>
        <w:t>Khambhatta, Prabhashankar,  Narmadanand.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Tody also got the denture further improved. Conversation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Major about Kapurthala. Ate </w:t>
      </w:r>
      <w:r>
        <w:rPr>
          <w:rFonts w:ascii="Times" w:hAnsi="Times" w:eastAsia="Times"/>
          <w:b w:val="0"/>
          <w:i/>
          <w:color w:val="000000"/>
          <w:sz w:val="22"/>
        </w:rPr>
        <w:t>bajra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18, THURSDAY</w:t>
      </w:r>
    </w:p>
    <w:p>
      <w:pPr>
        <w:autoSpaceDN w:val="0"/>
        <w:autoSpaceDE w:val="0"/>
        <w:widowControl/>
        <w:spacing w:line="24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200 rounds. Letters—Manjula, Chhaganlal Mehta +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Khimchand, Lily, Hiralal, Popat Virji, Krishnadas. Yesterday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of the British Government about the proportion of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Sikhs and others in the Legislative Assemblies was received. </w:t>
      </w:r>
      <w:r>
        <w:rPr>
          <w:rFonts w:ascii="Times" w:hAnsi="Times" w:eastAsia="Times"/>
          <w:b w:val="0"/>
          <w:i w:val="0"/>
          <w:color w:val="000000"/>
          <w:sz w:val="22"/>
        </w:rPr>
        <w:t>After some  discussion, I have written a letter to Prime  Minister Mac-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Donald. Have given in it September 20 as deadline. I have informed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if the decision is not altered by that time, I would go 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indefinite fast from 12 o’clock on the 20th. In case 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suggests a postponement of the fast, I have said, I would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>objection to such postponement if it seemed necessary to do so.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19, FRIDAY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Spun 215 rounds. Letters—Champa, Mira, Anandshankar,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Kamala Nehru, Sarojini, Jaiji, Karsandas, Mahomed Alam, Agatha.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Met Gangadharrao, Shankar and Devidas Ghevaria’s nephew. Shankar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talked quite satisfactorily. He has reassured me and promised that 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would never commit such a mistake again.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20, SATURDAY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Spun 234 rounds. Letters—Ghanshyamdas Birla, Nanalal,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Abhyankar. Got the denture corrected again. Am continuing </w:t>
      </w:r>
      <w:r>
        <w:rPr>
          <w:rFonts w:ascii="Times" w:hAnsi="Times" w:eastAsia="Times"/>
          <w:b w:val="0"/>
          <w:i/>
          <w:color w:val="000000"/>
          <w:sz w:val="22"/>
        </w:rPr>
        <w:t>bajra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ate jail </w:t>
      </w:r>
      <w:r>
        <w:rPr>
          <w:rFonts w:ascii="Times" w:hAnsi="Times" w:eastAsia="Times"/>
          <w:b w:val="0"/>
          <w:i/>
          <w:color w:val="000000"/>
          <w:sz w:val="22"/>
        </w:rPr>
        <w:t>bhakhari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bajra.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pound of new stock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almonds arrived.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21,  SUNDAY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Spun 200 rounds. Ashram mail—Andrew’s book.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22, MONDAY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205 rounds Letters—the Ashram (51 including “Reading </w:t>
      </w:r>
      <w:r>
        <w:rPr>
          <w:rFonts w:ascii="Times" w:hAnsi="Times" w:eastAsia="Times"/>
          <w:b w:val="0"/>
          <w:i w:val="0"/>
          <w:color w:val="000000"/>
          <w:sz w:val="22"/>
        </w:rPr>
        <w:t>and Reflection-[II]”, Manilal + Sushila + Ritch, Hemprabha.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23,  TUESDAY</w:t>
      </w:r>
    </w:p>
    <w:p>
      <w:pPr>
        <w:autoSpaceDN w:val="0"/>
        <w:autoSpaceDE w:val="0"/>
        <w:widowControl/>
        <w:spacing w:line="24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205 rounds. Letters—Taramati + Dilip, Chhaganlal +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Manekbai, Mayashanker + Lilavati + Chhotalal + Tryambaklal, Ratilal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Desai Lady Thackersey, Khambhatta, Kalyanji + Cutchhi, Riahana, </w:t>
      </w:r>
      <w:r>
        <w:rPr>
          <w:rFonts w:ascii="Times" w:hAnsi="Times" w:eastAsia="Times"/>
          <w:b w:val="0"/>
          <w:i w:val="0"/>
          <w:color w:val="000000"/>
          <w:sz w:val="22"/>
        </w:rPr>
        <w:t>Devdas. Fruits arrived from Padmaja.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24, WEDNESDAY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Spun 235 rounds. Letters—Darbari, Bhaktibehn, Nirmala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Mashruwala, Prabhashankar, Velanbehn, Raja, Mira. Two seers of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kagadi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almonds arrived today. My weight was 103 [Ib.]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25,  THURSDAY</w:t>
      </w:r>
    </w:p>
    <w:p>
      <w:pPr>
        <w:autoSpaceDN w:val="0"/>
        <w:autoSpaceDE w:val="0"/>
        <w:widowControl/>
        <w:spacing w:line="24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210 rounds. Letters—Padmaja, Premi, Begum Mohammad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Alam, Krishnadas, Satavlekar, Radha, Govinddas (Jaipur), Govinddas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(Jabalpore), Krishnanath, Benarsi, Fatehbahadur, Manilal, Revashankar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+ Gulab + Tilak + Maganlal, Count Lassodofie, Gijubhai, Gokhale,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Jethalal Shah, Bali + Manu, Jeki, Chhaganlal Mehta, Manekbai Mehta,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Keshavlal Ambalal, Nani Menon. Got the denture corrected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Commenced new stock of almonds. Completed Maeterlink.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Jeans’s </w:t>
      </w:r>
      <w:r>
        <w:rPr>
          <w:rFonts w:ascii="Times" w:hAnsi="Times" w:eastAsia="Times"/>
          <w:b w:val="0"/>
          <w:i/>
          <w:color w:val="000000"/>
          <w:sz w:val="22"/>
        </w:rPr>
        <w:t>The Mysterious Universe.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kind of almonds with a fragile shell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26, FRIDAY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215 rounds. Letters—Tara Mashruwala, Taramati, Kaka,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Mridula, Hansa Mehta, Manibehn. The denture was examined 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Col. Doyle called and spoke about Kaka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about the Prime Minister’s </w:t>
      </w:r>
      <w:r>
        <w:rPr>
          <w:rFonts w:ascii="Times" w:hAnsi="Times" w:eastAsia="Times"/>
          <w:b w:val="0"/>
          <w:i w:val="0"/>
          <w:color w:val="000000"/>
          <w:sz w:val="22"/>
        </w:rPr>
        <w:t>letter, and the denture.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27, SATURDAY</w:t>
      </w:r>
    </w:p>
    <w:p>
      <w:pPr>
        <w:autoSpaceDN w:val="0"/>
        <w:autoSpaceDE w:val="0"/>
        <w:widowControl/>
        <w:spacing w:line="26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220 rounds. Letters—Hiralal, Kaka, Ba, Kevalram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Dayaram, P.N. Lal Verma. Today took baker’s bread in place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bajra. </w:t>
      </w:r>
      <w:r>
        <w:rPr>
          <w:rFonts w:ascii="Times" w:hAnsi="Times" w:eastAsia="Times"/>
          <w:b w:val="0"/>
          <w:i w:val="0"/>
          <w:color w:val="000000"/>
          <w:sz w:val="22"/>
        </w:rPr>
        <w:t>Put into the eyes the drops sent by the Major.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28, SUNDAY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225 rounds. Commenced </w:t>
      </w:r>
      <w:r>
        <w:rPr>
          <w:rFonts w:ascii="Times" w:hAnsi="Times" w:eastAsia="Times"/>
          <w:b w:val="0"/>
          <w:i/>
          <w:color w:val="000000"/>
          <w:sz w:val="22"/>
        </w:rPr>
        <w:t>Gandhi Vichar Dohan.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Devdas about not going to Rangoon.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29, MONDAY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Spun 227 rounds. Letters—the Ashram (54 including “Action-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Thoughtful and Thoughtless”), Khambhatta, Abhyankar, Nautamlal,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Papa + Lakshmi, Elizabeth Howard, Sunder Bhagvat, Andrews, Savitri,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Padmaja. Today ate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of wheat. A cat gave birth to kitten. </w:t>
      </w:r>
      <w:r>
        <w:rPr>
          <w:rFonts w:ascii="Times" w:hAnsi="Times" w:eastAsia="Times"/>
          <w:b w:val="0"/>
          <w:i w:val="0"/>
          <w:color w:val="000000"/>
          <w:sz w:val="22"/>
        </w:rPr>
        <w:t>Today completed the first reading of a history of the Ashram.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30, TUESDAY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203 rounds. Letters—Lily, Hiralal, Devi West, Nandubehn,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Revashankar, Meghji, Shastri, Sushila, Manilal, Nanabhai, Sharda </w:t>
      </w:r>
      <w:r>
        <w:rPr>
          <w:rFonts w:ascii="Times" w:hAnsi="Times" w:eastAsia="Times"/>
          <w:b w:val="0"/>
          <w:i w:val="0"/>
          <w:color w:val="000000"/>
          <w:sz w:val="22"/>
        </w:rPr>
        <w:t>Mehta, Noorbanu, Col. Doyle. My denture was examined again.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31, WEDNESDAY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209 rounds. Commenced milk today. Letters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Damodardas + Radha + Brijkrishna + Santok, Velabehn, Maganlal </w:t>
      </w:r>
      <w:r>
        <w:rPr>
          <w:rFonts w:ascii="Times" w:hAnsi="Times" w:eastAsia="Times"/>
          <w:b w:val="0"/>
          <w:i w:val="0"/>
          <w:color w:val="000000"/>
          <w:sz w:val="22"/>
        </w:rPr>
        <w:t>Mehta + Manilal, Ramdas, Nimu, Fulchand, Bhaktibehn.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S.N. 19337</w:t>
      </w:r>
    </w:p>
    <w:p>
      <w:pPr>
        <w:autoSpaceDN w:val="0"/>
        <w:autoSpaceDE w:val="0"/>
        <w:widowControl/>
        <w:spacing w:line="220" w:lineRule="exact" w:before="15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Doyle informed Gandhiji about D. B. Kalelkar having been transferred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Sabarmati Jail and asked him to prevail upon Kalelkar to give up spinning so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be from  back-ache.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D. B. Kalelkar”, 26/27-8-1932.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3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481. LETTER TO ASHRAM BOYS AND GIRLS</w:t>
      </w:r>
    </w:p>
    <w:p>
      <w:pPr>
        <w:autoSpaceDN w:val="0"/>
        <w:autoSpaceDE w:val="0"/>
        <w:widowControl/>
        <w:spacing w:line="266" w:lineRule="exact" w:before="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September 1, 1932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BOYS AND GIRLS,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letter, written in beautiful handwriting, by your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secretary. I hope that the new office-bearers will discharge their duties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By assuming responsibilities in this way you will advance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far. Associations like yours can run smoothly only if you are tolerant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one another. If you learn to do this, you will get in time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to run big associations. Keep sending me weekly reports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work. If any disputes arise, you should write about those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thing, of course, is that there should be no disputes.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a dispute does arise, there would be no benefit in keeping 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If I know about it, I may be able to guide you. Moreover,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that you will have to inform me may itself save you from </w:t>
      </w:r>
      <w:r>
        <w:rPr>
          <w:rFonts w:ascii="Times" w:hAnsi="Times" w:eastAsia="Times"/>
          <w:b w:val="0"/>
          <w:i w:val="0"/>
          <w:color w:val="000000"/>
          <w:sz w:val="22"/>
        </w:rPr>
        <w:t>quarrels.</w:t>
      </w:r>
    </w:p>
    <w:p>
      <w:pPr>
        <w:autoSpaceDN w:val="0"/>
        <w:autoSpaceDE w:val="0"/>
        <w:widowControl/>
        <w:spacing w:line="266" w:lineRule="exact" w:before="28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262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482. LETTER TO PURATAN BUCH</w:t>
      </w:r>
    </w:p>
    <w:p>
      <w:pPr>
        <w:autoSpaceDN w:val="0"/>
        <w:autoSpaceDE w:val="0"/>
        <w:widowControl/>
        <w:spacing w:line="27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PURATAN,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did not wish to stop you asking me questions.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thought out in your own mind the answer to a problem,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certainly ask me to check whether your solution is correct.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intellect has had very little share in shaping my life.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a rather poor intellect. I have found it literally true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that God shows the means to the man who has faith. I always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elders and men of spiritual knowledge in high respect and put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And my deepest faith is in truth, and because of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always found my path easy even when it is beset with difficulties.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happy that your health is improving.</w:t>
      </w:r>
    </w:p>
    <w:p>
      <w:pPr>
        <w:autoSpaceDN w:val="0"/>
        <w:autoSpaceDE w:val="0"/>
        <w:widowControl/>
        <w:spacing w:line="220" w:lineRule="exact" w:before="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2" w:after="0"/>
        <w:ind w:left="0" w:right="4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9168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Yeravda Temple; Yeravda Central Prison, where Gandhiji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imprisoned from January 4, 1932 to May 8, 1933. This place-name is not reproduced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susequent items.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5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483. LETTER TO KESHAV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1932</w:t>
      </w:r>
    </w:p>
    <w:p>
      <w:pPr>
        <w:autoSpaceDN w:val="0"/>
        <w:autoSpaceDE w:val="0"/>
        <w:widowControl/>
        <w:spacing w:line="240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KESHU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able to improve your handwriting if you try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Man’s only true friend is God. One should never eat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that the stomach is full.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none else but </w:t>
      </w:r>
      <w:r>
        <w:rPr>
          <w:rFonts w:ascii="Times" w:hAnsi="Times" w:eastAsia="Times"/>
          <w:b w:val="0"/>
          <w:i/>
          <w:color w:val="000000"/>
          <w:sz w:val="22"/>
        </w:rPr>
        <w:t>jiva.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you should read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Gujarati translation and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it. If you do not follow, you should ask somebody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explain. Do not make slivers pointed. If you want to know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slivers one can make in an hour, you may ask Abbasbhai. </w:t>
      </w:r>
      <w:r>
        <w:rPr>
          <w:rFonts w:ascii="Times" w:hAnsi="Times" w:eastAsia="Times"/>
          <w:b w:val="0"/>
          <w:i w:val="0"/>
          <w:color w:val="000000"/>
          <w:sz w:val="22"/>
        </w:rPr>
        <w:t>Memory will improve with study.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write to me anything which you wish to.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3280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484. LETTER TO GULAB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GULAB,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You say that your speed at spinning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low. What is it exactly? Improve your handwriting. I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answer you only after you tell me what errors Krishna has committed.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1723</w:t>
      </w:r>
    </w:p>
    <w:p>
      <w:pPr>
        <w:autoSpaceDN w:val="0"/>
        <w:autoSpaceDE w:val="0"/>
        <w:widowControl/>
        <w:spacing w:line="292" w:lineRule="exact" w:before="36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485. LETTER TO MOHAN N. PARIKH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1932</w:t>
      </w:r>
    </w:p>
    <w:p>
      <w:pPr>
        <w:autoSpaceDN w:val="0"/>
        <w:autoSpaceDE w:val="0"/>
        <w:widowControl/>
        <w:spacing w:line="240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MOHAN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handwriting is not good there is no harm in dictating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This does not mean that you may neglect to improve your </w:t>
      </w:r>
      <w:r>
        <w:rPr>
          <w:rFonts w:ascii="Times" w:hAnsi="Times" w:eastAsia="Times"/>
          <w:b w:val="0"/>
          <w:i w:val="0"/>
          <w:color w:val="000000"/>
          <w:sz w:val="22"/>
        </w:rPr>
        <w:t>handwriting. You are now big enough to be able to write a good hand.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38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9182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92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55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Maganlal Gandhi’s son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Son of Narahari Dwarkadas Parikh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56 : 16 JUNE, 1932 - 4 SEPTEMBER, 1932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437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16" w:right="140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486. LETTER TO NARMADABEHN RANA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September 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NARMADA,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This time your handwriting is better.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up the effort it will gradually improve. You say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everything. This cannot be true. There are many things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learnt. Your Gujarati is still very weak. You have yet to learn Sanskrit.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Ginning, carding, weaving, sewing, embroidery, spinning yarn of fine </w:t>
      </w:r>
      <w:r>
        <w:rPr>
          <w:rFonts w:ascii="Times" w:hAnsi="Times" w:eastAsia="Times"/>
          <w:b w:val="0"/>
          <w:i w:val="0"/>
          <w:color w:val="000000"/>
          <w:sz w:val="22"/>
        </w:rPr>
        <w:t>count—all this remains.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know arithmetic and also learn nursing.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learn all this in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less, think more. I understand what you say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>dress. At the moment, I cannot think of anything against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wish you to become a very good girl.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2762. Courtesy: Ramnarayan 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Pathak</w:t>
      </w:r>
    </w:p>
    <w:p>
      <w:pPr>
        <w:autoSpaceDN w:val="0"/>
        <w:autoSpaceDE w:val="0"/>
        <w:widowControl/>
        <w:spacing w:line="292" w:lineRule="exact" w:before="362" w:after="0"/>
        <w:ind w:left="0" w:right="19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487. LETTER TO PADMA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PADMA,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got your lettter. You have given plenty of information in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good that you are eating fruit. There is no harm if you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when you get tired. You will not get tired if you draw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thread with the right hand and rotate the wheel with the foot.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do. if, however, even that is a strain, then you may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If you can, do embroidery or sewing. If you do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slivers, you may spin wool. Teach Sheela with proper care.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she need not trace and retrace the letters. A lot can be taught </w:t>
      </w:r>
      <w:r>
        <w:rPr>
          <w:rFonts w:ascii="Times" w:hAnsi="Times" w:eastAsia="Times"/>
          <w:b w:val="0"/>
          <w:i w:val="0"/>
          <w:color w:val="000000"/>
          <w:sz w:val="22"/>
        </w:rPr>
        <w:t>orally. For instance, you can teach arithmetic in that manner.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6137. Also C.W. 3489.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Prabhudas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488. LETTER TO SHARDA C. SHAH</w:t>
      </w:r>
    </w:p>
    <w:p>
      <w:pPr>
        <w:autoSpaceDN w:val="0"/>
        <w:autoSpaceDE w:val="0"/>
        <w:widowControl/>
        <w:spacing w:line="270" w:lineRule="exact" w:before="106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80" w:lineRule="exact" w:before="158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absolutely certain that you would do credit to the post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secretary. Do not work beyond your capacity. And, do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deterred by anything that may happen. You should never worry.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that your yarn snaps so often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Luck and perseverance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in equal measure in every act we do. We can control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efforts, so, let us work to our fullest capacity and leave the result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luck.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teaches us this very lesson.</w:t>
      </w:r>
    </w:p>
    <w:p>
      <w:pPr>
        <w:autoSpaceDN w:val="0"/>
        <w:autoSpaceDE w:val="0"/>
        <w:widowControl/>
        <w:spacing w:line="266" w:lineRule="exact" w:before="88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9917. Courtesy: Shardabehn G. Chokhawala</w:t>
      </w:r>
    </w:p>
    <w:p>
      <w:pPr>
        <w:autoSpaceDN w:val="0"/>
        <w:autoSpaceDE w:val="0"/>
        <w:widowControl/>
        <w:spacing w:line="292" w:lineRule="exact" w:before="422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489. LETTER TO GANGABEHN VAIDYA</w:t>
      </w:r>
    </w:p>
    <w:p>
      <w:pPr>
        <w:autoSpaceDN w:val="0"/>
        <w:autoSpaceDE w:val="0"/>
        <w:widowControl/>
        <w:spacing w:line="270" w:lineRule="exact" w:before="186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1932</w:t>
      </w:r>
    </w:p>
    <w:p>
      <w:pPr>
        <w:autoSpaceDN w:val="0"/>
        <w:autoSpaceDE w:val="0"/>
        <w:widowControl/>
        <w:spacing w:line="212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80" w:lineRule="exact" w:before="158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 one living in the house in Kamatipura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property from it was stolen, you should look upon as a test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faith. Keep repeating to yourself: “It is a blessing that the chains </w:t>
      </w:r>
      <w:r>
        <w:rPr>
          <w:rFonts w:ascii="Times" w:hAnsi="Times" w:eastAsia="Times"/>
          <w:b w:val="0"/>
          <w:i w:val="0"/>
          <w:color w:val="000000"/>
          <w:sz w:val="22"/>
        </w:rPr>
        <w:t>have broken, it will now be easier for me to find Shri Gopal.”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wrote to me, too, about Chapter XVI. At present, however,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time for it. Ask Ramibehn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write to me.</w:t>
      </w:r>
    </w:p>
    <w:p>
      <w:pPr>
        <w:autoSpaceDN w:val="0"/>
        <w:tabs>
          <w:tab w:pos="550" w:val="left"/>
          <w:tab w:pos="57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health is now all right. Besides, the hakim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with </w:t>
      </w:r>
      <w:r>
        <w:rPr>
          <w:rFonts w:ascii="Times" w:hAnsi="Times" w:eastAsia="Times"/>
          <w:b w:val="0"/>
          <w:i w:val="0"/>
          <w:color w:val="000000"/>
          <w:sz w:val="22"/>
        </w:rPr>
        <w:t>you. What more do you want? Give my due regards to him.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Nathji’s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eczema been cured?</w:t>
      </w:r>
    </w:p>
    <w:p>
      <w:pPr>
        <w:autoSpaceDN w:val="0"/>
        <w:tabs>
          <w:tab w:pos="550" w:val="left"/>
          <w:tab w:pos="810" w:val="left"/>
          <w:tab w:pos="2310" w:val="left"/>
        </w:tabs>
        <w:autoSpaceDE w:val="0"/>
        <w:widowControl/>
        <w:spacing w:line="226" w:lineRule="exact" w:before="3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line is from Premanand’s poem on Narasinh Mehta. The original says, “I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now worship Shri Gopal in peace.” Gandhiji later admitted in an article in </w:t>
      </w:r>
      <w:r>
        <w:rPr>
          <w:rFonts w:ascii="Times" w:hAnsi="Times" w:eastAsia="Times"/>
          <w:b w:val="0"/>
          <w:i/>
          <w:color w:val="000000"/>
          <w:sz w:val="18"/>
        </w:rPr>
        <w:t>Harijan 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2-11-1940,  that  he  had  got used to misquoting the  line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instead 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D.B. Kalelkar.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Ramibehn Kamdar, addressee’s sister.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instructor in Unani medicine.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Kedarnath Kulkarni, Kishorelal Mashruwala’s guru.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16" w:right="134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regularly.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Jerajani impressed me as a wise and smart girl.</w:t>
      </w:r>
    </w:p>
    <w:p>
      <w:pPr>
        <w:autoSpaceDN w:val="0"/>
        <w:autoSpaceDE w:val="0"/>
        <w:widowControl/>
        <w:spacing w:line="220" w:lineRule="exact" w:before="66" w:after="32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96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Patro—6: G. S. Gangabehnne, </w:t>
      </w:r>
      <w:r>
        <w:rPr>
          <w:rFonts w:ascii="Times" w:hAnsi="Times" w:eastAsia="Times"/>
          <w:b w:val="0"/>
          <w:i w:val="0"/>
          <w:color w:val="000000"/>
          <w:sz w:val="18"/>
        </w:rPr>
        <w:t>p. 65. Also C.W. 8794.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490. LETTER TO TARAMATI MATHURADAS TRIKUMJI</w:t>
      </w:r>
    </w:p>
    <w:p>
      <w:pPr>
        <w:autoSpaceDN w:val="0"/>
        <w:autoSpaceDE w:val="0"/>
        <w:widowControl/>
        <w:spacing w:line="264" w:lineRule="exact" w:before="28" w:after="0"/>
        <w:ind w:left="4608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1, 1932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TARAMATI,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It is very good that a sanatorium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opened in the sacred memory of Bhai Shantilal. Are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restrictions of caste or community for getting admission there? </w:t>
      </w:r>
      <w:r>
        <w:rPr>
          <w:rFonts w:ascii="Times" w:hAnsi="Times" w:eastAsia="Times"/>
          <w:b w:val="0"/>
          <w:i w:val="0"/>
          <w:color w:val="000000"/>
          <w:sz w:val="22"/>
        </w:rPr>
        <w:t>Pyarelal wrote to me that he had met you.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nice it would be if you could learn enough to improve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Gujarati from the teacher who is coming. You may brush aside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suggestion if you find it burdensome. But if you are keen to learn,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follow it in practice as much as possible.</w:t>
      </w:r>
    </w:p>
    <w:p>
      <w:pPr>
        <w:autoSpaceDN w:val="0"/>
        <w:tabs>
          <w:tab w:pos="730" w:val="left"/>
        </w:tabs>
        <w:autoSpaceDE w:val="0"/>
        <w:widowControl/>
        <w:spacing w:line="280" w:lineRule="exact" w:before="40" w:after="1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had an opportunity of reading the books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mentioned.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30" w:val="left"/>
              </w:tabs>
              <w:autoSpaceDE w:val="0"/>
              <w:widowControl/>
              <w:spacing w:line="280" w:lineRule="exact" w:before="2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Here is a letter to Ramprasad, the teacher, about Dilip.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on to him.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Pass it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16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Niece of Vithaldas Jerajani, a dedicated khadi worker; she was later married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Purushottam D. Saraiya, addressee’s grandson.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 letter”, 1-9-1932.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7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491. A LETTER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1932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asked Dilip to send me your name. I have ventured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you, though I do not remember that we have met any time.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always been my view regarding children’s education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 their intellectual growth and spoil their handwriting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with the alphabet. I am of the opinion that, before teaching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alphabet, we should give them orally a good deal of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Beginning with the history and geography of the child’s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 or village, we should tell him something of the region,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world as also of Nature’s beauty, the sky, the trees and plants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teach him orally a little of arithmetic, geometry, and literature,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pronunciation, grammar, poems, Sanskrit verses, etc. For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one of these, it is absolutely unnecessary first to teach reading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writing. The child should learn to read before he is taught to write.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should come last. Before he starts learning the alphabet,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learn some drawing. After learning thoroughly how to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 lines, oblique lines, triangles, etc., the child should begin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pictures of the letters of the alphabet. If we follow this method,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will not be a painful process to the child, he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a considerable amount of general knowledge through 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 and the letters drawn by the child will be like pearls.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chapter on the subject of good handwriting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Dasbodh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reading and pondering over. The sight of Dilip’s handwriting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prompted me to write this, from which you may accept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appeals to you and forget the rest. My view is supported by my own </w:t>
      </w:r>
      <w:r>
        <w:rPr>
          <w:rFonts w:ascii="Times" w:hAnsi="Times" w:eastAsia="Times"/>
          <w:b w:val="0"/>
          <w:i w:val="0"/>
          <w:color w:val="000000"/>
          <w:sz w:val="22"/>
        </w:rPr>
        <w:t>very bad handwriting. It is the result of a wrong education.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pp. 390-1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a private tutor employed for Dilip, son of Mathuradas </w:t>
      </w:r>
      <w:r>
        <w:rPr>
          <w:rFonts w:ascii="Times" w:hAnsi="Times" w:eastAsia="Times"/>
          <w:b w:val="0"/>
          <w:i w:val="0"/>
          <w:color w:val="000000"/>
          <w:sz w:val="18"/>
        </w:rPr>
        <w:t>Trikumji.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Samarth Ramdas Swami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666" w:right="135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492. LETTER TO VIMAL KISHORE MEHROTRA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1932</w:t>
      </w:r>
    </w:p>
    <w:p>
      <w:pPr>
        <w:autoSpaceDN w:val="0"/>
        <w:autoSpaceDE w:val="0"/>
        <w:widowControl/>
        <w:spacing w:line="240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VIMAL KISHORE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all study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because it is for us like a mother to be </w:t>
      </w:r>
      <w:r>
        <w:rPr>
          <w:rFonts w:ascii="Times" w:hAnsi="Times" w:eastAsia="Times"/>
          <w:b w:val="0"/>
          <w:i w:val="0"/>
          <w:color w:val="000000"/>
          <w:sz w:val="22"/>
        </w:rPr>
        <w:t>consulted whenever we have any doubts.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4983. Courtesy: Parasram Mehrotra. Also G.N. 7506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493. LETTER TO RAMACHANDRA N. KHARE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1932</w:t>
      </w:r>
    </w:p>
    <w:p>
      <w:pPr>
        <w:autoSpaceDN w:val="0"/>
        <w:autoSpaceDE w:val="0"/>
        <w:widowControl/>
        <w:spacing w:line="240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RAMACHANDRA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story about Hira is good.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it well. You copied it from a book, didn’t you? Be as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loyal as Hira was. You do not tell me why you left the school,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complaints against you from three different persons.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very well that you have some faults, but I thought that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fewer, and that you were trying to improve yourself.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have improved outwardly. Your handwriting is better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well. But your heart should be equally pure and good.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tell a lie, nor scheme against anybody. If you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 let me know them. You must obey Panditji at any rate.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seem to have kept your vows either. Write to me and tell me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frankly.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make you good.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178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297. Courtesy: Lakshmibehn N. Khare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9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442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11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Son of Parasram Mehrotra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Son of Narayan Moreshwar Khare, music teacher at the Ashram.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16" w:right="140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494. LETTER TO YOGA V. KHARE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1932</w:t>
      </w:r>
    </w:p>
    <w:p>
      <w:pPr>
        <w:autoSpaceDN w:val="0"/>
        <w:autoSpaceDE w:val="0"/>
        <w:widowControl/>
        <w:spacing w:line="240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YOGA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80" w:lineRule="exact" w:before="3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cannot read or follow this, request Panditji to read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hope that you will continue to like the Ashram as much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now and that your health will remain as good as it is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improve. Anybody who is ready to learn will find much to learn in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 You should slowly learn it all. Write to me from time to time.</w:t>
      </w:r>
    </w:p>
    <w:p>
      <w:pPr>
        <w:autoSpaceDN w:val="0"/>
        <w:autoSpaceDE w:val="0"/>
        <w:widowControl/>
        <w:spacing w:line="22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311. Courtesy: Lakshmibehn N. Khare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495.  A LETTER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1932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wicked the man you have to face you should have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God will give you the strength to resist him. You should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fear. If such a thing happens, use all your strength.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is not violence. A rat can never do violence to a cat.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rat is determined, the cat cannot eat it alive. Thus, a 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saves itself from the mouth of a cat does no violence to the cat.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understand this? Remember that an immoral man is always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coward. He cannot withstand the power of a pure woman. He trembles </w:t>
      </w:r>
      <w:r>
        <w:rPr>
          <w:rFonts w:ascii="Times" w:hAnsi="Times" w:eastAsia="Times"/>
          <w:b w:val="0"/>
          <w:i w:val="0"/>
          <w:color w:val="000000"/>
          <w:sz w:val="22"/>
        </w:rPr>
        <w:t>when she roars at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pp. 391-2</w:t>
      </w:r>
    </w:p>
    <w:p>
      <w:pPr>
        <w:autoSpaceDN w:val="0"/>
        <w:autoSpaceDE w:val="0"/>
        <w:widowControl/>
        <w:spacing w:line="292" w:lineRule="exact" w:before="382" w:after="0"/>
        <w:ind w:left="0" w:right="237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496.  A LETTER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1932</w:t>
      </w:r>
    </w:p>
    <w:p>
      <w:pPr>
        <w:autoSpaceDN w:val="0"/>
        <w:autoSpaceDE w:val="0"/>
        <w:widowControl/>
        <w:spacing w:line="280" w:lineRule="exact" w:before="42" w:after="288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love for a dear one should not be such that in everything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we may see a sign of his having been hurt. We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sufficient confidence in ourselves to feel sure that such a person will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572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Niece of Narayan Moreshwar Khare.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56 : 16 JUNE, 1932 - 4 SEPTEMBER, 1932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443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36" w:right="1408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hurt by anything we say or do. If we do not have such </w:t>
      </w:r>
      <w:r>
        <w:rPr>
          <w:rFonts w:ascii="Times" w:hAnsi="Times" w:eastAsia="Times"/>
          <w:b w:val="0"/>
          <w:i w:val="0"/>
          <w:color w:val="000000"/>
          <w:sz w:val="22"/>
        </w:rPr>
        <w:t>confidence, we shall often do injustice to him or 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p. 392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497. LETTER TO DR. HIRALAL SHARMA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you have heard or read about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in the West is a case of distance lending enchantment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scene. Of the best advertised institution, people of the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nothing when a friend enquired about it. This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nothing in them. My only point is that the whole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is yet in its infancy and that there is no common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by these institutions. They are what they are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researches of their authors. We in India have to make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researches in keeping with our surroundings. Whatever is to be gained </w:t>
      </w:r>
      <w:r>
        <w:rPr>
          <w:rFonts w:ascii="Times" w:hAnsi="Times" w:eastAsia="Times"/>
          <w:b w:val="0"/>
          <w:i w:val="0"/>
          <w:color w:val="000000"/>
          <w:sz w:val="22"/>
        </w:rPr>
        <w:t>from them can be easily learnt through their publications.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your own health I simply gathered from your letter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up to much. You cannot afford to go by the cases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physicians. You are a pioneer and will therefore have to </w:t>
      </w:r>
      <w:r>
        <w:rPr>
          <w:rFonts w:ascii="Times" w:hAnsi="Times" w:eastAsia="Times"/>
          <w:b w:val="0"/>
          <w:i w:val="0"/>
          <w:color w:val="000000"/>
          <w:sz w:val="22"/>
        </w:rPr>
        <w:t>show a record that would stand the most rigorous scrutiny.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glad you have given up the idea of going to the West.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buildup your own body. That in itself will lead you to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discoveries. Your progress may be slow but it will be sure, if the </w:t>
      </w:r>
      <w:r>
        <w:rPr>
          <w:rFonts w:ascii="Times" w:hAnsi="Times" w:eastAsia="Times"/>
          <w:b w:val="0"/>
          <w:i w:val="0"/>
          <w:color w:val="000000"/>
          <w:sz w:val="22"/>
        </w:rPr>
        <w:t>foundation is sound. . . 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</w:t>
      </w:r>
      <w:r>
        <w:rPr>
          <w:rFonts w:ascii="Times" w:hAnsi="Times" w:eastAsia="Times"/>
          <w:b w:val="0"/>
          <w:i w:val="0"/>
          <w:color w:val="000000"/>
          <w:sz w:val="18"/>
        </w:rPr>
        <w:t>, pp. 12-3</w:t>
      </w:r>
    </w:p>
    <w:p>
      <w:pPr>
        <w:autoSpaceDN w:val="0"/>
        <w:autoSpaceDE w:val="0"/>
        <w:widowControl/>
        <w:spacing w:line="292" w:lineRule="exact" w:before="382" w:after="0"/>
        <w:ind w:left="66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498. LETTER TO DR. SURESH CHANDRA BANERJI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SURESH,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glad to have your second letter. May your hope be </w:t>
      </w:r>
      <w:r>
        <w:rPr>
          <w:rFonts w:ascii="Times" w:hAnsi="Times" w:eastAsia="Times"/>
          <w:b w:val="0"/>
          <w:i w:val="0"/>
          <w:color w:val="000000"/>
          <w:sz w:val="22"/>
        </w:rPr>
        <w:t>fulfilled. Your extraordinary effort surely deserves to succeed. You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please report your progress from time to time. It was quite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to have visited you and blessed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or the doctors who have been helping you discovered </w:t>
      </w:r>
      <w:r>
        <w:rPr>
          <w:rFonts w:ascii="Times" w:hAnsi="Times" w:eastAsia="Times"/>
          <w:b w:val="0"/>
          <w:i w:val="0"/>
          <w:color w:val="000000"/>
          <w:sz w:val="22"/>
        </w:rPr>
        <w:t>the cause of your illness? Why should you, who were to all appear-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ances so healthy, have been caught by the germs of a dangerous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malady? Or is the science of medicine still so hopelessly incomplete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unable for certain to trace causes of so many diseases to </w:t>
      </w:r>
      <w:r>
        <w:rPr>
          <w:rFonts w:ascii="Times" w:hAnsi="Times" w:eastAsia="Times"/>
          <w:b w:val="0"/>
          <w:i w:val="0"/>
          <w:color w:val="000000"/>
          <w:sz w:val="22"/>
        </w:rPr>
        <w:t>which all flesh is heir?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636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Advance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13-9-1932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499. LETTER TO NARAYAN M. KHARE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PANDITJI,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in writing to me regarding the temple.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something more to say, write to me. I surely don’t insist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in this matter should prevail. However, my views on this subject </w:t>
      </w:r>
      <w:r>
        <w:rPr>
          <w:rFonts w:ascii="Times" w:hAnsi="Times" w:eastAsia="Times"/>
          <w:b w:val="0"/>
          <w:i w:val="0"/>
          <w:color w:val="000000"/>
          <w:sz w:val="22"/>
        </w:rPr>
        <w:t>are fixed. I have said regarding myself that I am both an image-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worshipper and an image-breaker. The God conceived by a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is bound to be a form, though the image may be only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In that sense, I am an image-worshipper. But I have never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to worship any form or image as God. Towards a form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image, I always feel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neti, neti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Hence I regard myself as image-bre-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aker. This being my attitude, I have always felt that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temple in the Ashram. And it was for this reason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have no building even for prayers. We sit in the open,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sky above as the roof and the horizons on the four sides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walls. If we wish to maintain an attitude of equality towards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religions, this is how we should live. These days, I am trying to read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from the Vedas and other sacred books. I see this same 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all. There is no mention of image-worship anywhere.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Hindusim has a place for it. We should not, therefore, oppose it.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image-worship is not obligatory. It is voluntary. I feel, there-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in Calcutta undergoing treatment for tuberculosis.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“not this, not this”; the Vedas thus acknowledged the indescri-</w:t>
      </w:r>
      <w:r>
        <w:rPr>
          <w:rFonts w:ascii="Times" w:hAnsi="Times" w:eastAsia="Times"/>
          <w:b w:val="0"/>
          <w:i w:val="0"/>
          <w:color w:val="000000"/>
          <w:sz w:val="18"/>
        </w:rPr>
        <w:t>bability of the Absolute.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04" w:right="135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fore, that it would be better if, as an institution, we kept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image-worship. If what I have always believed to be a </w:t>
      </w:r>
      <w:r>
        <w:rPr>
          <w:rFonts w:ascii="Times" w:hAnsi="Times" w:eastAsia="Times"/>
          <w:b w:val="0"/>
          <w:i/>
          <w:color w:val="000000"/>
          <w:sz w:val="22"/>
        </w:rPr>
        <w:t>samadhi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a temple, we should not make it a place of public worship.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owner of the land wished to demolish the structure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away the bricks, I paid money to him against the estimated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bricks and saved the structure. But I do not wish to turn it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temple. You may discuss this with others who are likely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attitude, and then write to me again if you wish. Do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slightest hesitation in expressing your view.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233. Courtesy: Lakshmibehn N. Khare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500. LETTER TO PARASRAM MEHROTRA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PARASRAM,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questions. You may leave me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like—that may happen though I do not wish it to happen. I,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never leave you, for I still want many services from you.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prescription which I always recommend, and you should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it. As soon as we feel the slightest anger or aversion against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 or think that he has done us injustice, we should sink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meditation and tell ourselves: ‘I certainly deserve such treatment. </w:t>
      </w:r>
      <w:r>
        <w:rPr>
          <w:rFonts w:ascii="Times" w:hAnsi="Times" w:eastAsia="Times"/>
          <w:b w:val="0"/>
          <w:i w:val="0"/>
          <w:color w:val="000000"/>
          <w:sz w:val="22"/>
        </w:rPr>
        <w:t>The fault is not my co-worker’s but mine. Knowingly or unkn-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owingly, I must have given him some cause to be angry with 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aversion against me.’ When the mind is so persuaded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calmed down, you should immediately go to the co-worker and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what fault he had seen in you. We should then examine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that fault and overcome it. If we follow this method,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enjoy peace, feel generous towards the whole world and never </w:t>
      </w:r>
      <w:r>
        <w:rPr>
          <w:rFonts w:ascii="Times" w:hAnsi="Times" w:eastAsia="Times"/>
          <w:b w:val="0"/>
          <w:i w:val="0"/>
          <w:color w:val="000000"/>
          <w:sz w:val="22"/>
        </w:rPr>
        <w:t>feel offended with anyone.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satisfied if the massage has really cured the pain.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one should never deceive oneself. Do not be afraid of a </w:t>
      </w:r>
      <w:r>
        <w:rPr>
          <w:rFonts w:ascii="Times" w:hAnsi="Times" w:eastAsia="Times"/>
          <w:b w:val="0"/>
          <w:i w:val="0"/>
          <w:color w:val="000000"/>
          <w:sz w:val="22"/>
        </w:rPr>
        <w:t>surgical operation if it becomes necessary.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there was the hand of Fate in the sinking of that boat,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can see from it the fear which rules our people. It also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great is the fear of death in us. If the people had kept their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that the serpent could not have bitten all of them, any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could have picked it up and thrown it into the river or even </w:t>
      </w:r>
      <w:r>
        <w:rPr>
          <w:rFonts w:ascii="Times" w:hAnsi="Times" w:eastAsia="Times"/>
          <w:b w:val="0"/>
          <w:i w:val="0"/>
          <w:color w:val="000000"/>
          <w:sz w:val="22"/>
        </w:rPr>
        <w:t>killed it, if he so wished. But where nobody thinks of others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is seized with fear, the result is bound to be what happened.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lesson we have to draw from this is that we should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fear of any kind and we should pray to God to grant us good </w:t>
      </w:r>
      <w:r>
        <w:rPr>
          <w:rFonts w:ascii="Times" w:hAnsi="Times" w:eastAsia="Times"/>
          <w:b w:val="0"/>
          <w:i w:val="0"/>
          <w:color w:val="000000"/>
          <w:sz w:val="22"/>
        </w:rPr>
        <w:t>sense when we unexpectedly find ourselves in such situations.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7507. Also C.W. 4984.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Parasram Mehrotra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501. LETTER TO VIDYA R.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[You must] improve your handwriting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deal. Ask Premabehn to teach you how to do it. If you do not at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sleep as soon as you lie down, you should close your eyes and </w:t>
      </w:r>
      <w:r>
        <w:rPr>
          <w:rFonts w:ascii="Times" w:hAnsi="Times" w:eastAsia="Times"/>
          <w:b w:val="0"/>
          <w:i w:val="0"/>
          <w:color w:val="000000"/>
          <w:sz w:val="22"/>
        </w:rPr>
        <w:t>begin repeating Ramanama. You will soon fall asleep.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9432. Courtesy: Ravindra R. Patel</w:t>
      </w:r>
    </w:p>
    <w:p>
      <w:pPr>
        <w:autoSpaceDN w:val="0"/>
        <w:autoSpaceDE w:val="0"/>
        <w:widowControl/>
        <w:spacing w:line="292" w:lineRule="exact" w:before="36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502. LETTER TO SULOCHANA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SULOCHANA,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handwriting is fairly good. But you should make it still </w:t>
      </w:r>
      <w:r>
        <w:rPr>
          <w:rFonts w:ascii="Times" w:hAnsi="Times" w:eastAsia="Times"/>
          <w:b w:val="0"/>
          <w:i w:val="0"/>
          <w:color w:val="000000"/>
          <w:sz w:val="22"/>
        </w:rPr>
        <w:t>better.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your speed at spinning?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does Gulab beat you?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Learn everything well.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04" w:right="140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503. LETTER TO GULAM RASUL QURESHI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QURESHI,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all the news about you. You must be keeping well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operation. How long will you be confined to bed? Obey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of the doctor carefully and get well fully.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when you are strong enough and are permitted to do so.</w:t>
      </w:r>
    </w:p>
    <w:p>
      <w:pPr>
        <w:autoSpaceDN w:val="0"/>
        <w:autoSpaceDE w:val="0"/>
        <w:widowControl/>
        <w:spacing w:line="220" w:lineRule="exact" w:before="66" w:after="3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0"/>
        <w:gridCol w:w="2190"/>
        <w:gridCol w:w="2190"/>
      </w:tblGrid>
      <w:tr>
        <w:trPr>
          <w:trHeight w:hRule="exact" w:val="858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1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Convey my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vandemataram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the doctor.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10809. Courtesy: Gulam Rasul Qureshi</w:t>
      </w:r>
    </w:p>
    <w:p>
      <w:pPr>
        <w:autoSpaceDN w:val="0"/>
        <w:autoSpaceDE w:val="0"/>
        <w:widowControl/>
        <w:spacing w:line="292" w:lineRule="exact" w:before="36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504. LETTER TO HAMID QURESHI</w:t>
      </w:r>
    </w:p>
    <w:p>
      <w:pPr>
        <w:autoSpaceDN w:val="0"/>
        <w:autoSpaceDE w:val="0"/>
        <w:widowControl/>
        <w:spacing w:line="266" w:lineRule="exact" w:before="12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HAMID,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very good indeed that you wrote. Write always in ink. </w:t>
      </w:r>
      <w:r>
        <w:rPr>
          <w:rFonts w:ascii="Times" w:hAnsi="Times" w:eastAsia="Times"/>
          <w:b w:val="0"/>
          <w:i w:val="0"/>
          <w:color w:val="000000"/>
          <w:sz w:val="22"/>
        </w:rPr>
        <w:t>What is the name of the teacher? Give him my blessings.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10804. Courtesy: Gulam  Rasul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Qureshi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505. LETTER TO AMINA QURESHI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AMINA,</w:t>
      </w:r>
    </w:p>
    <w:p>
      <w:pPr>
        <w:autoSpaceDN w:val="0"/>
        <w:autoSpaceDE w:val="0"/>
        <w:widowControl/>
        <w:spacing w:line="260" w:lineRule="exact" w:before="38" w:after="28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was good that Qureshi went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There will now be no cause for him to worry. Now you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get well. It is good that Rajab 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supervising and guiding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Do as he advises. You should keep reading and writing even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0"/>
        <w:gridCol w:w="2190"/>
        <w:gridCol w:w="2190"/>
      </w:tblGrid>
      <w:tr>
        <w:trPr>
          <w:trHeight w:hRule="exact" w:val="57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448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Dr. Rajab Ali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0" w:after="0"/>
              <w:ind w:left="4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16" w:right="135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now.  I hope you are observing the restrictions on your diet. Keep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to me.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all well. Sardar spins fine yarn of forty counts.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reached up to eighty counts. What is your progress? </w:t>
      </w:r>
      <w:r>
        <w:rPr>
          <w:rFonts w:ascii="Times" w:hAnsi="Times" w:eastAsia="Times"/>
          <w:b w:val="0"/>
          <w:i w:val="0"/>
          <w:color w:val="000000"/>
          <w:sz w:val="22"/>
        </w:rPr>
        <w:t>Mahadev and I are learning Urdu.</w:t>
      </w:r>
    </w:p>
    <w:p>
      <w:pPr>
        <w:autoSpaceDN w:val="0"/>
        <w:autoSpaceDE w:val="0"/>
        <w:widowControl/>
        <w:spacing w:line="220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10790. Courtesy: Gulam Rasul Qureshi</w:t>
      </w:r>
    </w:p>
    <w:p>
      <w:pPr>
        <w:autoSpaceDN w:val="0"/>
        <w:autoSpaceDE w:val="0"/>
        <w:widowControl/>
        <w:spacing w:line="240" w:lineRule="exact" w:before="394" w:after="0"/>
        <w:ind w:left="0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506. LETTER TO SECRETARY, NAGARI PRACHARINI SABHA,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BANARAS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Although I am not personally acquainted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Acharya Mahavir Prasadji I am not unaware of his services to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literature. I consider it most fitting that he should be honoured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lovers of Hindi on his entering his seventieth year.</w:t>
      </w:r>
    </w:p>
    <w:p>
      <w:pPr>
        <w:autoSpaceDN w:val="0"/>
        <w:autoSpaceDE w:val="0"/>
        <w:widowControl/>
        <w:spacing w:line="220" w:lineRule="exact" w:before="66" w:after="0"/>
        <w:ind w:left="0" w:right="6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RADHAN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ANTRIJI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RACHARINI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ABHA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ANARAS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9663. Courtesy: Bharat Kala Bhavan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507.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3/4,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NARANDAS,9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on Tuesday. I got the usual letter about Kana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posted separately. I convey the information to Ramdas 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think fit. I had expected a postcard today, but there was none.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 Ali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sent me a wire about Qureshi’s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operation. I have also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block-print of this letter appeared in the commemoration volume </w:t>
      </w:r>
      <w:r>
        <w:rPr>
          <w:rFonts w:ascii="Times" w:hAnsi="Times" w:eastAsia="Times"/>
          <w:b w:val="0"/>
          <w:i w:val="0"/>
          <w:color w:val="000000"/>
          <w:sz w:val="18"/>
        </w:rPr>
        <w:t>presented to Mahavir Prasad Dwivedi on his birthday.</w:t>
      </w:r>
    </w:p>
    <w:p>
      <w:pPr>
        <w:autoSpaceDN w:val="0"/>
        <w:autoSpaceDE w:val="0"/>
        <w:widowControl/>
        <w:spacing w:line="220" w:lineRule="exact" w:before="2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Ramdas Gandhi’s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business man from Bombay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Gulam Rasool Qureshi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04" w:right="135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letter from him. I hope Champa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got the postcard I wrote to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make whatever arrangements are possible for the education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girls who join. I constantly feel that you should get more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think about and plan things such as this. We have done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Liladhar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he does not understand his place or his self-interest,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we help him? Do only what seems proper to you. Indu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yearns for parental love. Try to understand his heart. Read my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Kusum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she takes careful measures, she will be completely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If, however, she takes rest and employs other remedies just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you, she will lose her life altogether or else will become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invalid and then weep. I intend to devote the weekly article this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Narayanappa’s case It will contain some thoughts which may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novel. Try to understand them and then explain them to the girls.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chief reason for resuming milk from Wednesday was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bajri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effective, in spite of the milk, in preventing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constipation. Today is Saturday. There has been no ill-effect till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other respects my health has been quite good. So far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bajri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>bananas have not disagreed with me.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Parasram is correct. Though he is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unmethodical, he has seemed to me a useful man. His motives are </w:t>
      </w:r>
      <w:r>
        <w:rPr>
          <w:rFonts w:ascii="Times" w:hAnsi="Times" w:eastAsia="Times"/>
          <w:b w:val="0"/>
          <w:i w:val="0"/>
          <w:color w:val="000000"/>
          <w:sz w:val="22"/>
        </w:rPr>
        <w:t>good. Sometimes he exhibits great capacity for work.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Shankarbhai’s hand should be completely cured by now.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bone-setter a man trained in the indigenous method or has he been </w:t>
      </w:r>
      <w:r>
        <w:rPr>
          <w:rFonts w:ascii="Times" w:hAnsi="Times" w:eastAsia="Times"/>
          <w:b w:val="0"/>
          <w:i w:val="0"/>
          <w:color w:val="000000"/>
          <w:sz w:val="22"/>
        </w:rPr>
        <w:t>qualified in Allopathy?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Vinoba’s plan is indeed excellent. If we have the right type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there is plenty of work which they can do.I received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Chhakkaddas’s and Keshu’s slivers. I now want the thinnest spindle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get. Only if I get it, can I carry on my experiment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properly. I got the books too. How far they tally with the ones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you to send, I shall perhaps let you know after I have checked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80" w:lineRule="exact" w:before="40" w:after="248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we get money for Kaka’s milk and ghee? We should, for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supplied these items in Belgaum by the Government. If they </w:t>
      </w:r>
      <w:r>
        <w:rPr>
          <w:rFonts w:ascii="Times" w:hAnsi="Times" w:eastAsia="Times"/>
          <w:b w:val="0"/>
          <w:i w:val="0"/>
          <w:color w:val="000000"/>
          <w:sz w:val="22"/>
        </w:rPr>
        <w:t>don’t supply these to him there we must do so. But we should not 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145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1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450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Wife of Ratilal Mehta, Dr. Pranjivan Mehta’s son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 shopkeeper of Vadaj, a village near the Ashram; when his wife was ill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1931, the addressee had brought him and his family to the Ashram.</w:t>
            </w:r>
          </w:p>
          <w:p>
            <w:pPr>
              <w:autoSpaceDN w:val="0"/>
              <w:autoSpaceDE w:val="0"/>
              <w:widowControl/>
              <w:spacing w:line="220" w:lineRule="exact" w:before="20" w:after="0"/>
              <w:ind w:left="11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Indu Parekh, a student of the Ashram school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Kusum Gandhi, a student of the Ashram school, daughter of Vrajlal Gandhi.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35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woman who ignorantly gives away the butter along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whey, and is called a fool into the bargain. If necessary, go and see the </w:t>
      </w:r>
      <w:r>
        <w:rPr>
          <w:rFonts w:ascii="Times" w:hAnsi="Times" w:eastAsia="Times"/>
          <w:b w:val="0"/>
          <w:i w:val="0"/>
          <w:color w:val="000000"/>
          <w:sz w:val="22"/>
        </w:rPr>
        <w:t>Superintendent and talk the matter over with him.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suggested in a letter to Maganbhai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title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discourses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on second thoughts it seems to me that we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a hurry to print them. I have written them in great haste.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people there may correct my mistakes as you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discourses, and even if you did not understand some point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much. I would not mind even if you found that a few sentences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and there were not sufficiently clear.It is not always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revise the discourses after writing them. Hence, if they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 should certainly like to read them from that point of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they are published. I would, therefore, suggest that,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incurred any expense so far, you should postpone their </w:t>
      </w:r>
      <w:r>
        <w:rPr>
          <w:rFonts w:ascii="Times" w:hAnsi="Times" w:eastAsia="Times"/>
          <w:b w:val="0"/>
          <w:i w:val="0"/>
          <w:color w:val="000000"/>
          <w:sz w:val="22"/>
        </w:rPr>
        <w:t>publication.If, however, Maganbhai, Panditji, Chhaganlal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is </w:t>
      </w:r>
      <w:r>
        <w:rPr>
          <w:rFonts w:ascii="Times" w:hAnsi="Times" w:eastAsia="Times"/>
          <w:b w:val="0"/>
          <w:i w:val="0"/>
          <w:color w:val="000000"/>
          <w:sz w:val="22"/>
        </w:rPr>
        <w:t>there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feel no doubt about the meaning of any sentence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whenever the language was not clear, you have been able to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clear, you may certainly print them. You have suggested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Mangal </w:t>
      </w:r>
      <w:r>
        <w:rPr>
          <w:rFonts w:ascii="Times" w:hAnsi="Times" w:eastAsia="Times"/>
          <w:b w:val="0"/>
          <w:i/>
          <w:color w:val="000000"/>
          <w:sz w:val="22"/>
        </w:rPr>
        <w:t>Prabhat-II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the title, but it does not seem to me appropriate,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discourses on this occasion were written from a somewhat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view. That is, I had in mind mostly the inmates of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writing them. That is why I have suggested the title </w:t>
      </w:r>
      <w:r>
        <w:rPr>
          <w:rFonts w:ascii="Times" w:hAnsi="Times" w:eastAsia="Times"/>
          <w:b w:val="0"/>
          <w:i/>
          <w:color w:val="000000"/>
          <w:sz w:val="22"/>
        </w:rPr>
        <w:t>Ashramvasi</w:t>
      </w:r>
    </w:p>
    <w:p>
      <w:pPr>
        <w:autoSpaceDN w:val="0"/>
        <w:autoSpaceDE w:val="0"/>
        <w:widowControl/>
        <w:spacing w:line="266" w:lineRule="exact" w:before="4" w:after="0"/>
        <w:ind w:left="10" w:right="8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Pratye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readers may know the limitations of the discourses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them who look upon themselves as among the inmates,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do not live in the Ashram, may understand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them too. But I don’t insist on this title being accepted. </w:t>
      </w:r>
      <w:r>
        <w:rPr>
          <w:rFonts w:ascii="Times" w:hAnsi="Times" w:eastAsia="Times"/>
          <w:b w:val="0"/>
          <w:i w:val="0"/>
          <w:color w:val="000000"/>
          <w:sz w:val="22"/>
        </w:rPr>
        <w:t>You may choose any other that may appeal to all of you.</w:t>
      </w:r>
    </w:p>
    <w:p>
      <w:pPr>
        <w:autoSpaceDN w:val="0"/>
        <w:autoSpaceDE w:val="0"/>
        <w:widowControl/>
        <w:spacing w:line="28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about Manjula’s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dilemma. If her disease can be cured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cod-liver oil, it would perhaps be the right thing to give it to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think she can think for herself. She will probably depend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Kashi’s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advice in which case she should follow it. And if Kashi does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Maganbhai Desai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subjects of special interest to Ashram inmates which Gandhiji sent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letters to Narandas Gandhi during the period from February 29, 1932, to September </w:t>
      </w:r>
      <w:r>
        <w:rPr>
          <w:rFonts w:ascii="Times" w:hAnsi="Times" w:eastAsia="Times"/>
          <w:b w:val="0"/>
          <w:i w:val="0"/>
          <w:color w:val="000000"/>
          <w:sz w:val="18"/>
        </w:rPr>
        <w:t>11, 1932. They appear under their dates of writing beginning with Vol. XLIX, p. 169.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“To the Ashram Inmates”. The discourses were published under this title,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subsequently the title was changed to </w:t>
      </w:r>
      <w:r>
        <w:rPr>
          <w:rFonts w:ascii="Times" w:hAnsi="Times" w:eastAsia="Times"/>
          <w:b w:val="0"/>
          <w:i/>
          <w:color w:val="000000"/>
          <w:sz w:val="18"/>
        </w:rPr>
        <w:t>Ashram Jivan,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Ashram Way of Life”.</w:t>
      </w:r>
    </w:p>
    <w:p>
      <w:pPr>
        <w:autoSpaceDN w:val="0"/>
        <w:autoSpaceDE w:val="0"/>
        <w:widowControl/>
        <w:spacing w:line="220" w:lineRule="exact" w:before="2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Vrajlal Gandhi.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Widow of Vrajlal Gandhi </w:t>
      </w:r>
      <w:r>
        <w:rPr>
          <w:rFonts w:ascii="Times" w:hAnsi="Times" w:eastAsia="Times"/>
          <w:b w:val="0"/>
          <w:i w:val="0"/>
          <w:color w:val="000000"/>
          <w:sz w:val="10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04" w:right="135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give her that, it should not be given. But if Manjula,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only a child, understands things a little and would like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 think we should respect her wish. You may now do what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>best.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writing the history of the Ashram, a thought occurred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have a faint recollection that I wrote to you about it once.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know if we have a list of the persons who came and stayed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temporarily from the time of its establishment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day. If we don’t have such a list, we should try to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names and write them down. They should be noted in a register,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should contain the full name of every such person, his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residence, age, occupation, education, marital status and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information; also what he learnt in the Ashram, when he left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he is at present. Whenever anybody comes to the Ashram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future, his name should be entered in the register, so that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will be available to us in one place. My only aim just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asking for this information is to know how many persons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stayed in the Ashram temporarily, how each of them was trained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where he is settled now. If we have kept no such record till now, as </w:t>
      </w:r>
      <w:r>
        <w:rPr>
          <w:rFonts w:ascii="Times" w:hAnsi="Times" w:eastAsia="Times"/>
          <w:b w:val="0"/>
          <w:i w:val="0"/>
          <w:color w:val="000000"/>
          <w:sz w:val="22"/>
        </w:rPr>
        <w:t>time passes it will become increasingly more difficult to prepare one.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pieces of leather for repairing the soles of sandals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sent a second time have also been used up. These pieces 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poor quality that, though I use the sandals very sparingly,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repaired soles hardly give service for a month. Like a miser,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small bits of leather for repair of soles. But we must make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whatever quality of leather of dead cattle we can get. Please,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send one or two pieces again.</w:t>
      </w:r>
    </w:p>
    <w:p>
      <w:pPr>
        <w:autoSpaceDN w:val="0"/>
        <w:autoSpaceDE w:val="0"/>
        <w:widowControl/>
        <w:spacing w:line="294" w:lineRule="exact" w:before="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[September]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4, 1932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248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Hemprabhadevi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used to write to me regularly. Of late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letter from her except for a postcard once. Do you hear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her? If you do, give me news of her health. And write her a letter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postcard. And tell her that I complain about absence of letters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her, and that I should get her letters regularly. If she has been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she has preserved the dates of the letters, she should let me have </w:t>
      </w:r>
      <w:r>
        <w:rPr>
          <w:rFonts w:ascii="Times" w:hAnsi="Times" w:eastAsia="Times"/>
          <w:b w:val="0"/>
          <w:i w:val="0"/>
          <w:color w:val="000000"/>
          <w:sz w:val="22"/>
        </w:rPr>
        <w:t>them. Probably she has been writing. Sometimes letters get lost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79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452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source has “4-7-1932”.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Wife of Satis Chandra Das Gupta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35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transit. Her letters are not likely to have been lost here,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that they did not reach this place at all.</w:t>
      </w:r>
    </w:p>
    <w:p>
      <w:pPr>
        <w:autoSpaceDN w:val="0"/>
        <w:autoSpaceDE w:val="0"/>
        <w:widowControl/>
        <w:spacing w:line="260" w:lineRule="exact" w:before="40" w:after="24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dispatched the postal acknowledgment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of the Anantpur report.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enclose a photograph sent by </w:t>
      </w:r>
      <w:r>
        <w:rPr>
          <w:rFonts w:ascii="Times" w:hAnsi="Times" w:eastAsia="Times"/>
          <w:b w:val="0"/>
          <w:i w:val="0"/>
          <w:color w:val="000000"/>
          <w:sz w:val="22"/>
        </w:rPr>
        <w:t>Devdas. Show it to Ba too.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78"/>
        </w:trPr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24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had written the above, I sat down to write the article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women. I have just finished it. I think it is very important.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they will find it difficult to understand the article.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understant it fully, do not show it to the new group.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If you are convinced of its truth and can see ahimsa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slap, you may certainly read it to them solving each difficulty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raised as you proceed. This is what I would suggest. If,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the article, you feel that you have understood it, give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 and other senior persons to read. Prema also should read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persons understand it, show it to all others, and particularly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for it is primarily meant for them. Of course this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published. It can be easily misunderstood.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spirit of ahimsa in them would understand it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In any case, they would not misunderstand it. An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this may be published only when I am outside. For the present,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enough if all of you understand it. If my reasoning is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 am right about my experience, I am sure that most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try to follow those ideas in practice are bound to realize their </w:t>
      </w:r>
      <w:r>
        <w:rPr>
          <w:rFonts w:ascii="Times" w:hAnsi="Times" w:eastAsia="Times"/>
          <w:b w:val="0"/>
          <w:i w:val="0"/>
          <w:color w:val="000000"/>
          <w:sz w:val="22"/>
        </w:rPr>
        <w:t>truth.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636"/>
        </w:trPr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there are 48 letters, 39 tied with a string along with 8 loose </w:t>
      </w:r>
      <w:r>
        <w:rPr>
          <w:rFonts w:ascii="Times" w:hAnsi="Times" w:eastAsia="Times"/>
          <w:b w:val="0"/>
          <w:i w:val="0"/>
          <w:color w:val="000000"/>
          <w:sz w:val="22"/>
        </w:rPr>
        <w:t>and a photograph.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 and </w:t>
      </w:r>
      <w:r>
        <w:rPr>
          <w:rFonts w:ascii="Times" w:hAnsi="Times" w:eastAsia="Times"/>
          <w:b w:val="0"/>
          <w:i/>
          <w:color w:val="000000"/>
          <w:sz w:val="18"/>
        </w:rPr>
        <w:t>Bapuna Patro—9:           Shri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Narandas Gandhine, </w:t>
      </w:r>
      <w:r>
        <w:rPr>
          <w:rFonts w:ascii="Times" w:hAnsi="Times" w:eastAsia="Times"/>
          <w:b w:val="0"/>
          <w:i w:val="0"/>
          <w:color w:val="000000"/>
          <w:sz w:val="18"/>
        </w:rPr>
        <w:t>Pt. I, pp. 463-7</w:t>
      </w:r>
    </w:p>
    <w:p>
      <w:pPr>
        <w:autoSpaceDN w:val="0"/>
        <w:autoSpaceDE w:val="0"/>
        <w:widowControl/>
        <w:spacing w:line="240" w:lineRule="exact" w:before="1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 Gandhi”, 4/9-5-1932.</w:t>
      </w:r>
    </w:p>
    <w:p>
      <w:pPr>
        <w:autoSpaceDN w:val="0"/>
        <w:tabs>
          <w:tab w:pos="613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04" w:right="135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508. WHAT WOMEN SHOULD DO IN A DIFFICULT </w:t>
      </w:r>
      <w:r>
        <w:rPr>
          <w:rFonts w:ascii="Times" w:hAnsi="Times" w:eastAsia="Times"/>
          <w:b w:val="0"/>
          <w:i/>
          <w:color w:val="000000"/>
          <w:sz w:val="24"/>
        </w:rPr>
        <w:t>SITUATION</w:t>
      </w:r>
    </w:p>
    <w:p>
      <w:pPr>
        <w:autoSpaceDN w:val="0"/>
        <w:autoSpaceDE w:val="0"/>
        <w:widowControl/>
        <w:spacing w:line="294" w:lineRule="exact" w:before="4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4,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Touching upon non-violence, if some maniac should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 a woman, and if another man should happen to be present,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he not protect her honour with the use of a weapon?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women train themselves in the use of weapons and learn to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themselves? I have given my opinion. Use of weapons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imply violence but I have never permitted anyone to draw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inference that a man or woman who happens to be present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run to the rescue of the woman and should tolerate an outrage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modesty. On the contrary, I have said that the man who allows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modesty of a woman to be thus outraged will be regarded as a coward.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be a partner in violence because violence is implicit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cowardice. It is my firm opinion that heroic violence is less sinful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cowardly violence. A heroic man or woman can learn the lesson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it is pretty nearly impossible for a coward to learn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begun this article in order to repeat all this. One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>these ideas in many other places in my writings.</w:t>
      </w:r>
    </w:p>
    <w:p>
      <w:pPr>
        <w:autoSpaceDN w:val="0"/>
        <w:autoSpaceDE w:val="0"/>
        <w:widowControl/>
        <w:spacing w:line="260" w:lineRule="exact" w:before="40" w:after="208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one thing which I think I have not remarked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else which I wish to put down. I have dissuaded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from learning the tricks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jamaiya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 The woman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on a </w:t>
      </w:r>
      <w:r>
        <w:rPr>
          <w:rFonts w:ascii="Times" w:hAnsi="Times" w:eastAsia="Times"/>
          <w:b w:val="0"/>
          <w:i/>
          <w:color w:val="000000"/>
          <w:sz w:val="22"/>
        </w:rPr>
        <w:t>jamaiya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gothi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guard her honour may some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 to do so. When someone snatches away the </w:t>
      </w:r>
      <w:r>
        <w:rPr>
          <w:rFonts w:ascii="Times" w:hAnsi="Times" w:eastAsia="Times"/>
          <w:b w:val="0"/>
          <w:i/>
          <w:color w:val="000000"/>
          <w:sz w:val="22"/>
        </w:rPr>
        <w:t>jamaiya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gothi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her, she will become defenceless, so that there is a possibility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falling into the hands of a maniac.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Sita had no weapons.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had soul-force. Hence her consent was necessary before Ravana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so much as touch her. Our sisters should have self-confidence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kind. Hence we have introduced Draupadi’s prayer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women. But we were discussing an ideal. When a woman is faced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maniac, what is she to do? If she truly has courage in 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compassion, instead of becoming panicky she will melt him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radiance of her compassion. But if that emotion has not arisen in </w:t>
      </w:r>
      <w:r>
        <w:rPr>
          <w:rFonts w:ascii="Times" w:hAnsi="Times" w:eastAsia="Times"/>
          <w:b w:val="0"/>
          <w:i w:val="0"/>
          <w:color w:val="000000"/>
          <w:sz w:val="22"/>
        </w:rPr>
        <w:t>her, she will certainly become enraged. In her rage she will slap him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125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9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454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10" w:right="360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From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Mahadevbhaini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Diary.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Dagger-like weapon.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Name of a weapon.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Some words are illegible here.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656" w:right="135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raise such a row that he will run away from the scene. Or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 at her feet then and there. That is to say, the woman will use all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strength. Will that not constitute violence? If that is to be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not carry a weapon? My opinion is that there is violence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and learning to use a weapon. But in a situation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above, slapping or scratching, if the occasion demands it,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 violence. If there is violence in a mouse biting a cat,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of a woman in such a situation would also constitute 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trust of a woman who slaps is not in the slap, her trust is in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compassion has not awakened her, while anyone can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enraged. Her rage will indicate her opposition. When a lecherous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approaches a woman, he does so in the belief that he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subdue her, that is to say, that desire will also ultimately possess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the woman to show that this cannot happen? Either by calm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immense compassion or by shouting and struggling. Slapping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on is like the struggling of a mouse against a cat. The woman’s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slap certainly cannot cause any injury to the lecher. This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evident, if we go deeper into it. Here I do not have in mind women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giant’s strength. Such a woman will be blinded by the consciousness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 strength. She may be faced by a man of greater strength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may then surrender herself to him. Here I have in mind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or women without physical strength who repose their trust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soul-force. Their slap is not an expression of violence, only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opposition. Their cry will render that lustful man meek, because crime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has no strength and he who has come to commit an offence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it. This belief of mine implies that the woman will not even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surrender herself to the man. Her anger, her alarm, proclaims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herself as well as for the man her preparedness to die. For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pictured may not happen and the maniac instead of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meek at the woman’s anger, may hit her and determine to throw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ground. If at that time the woman is defeated, if she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God, if she loses her self-confidence, she will be trembling,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will not occur to her to die. Even if it occurs to her to die,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know how to die. Fear,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self-confidence become utterly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weak. And enthusiasm in her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is merely to warn women.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possible for her to be in a state where she may think: ‘I do not </w:t>
      </w:r>
      <w:r>
        <w:rPr>
          <w:rFonts w:ascii="Times" w:hAnsi="Times" w:eastAsia="Times"/>
          <w:b w:val="0"/>
          <w:i w:val="0"/>
          <w:color w:val="000000"/>
          <w:sz w:val="22"/>
        </w:rPr>
        <w:t>have such faith in God that I shall be able to get rid of the maniac by</w:t>
      </w:r>
    </w:p>
    <w:p>
      <w:pPr>
        <w:autoSpaceDN w:val="0"/>
        <w:autoSpaceDE w:val="0"/>
        <w:widowControl/>
        <w:spacing w:line="198" w:lineRule="exact" w:before="450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in the source.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04" w:right="135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purity alone. Bapu has said that one must not use a weapon;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be violence. One may then not use even one’s hands. What, 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am I to do ! Oh! I am dying.’ Such a thought is intolerable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This instruction of mine is not meant only for one man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woman. There is no question of my instruction rendering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weak. If anyone becomes so, it will be due to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misunderstanding. The above suggestion is to clarify my thought.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should just forget that they are the weaker sex. She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desire and the strength to die can never be regarded as weak.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danger to the body, not to the soul. The soul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attenuated its relation to the body, has made it absolutely insignificant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blade of grass, cannot be harassed or defeated even by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maniacs of the world. This lesson should be learnt by every boy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who is of an age to understand it. It is to impart this lesson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the above observation. Instead of feeling helpless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scared, she should say to herself: ‘I shall offer up my body and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shall not become a coward.’ Her slap or scratching indicates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resolve. It is in itself an act of non-violence. She has no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harm. Hence her act is not violence; but it has power to move a </w:t>
      </w:r>
      <w:r>
        <w:rPr>
          <w:rFonts w:ascii="Times" w:hAnsi="Times" w:eastAsia="Times"/>
          <w:b w:val="0"/>
          <w:i w:val="0"/>
          <w:color w:val="000000"/>
          <w:sz w:val="22"/>
        </w:rPr>
        <w:t>lecherous mind and to awaken the woman who administers the slap.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509. LETTER TO SETH GOVINDDAS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3/4,1932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 GOVINDDAS,</w:t>
      </w:r>
    </w:p>
    <w:p>
      <w:pPr>
        <w:autoSpaceDN w:val="0"/>
        <w:autoSpaceDE w:val="0"/>
        <w:widowControl/>
        <w:spacing w:line="260" w:lineRule="exact" w:before="38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 as well as the deed of renunciation.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them only today as they have been going round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Government office to another. I learn from the newspapers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letters I wrote before this have been duly received.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renunciation is very touching, so is your father’s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am sure he could not have acted differently. It is no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to give up attachment. We cannot expect from the older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spirit of renunciation that has been awakened in the youth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era. I have no doubt that your total renunciation is all to the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forgotten that episode of 1921 but now I can recollect it.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 that the affection between you two will now become deeper. </w:t>
      </w:r>
      <w:r>
        <w:rPr>
          <w:rFonts w:ascii="Times" w:hAnsi="Times" w:eastAsia="Times"/>
          <w:b w:val="0"/>
          <w:i w:val="0"/>
          <w:color w:val="000000"/>
          <w:sz w:val="22"/>
        </w:rPr>
        <w:t>It is quite likely that your father will now make some sacrifice or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renounced his claim to his ancestral property.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It is a good thing that you are as devoted to him as before.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the support from Bindanidevi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matter? Is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educated? I hope that her health will gradually improve. May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of heart increase. Sardar and Mahadev too thank you.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about your letter of renunciation but I did not feel it proper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upon it from here. I can now write this because your letter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allowed to reach me. But I would advise you to refrain from </w:t>
      </w:r>
      <w:r>
        <w:rPr>
          <w:rFonts w:ascii="Times" w:hAnsi="Times" w:eastAsia="Times"/>
          <w:b w:val="0"/>
          <w:i w:val="0"/>
          <w:color w:val="000000"/>
          <w:sz w:val="22"/>
        </w:rPr>
        <w:t>sending this to the newspapers.</w:t>
      </w:r>
    </w:p>
    <w:p>
      <w:pPr>
        <w:autoSpaceDN w:val="0"/>
        <w:autoSpaceDE w:val="0"/>
        <w:widowControl/>
        <w:spacing w:line="220" w:lineRule="exact" w:before="6" w:after="0"/>
        <w:ind w:left="0" w:right="2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94" w:lineRule="exact" w:before="0" w:after="0"/>
        <w:ind w:left="12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tabs>
          <w:tab w:pos="550" w:val="left"/>
          <w:tab w:pos="52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writing this I have received an acknowledgment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postcard. I hope that Bindanidevi is improving in health.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20-</w:t>
      </w:r>
      <w:r>
        <w:rPr>
          <w:rFonts w:ascii="Times" w:hAnsi="Times" w:eastAsia="Times"/>
          <w:b w:val="0"/>
          <w:i w:val="0"/>
          <w:color w:val="000000"/>
          <w:sz w:val="14"/>
        </w:rPr>
        <w:t>IX</w:t>
      </w:r>
    </w:p>
    <w:p>
      <w:pPr>
        <w:autoSpaceDN w:val="0"/>
        <w:autoSpaceDE w:val="0"/>
        <w:widowControl/>
        <w:spacing w:line="292" w:lineRule="exact" w:before="6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510. LETTER TO SATYAVATI CHIDAMBER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Why do you think that the truth lies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believing in Jesus as you do? Again why do you think that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Hindu cannot follow out the precepts of the Sermon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Mount? Are you sure of your knowledge of an orthodox Hindu?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are you sure again that you know Jesus and His teachings?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admire your zeal but I cannot congratulate you upon your wisdom.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forty-five years of prayer and meditation have not only left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assurance of the type you credit yourself with, but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me humbler than ever. The answer to my prayer is clear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 that God is not encased in a safe to be approached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 little hole bored in it, but that He is open to be approached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billions of openings by those who are humble and pure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I invite you to step down from your pinnacle where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left room for none but yourself.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and prayer,</w:t>
      </w:r>
    </w:p>
    <w:p>
      <w:pPr>
        <w:autoSpaceDN w:val="0"/>
        <w:autoSpaceDE w:val="0"/>
        <w:widowControl/>
        <w:spacing w:line="220" w:lineRule="exact" w:before="26" w:after="0"/>
        <w:ind w:left="0" w:right="2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34" w:after="30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I, pp. 395-6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79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Addressee’s wife.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postscript was written on September 4.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56 : 16 JUNE, 1932 - 4 SEPTEMBER, 1932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457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511. LETTER TO GULAB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GULAB,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wrote to me a detailed letter. It is good that </w:t>
      </w:r>
      <w:r>
        <w:rPr>
          <w:rFonts w:ascii="Times" w:hAnsi="Times" w:eastAsia="Times"/>
          <w:b w:val="0"/>
          <w:i w:val="0"/>
          <w:color w:val="000000"/>
          <w:sz w:val="22"/>
        </w:rPr>
        <w:t>your health has improved.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Mirabehn as often as you can and keep me informed </w:t>
      </w:r>
      <w:r>
        <w:rPr>
          <w:rFonts w:ascii="Times" w:hAnsi="Times" w:eastAsia="Times"/>
          <w:b w:val="0"/>
          <w:i w:val="0"/>
          <w:color w:val="000000"/>
          <w:sz w:val="22"/>
        </w:rPr>
        <w:t>about her health. She also writes to me from time to time.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from you that I learn that Bhai Tilakam does not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now. I will write to him today and ask him why. He seems to me </w:t>
      </w:r>
      <w:r>
        <w:rPr>
          <w:rFonts w:ascii="Times" w:hAnsi="Times" w:eastAsia="Times"/>
          <w:b w:val="0"/>
          <w:i w:val="0"/>
          <w:color w:val="000000"/>
          <w:sz w:val="22"/>
        </w:rPr>
        <w:t>a very straightforward young man.</w:t>
      </w:r>
    </w:p>
    <w:p>
      <w:pPr>
        <w:autoSpaceDN w:val="0"/>
        <w:autoSpaceDE w:val="0"/>
        <w:widowControl/>
        <w:spacing w:line="290" w:lineRule="exact" w:before="3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far has Indira’s pregnancy advanced? Do you see Nargi-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sbehn or Jamnabehn any time?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Write to me from time to time.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5048. Courtesy: Dhirubhai Jhaveri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512. LETTER TO TILAKAM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TILAK,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extraordinary! I did not know that you had left Mani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Bhavan. Where are you staying now and what are you doing? Do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full account of your doings please. I hope you are keeping very </w:t>
      </w:r>
      <w:r>
        <w:rPr>
          <w:rFonts w:ascii="Times" w:hAnsi="Times" w:eastAsia="Times"/>
          <w:b w:val="0"/>
          <w:i w:val="0"/>
          <w:color w:val="000000"/>
          <w:sz w:val="22"/>
        </w:rPr>
        <w:t>good health now. Did you get my previous letter?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9553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513. LETTER TO CHHAGANLAL JOSHI</w:t>
      </w:r>
    </w:p>
    <w:p>
      <w:pPr>
        <w:autoSpaceDN w:val="0"/>
        <w:autoSpaceDE w:val="0"/>
        <w:widowControl/>
        <w:spacing w:line="27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 (JOSHI),</w:t>
      </w:r>
    </w:p>
    <w:p>
      <w:pPr>
        <w:autoSpaceDN w:val="0"/>
        <w:autoSpaceDE w:val="0"/>
        <w:widowControl/>
        <w:spacing w:line="28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letter from you in this week’s post. It rarely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that the week’s post contains no letter from you,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when there is none, I miss it. I read in Narandas’s letter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gone to bring Dhiru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Ashram. Let me know how he is.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sent to you, when you were [in the Camp Jail] here, a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named </w:t>
      </w:r>
      <w:r>
        <w:rPr>
          <w:rFonts w:ascii="Times" w:hAnsi="Times" w:eastAsia="Times"/>
          <w:b w:val="0"/>
          <w:i/>
          <w:color w:val="000000"/>
          <w:sz w:val="22"/>
        </w:rPr>
        <w:t>Flowers of St. Francis.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you or anybody else taken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away? Mohanlal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to tell me that he cannot find it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with him. And it has not been returned to me. Please look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Its special value lies in the fact that it was received as a gift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 in Europe and contained her good wishes. A few passages in it </w:t>
      </w:r>
      <w:r>
        <w:rPr>
          <w:rFonts w:ascii="Times" w:hAnsi="Times" w:eastAsia="Times"/>
          <w:b w:val="0"/>
          <w:i w:val="0"/>
          <w:color w:val="000000"/>
          <w:sz w:val="22"/>
        </w:rPr>
        <w:t>are also marked. Don’t mind if you cannot recollect where it is.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met Nanabhai, let me know how he is.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preserved your health. Ordinarily Vasumati would not neglect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me, but this time, though I had written to her and asked 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after she was released, I have not heard from her.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many other women, too, who have not written to me. But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doesn’t appear as strange as Vasumati’s for they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 correspondents. Inquire about Vasumati. And remind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women too.</w:t>
      </w:r>
    </w:p>
    <w:p>
      <w:pPr>
        <w:autoSpaceDN w:val="0"/>
        <w:autoSpaceDE w:val="0"/>
        <w:widowControl/>
        <w:spacing w:line="220" w:lineRule="exact" w:before="6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5507</w:t>
      </w:r>
    </w:p>
    <w:p>
      <w:pPr>
        <w:autoSpaceDN w:val="0"/>
        <w:autoSpaceDE w:val="0"/>
        <w:widowControl/>
        <w:spacing w:line="240" w:lineRule="exact" w:before="2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Mohanlal M. Bhatt, sometime manager of the Navajivan Press. At this time </w:t>
      </w:r>
      <w:r>
        <w:rPr>
          <w:rFonts w:ascii="Times" w:hAnsi="Times" w:eastAsia="Times"/>
          <w:b w:val="0"/>
          <w:i w:val="0"/>
          <w:color w:val="000000"/>
          <w:sz w:val="18"/>
        </w:rPr>
        <w:t>he was in Yeravda Camp Jail.</w:t>
      </w: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716" w:right="135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514. LETTER TO MANILAL R. JHAVERI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1932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MANILAL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 whole pile of opinion has accumulated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against Khimchand. There is now a wire from him,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four letters were drafted by him. I am awaiting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It seems that he had to leave Rangoon after all. Your advice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Manganlal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perfectly right. Let us hope that the two brothers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 an atmosphere of harmony in the family and keep the good </w:t>
      </w:r>
      <w:r>
        <w:rPr>
          <w:rFonts w:ascii="Times" w:hAnsi="Times" w:eastAsia="Times"/>
          <w:b w:val="0"/>
          <w:i w:val="0"/>
          <w:color w:val="000000"/>
          <w:sz w:val="22"/>
        </w:rPr>
        <w:t>name of the Doctor untarnished.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communicate to me, anything which you may hear or </w:t>
      </w:r>
      <w:r>
        <w:rPr>
          <w:rFonts w:ascii="Times" w:hAnsi="Times" w:eastAsia="Times"/>
          <w:b w:val="0"/>
          <w:i w:val="0"/>
          <w:color w:val="000000"/>
          <w:sz w:val="22"/>
        </w:rPr>
        <w:t>any suggestion which may occur to you.</w:t>
      </w:r>
    </w:p>
    <w:p>
      <w:pPr>
        <w:autoSpaceDN w:val="0"/>
        <w:autoSpaceDE w:val="0"/>
        <w:widowControl/>
        <w:spacing w:line="22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5044. Courtesy: Dhirubhai Jhaveri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515.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1932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despair, as you do, but hope, with God’s grace, to melt </w:t>
      </w:r>
      <w:r>
        <w:rPr>
          <w:rFonts w:ascii="Times" w:hAnsi="Times" w:eastAsia="Times"/>
          <w:b w:val="0"/>
          <w:i w:val="0"/>
          <w:color w:val="000000"/>
          <w:sz w:val="22"/>
        </w:rPr>
        <w:t>the stoniest heart and I continue to strive to that end.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274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I, p. 396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1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460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Son of Revashanker Jhaveri.</w:t>
            </w:r>
          </w:p>
          <w:p>
            <w:pPr>
              <w:autoSpaceDN w:val="0"/>
              <w:autoSpaceDE w:val="0"/>
              <w:widowControl/>
              <w:spacing w:line="220" w:lineRule="exact" w:before="20" w:after="0"/>
              <w:ind w:left="110" w:right="288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Eldest son of Dr. Pranjivan Mehta.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Youngest son of Dr. Pranjivan Mehta.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16" w:right="140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516. LETTER TO AMTUSSALAAM</w:t>
      </w:r>
    </w:p>
    <w:p>
      <w:pPr>
        <w:autoSpaceDN w:val="0"/>
        <w:autoSpaceDE w:val="0"/>
        <w:widowControl/>
        <w:spacing w:line="27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 AMTUSSALAAM,</w:t>
      </w:r>
    </w:p>
    <w:p>
      <w:pPr>
        <w:autoSpaceDN w:val="0"/>
        <w:autoSpaceDE w:val="0"/>
        <w:widowControl/>
        <w:spacing w:line="28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corrected my mistakes in a very good hand. Keep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Instruct me if you know the rules regarding the proper usage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of. . . . Tell me when you would have an English letter from me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write one with pleasure. My sole wish is for your peace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Dr. Sharma has given my letter for publication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This was not good. I shall be writing to him.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read that letter.</w:t>
      </w:r>
    </w:p>
    <w:p>
      <w:pPr>
        <w:autoSpaceDN w:val="0"/>
        <w:autoSpaceDE w:val="0"/>
        <w:widowControl/>
        <w:spacing w:line="220" w:lineRule="exact" w:before="2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256</w:t>
      </w:r>
    </w:p>
    <w:p>
      <w:pPr>
        <w:autoSpaceDN w:val="0"/>
        <w:autoSpaceDE w:val="0"/>
        <w:widowControl/>
        <w:spacing w:line="292" w:lineRule="exact" w:before="222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517. DISCUSSION WITH MAHADEV DESAI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1932</w:t>
      </w:r>
    </w:p>
    <w:p>
      <w:pPr>
        <w:autoSpaceDN w:val="0"/>
        <w:autoSpaceDE w:val="0"/>
        <w:widowControl/>
        <w:spacing w:line="260" w:lineRule="exact" w:before="6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then seems you have not understood my article.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pointed out that a slap rouses oneself, makes oneself fearless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above all, gives oneself the strength to die. A wicked person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for such, in his eyes senseless, resistance. In all probability,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he would run away. But I attach less importance to that.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which is aroused in that woman enables her to end her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time that the maniac has overpowered her, the woman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sought protection in death; for she struggles prepared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and has no thought of hitting the man. All that she has to do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on repeating Ramanama. I suggest this remedy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and only for those women who are pure and who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defend themselves against attack non-violently. This article is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own experience. When I held on to that bar,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mentally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for death. I could not have inflicted any serious injury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assailant. If, however, I had lost hold of the bar,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struggled on, would perhaps have slapped or bitten the man and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resisted till death. I would not have committed violence by</w:t>
      </w:r>
    </w:p>
    <w:p>
      <w:pPr>
        <w:autoSpaceDN w:val="0"/>
        <w:autoSpaceDE w:val="0"/>
        <w:widowControl/>
        <w:spacing w:line="210" w:lineRule="exact" w:before="39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Since it was Gandhiji’s Silence Day, he expressed his views in writing.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“What women should do in a difficult situation”, 4-9-1932.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When Gandhiji was attacked at Pardekoph;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“An Autobiography”.</w:t>
      </w:r>
    </w:p>
    <w:p>
      <w:pPr>
        <w:autoSpaceDN w:val="0"/>
        <w:tabs>
          <w:tab w:pos="613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656" w:right="135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in this manner. For, I could not have inflicted any injury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him, nor was it my intention. I only wished to die and to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necessity of sitting at the opponent’s feet. This is the real test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One’s aim should not be to inflict pain nor should pain </w:t>
      </w:r>
      <w:r>
        <w:rPr>
          <w:rFonts w:ascii="Times" w:hAnsi="Times" w:eastAsia="Times"/>
          <w:b w:val="0"/>
          <w:i w:val="0"/>
          <w:color w:val="000000"/>
          <w:sz w:val="22"/>
        </w:rPr>
        <w:t>be the result.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. I understand, but the purest of girls cannot subdue a hooligan with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slap and is helpless if she has to face a number of them.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only I but medical jurisprudence holds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a woman to be outraged so long as she does not relax.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woman who is not ready to die relaxes, may be reluctantly,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submits to the hooligan. A desperate animal breaks its bonds or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breaks itself, and every animal is capable of exerting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The fact is that love of life is too strong for one to hold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death. A woman who puts forth the utmost strength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herself torn to bits and her ribs broken in fighting the assailant.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. To a woman of such purity it is not necessary to suggest slapping or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anything of that kind. She will herself think out some plan or other.</w:t>
      </w:r>
    </w:p>
    <w:p>
      <w:pPr>
        <w:autoSpaceDN w:val="0"/>
        <w:autoSpaceDE w:val="0"/>
        <w:widowControl/>
        <w:spacing w:line="300" w:lineRule="exact" w:before="12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may explain it all only after I break the silence. </w:t>
      </w: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pp. 394-5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7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APPENDIX </w:t>
      </w:r>
    </w:p>
    <w:p>
      <w:pPr>
        <w:autoSpaceDN w:val="0"/>
        <w:autoSpaceDE w:val="0"/>
        <w:widowControl/>
        <w:spacing w:line="292" w:lineRule="exact" w:before="2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DISCUSSION ON  COMMUNAL AWARD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August 17, 1932</w:t>
      </w:r>
    </w:p>
    <w:p>
      <w:pPr>
        <w:autoSpaceDN w:val="0"/>
        <w:autoSpaceDE w:val="0"/>
        <w:widowControl/>
        <w:spacing w:line="260" w:lineRule="exact" w:before="5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communal decision was published today. Bapu went about his work till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evening as if nothing had happened. . . . I said the new constitution was worse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Montagu-Chelmsford reforms. “Certainly”, replied Bapu. “Those reforms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based on the Lucknow agreement between Congress and the Muslim League. But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 seeks to create such divisions in the country that it can never again stand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on its own legs.” Just before the evening prayer he said to me, “Well, you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Sardar think over the situation and tell me whatever you feel like saying. The 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Samuel Hoare details the steps I should take in order to deal with the present situation.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therefore to serve the British Government with a notice.”. . . and then Bapu </w:t>
      </w:r>
      <w:r>
        <w:rPr>
          <w:rFonts w:ascii="Times" w:hAnsi="Times" w:eastAsia="Times"/>
          <w:b w:val="0"/>
          <w:i w:val="0"/>
          <w:color w:val="000000"/>
          <w:sz w:val="18"/>
        </w:rPr>
        <w:t>began to write the letter to MacDonald.</w:t>
      </w:r>
    </w:p>
    <w:p>
      <w:pPr>
        <w:autoSpaceDN w:val="0"/>
        <w:autoSpaceDE w:val="0"/>
        <w:widowControl/>
        <w:spacing w:line="244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August 18, 1932</w:t>
      </w:r>
    </w:p>
    <w:p>
      <w:pPr>
        <w:autoSpaceDN w:val="0"/>
        <w:autoSpaceDE w:val="0"/>
        <w:widowControl/>
        <w:spacing w:line="260" w:lineRule="exact" w:before="5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finishing it in the morning Bapu said, “You stop spinning for a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go through this letter so that it may be sent at once.” The Sardar and I read it.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he [Sardar] said, “There is no reference in the letter to other parts of the </w:t>
      </w:r>
      <w:r>
        <w:rPr>
          <w:rFonts w:ascii="Times" w:hAnsi="Times" w:eastAsia="Times"/>
          <w:b w:val="0"/>
          <w:i w:val="0"/>
          <w:color w:val="000000"/>
          <w:sz w:val="18"/>
        </w:rPr>
        <w:t>decision. May not this be misinterpreted to mean that they are approved by you?”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“No”, replied Bapu. “My views are well known. Still if you wish, I will insert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paragraph, although I would then have to enter into argument. In this letter I propose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leave out all argument, this having been included in the letter to Samuel Hoare.”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 that Bapu should only say his soul rebelled against the decision as a whole,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part of it was so vicious that he would lay down his life in the attempt to get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annulled. “No”, said Bapu. “No such comparison may fairly be instituted. If it were,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say that I wanted to get the decision annulled in its entirety and had seized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a certain part of it as a pretext. I do want the whole decision to go. But at night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for a moment over the question whether other points should be included and </w:t>
      </w:r>
      <w:r>
        <w:rPr>
          <w:rFonts w:ascii="Times" w:hAnsi="Times" w:eastAsia="Times"/>
          <w:b w:val="0"/>
          <w:i w:val="0"/>
          <w:color w:val="000000"/>
          <w:sz w:val="18"/>
        </w:rPr>
        <w:t>decided against their inclusion.”</w:t>
      </w:r>
    </w:p>
    <w:p>
      <w:pPr>
        <w:autoSpaceDN w:val="0"/>
        <w:autoSpaceDE w:val="0"/>
        <w:widowControl/>
        <w:spacing w:line="260" w:lineRule="exact" w:before="40" w:after="36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 subject was discussed in the evening. Bapu observed, “I cannot put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other things at all, for that would be tantamount to mixing politics with religion.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two questions are in fact distinct from each other.” He then continued, “I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rehearsed everything in my own mind. Everything you  have suggested 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 by  me  before  I reached  the  decision. Separate electorates for the </w:t>
      </w:r>
      <w:r>
        <w:rPr>
          <w:rFonts w:ascii="Times" w:hAnsi="Times" w:eastAsia="Times"/>
          <w:b w:val="0"/>
          <w:i w:val="0"/>
          <w:color w:val="000000"/>
          <w:sz w:val="18"/>
        </w:rPr>
        <w:t>Muslims and the rest are fraught with danger. They will combine with the British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2"/>
        </w:trPr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0" w:val="left"/>
              </w:tabs>
              <w:autoSpaceDE w:val="0"/>
              <w:widowControl/>
              <w:spacing w:line="280" w:lineRule="exact" w:before="20" w:after="0"/>
              <w:ind w:left="10" w:right="864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“Letter to Ramsay MacDonald”, 18-8-1932.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56 : 16 JUNE, 1932 - 4 SEPTEMBER, 1932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463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04" w:bottom="5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suppress the Hindus. But I can think of methods by which the combination can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dealt with. When once the outsider who foments quarrels is gone, we can tackle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problems with success. But as regards the so-called untouchables I have no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remedy. How possibly am I to explain things to these poor fellows? To draw suffering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oneself when misfortune dogs one’s footsteps is no novelty. How did Sudhanva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fall into the pan full of hot oil and how did Prahlad embrace a pillar of red-hot iron?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will be many satyagraha movements even after the attainment of swaraj.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often had the idea that after the establishment of swaraj I should go to Calcutta and 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stop animal sacrifice offered in the name of religion. The goats at Kalighat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worse off even than untouchables. They cannot attack men with their horns. They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throw up an Ambedkar from their midst. My blood boils when I think of such </w:t>
      </w:r>
      <w:r>
        <w:rPr>
          <w:rFonts w:ascii="Times" w:hAnsi="Times" w:eastAsia="Times"/>
          <w:b w:val="0"/>
          <w:i w:val="0"/>
          <w:color w:val="000000"/>
          <w:sz w:val="18"/>
        </w:rPr>
        <w:t>violence. Why do they not offer tigers instead of goats?”</w:t>
      </w:r>
    </w:p>
    <w:p>
      <w:pPr>
        <w:autoSpaceDN w:val="0"/>
        <w:autoSpaceDE w:val="0"/>
        <w:widowControl/>
        <w:spacing w:line="260" w:lineRule="exact" w:before="40" w:after="1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In the morning we discussed the possible repercussions of Bapu’s step. I said,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“It will be misinterpreted in a variety of ways. Here in India there will be senseless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imitation of it while in America they will say Gandhi obtained his release by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fast.” “I know”, replied Bapu. “In America they will swallow anything, and there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agents ready to help them to do so. Many will even say that I am now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bankrupt, that my spirituality is not paying dividends; therefore, I committed suicide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cunning insolvents. And in this country there will be blind imitation,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misinterpretation. The Government will perhaps release me and let me die outside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prison, or perhaps they will let me die in jail, as in the case of MacSwiney. Our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will be critical. Jawaharlal will not like it at all. He will say we have had enough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such religion. But that does not matter. When I am going to wield a most powerful </w:t>
      </w:r>
      <w:r>
        <w:rPr>
          <w:rFonts w:ascii="Times" w:hAnsi="Times" w:eastAsia="Times"/>
          <w:b w:val="0"/>
          <w:i w:val="0"/>
          <w:color w:val="000000"/>
          <w:sz w:val="18"/>
        </w:rPr>
        <w:t>weapon in my spiritual armoury, misinterpretation and the like may never act as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32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check.”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5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August 19, 1932</w:t>
            </w:r>
          </w:p>
        </w:tc>
      </w:tr>
    </w:tbl>
    <w:p>
      <w:pPr>
        <w:autoSpaceDN w:val="0"/>
        <w:autoSpaceDE w:val="0"/>
        <w:widowControl/>
        <w:spacing w:line="260" w:lineRule="exact" w:before="18" w:after="0"/>
        <w:ind w:left="10" w:right="28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Superintendent came and asked why Bapu was going to take such a drastic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step. He replied there was no alternative. The Superintendent suspected that Hoare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 not even informed the British Cabinet. Bapu said, “I believe he must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informed them. But your suspicion is not ill-placed. Hoare is a man of such a type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might not inform them. And when the Cabinet comes to know of it, he will say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think he should worry them with the case of a man who was ready to die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 trifle. But I think if he did not inform the Cabinet, he would lose his career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 as reputation.” The Superintendent asked what effect Bapu’s fast would have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England. “None”, replied Bapu. “Even if all the untouchables in a body ask for joint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electorates, the British can say that in the case of a minority which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suppressed for centuries they alone can decide what is good for it; the suppressors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 understand  its  needs.”  He  then  continued,  “ My  whole  life  has been </w:t>
      </w:r>
      <w:r>
        <w:rPr>
          <w:rFonts w:ascii="Times" w:hAnsi="Times" w:eastAsia="Times"/>
          <w:b w:val="0"/>
          <w:i w:val="0"/>
          <w:color w:val="000000"/>
          <w:sz w:val="18"/>
        </w:rPr>
        <w:t>passed that way. This last step of mine is the crown of my career. I had no idea that I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7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to give up my life for this. But it is a noble object. The beginning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50 years ago, when as a child I began to smoke and then felt I was doing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wrong thing and must make a clean breast of it. Since then I have made continuous </w:t>
      </w:r>
      <w:r>
        <w:rPr>
          <w:rFonts w:ascii="Times" w:hAnsi="Times" w:eastAsia="Times"/>
          <w:b w:val="0"/>
          <w:i w:val="0"/>
          <w:color w:val="000000"/>
          <w:sz w:val="18"/>
        </w:rPr>
        <w:t>progress in the knowledge and the practice of truth.”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Collector came in the afternoon and said : “What can they do if 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to give such a decision? There must be some solution. In matters like this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insist upon absolute justice and right.” “No”, replied Bapu. “The solution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unreasonable but it must be acceptable to all. But there is no agreement at the back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this decision. They asked us for a solution in England but they did not see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addressing a packed house, and therefore their demand could never be </w:t>
      </w:r>
      <w:r>
        <w:rPr>
          <w:rFonts w:ascii="Times" w:hAnsi="Times" w:eastAsia="Times"/>
          <w:b w:val="0"/>
          <w:i w:val="0"/>
          <w:color w:val="000000"/>
          <w:sz w:val="18"/>
        </w:rPr>
        <w:t>satisfied.”. . .</w:t>
      </w:r>
    </w:p>
    <w:p>
      <w:pPr>
        <w:autoSpaceDN w:val="0"/>
        <w:tabs>
          <w:tab w:pos="550" w:val="left"/>
          <w:tab w:pos="5190" w:val="left"/>
        </w:tabs>
        <w:autoSpaceDE w:val="0"/>
        <w:widowControl/>
        <w:spacing w:line="264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morning Bapu said, “It is a law of satyagraha that when a man has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weapon in his hands and when he cannot think of a way out, he should take the final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step of giving up his body. What did the Rajput women do? What did Kamalavati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whom we were reading the other day do? She had resolved that she would not fall </w:t>
      </w:r>
      <w:r>
        <w:rPr>
          <w:rFonts w:ascii="Times" w:hAnsi="Times" w:eastAsia="Times"/>
          <w:b w:val="0"/>
          <w:i w:val="0"/>
          <w:color w:val="000000"/>
          <w:sz w:val="18"/>
        </w:rPr>
        <w:t>alive into the hands of the enemy. She therefore embraced death as a dear friend.”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August 20, 1932</w:t>
      </w:r>
    </w:p>
    <w:p>
      <w:pPr>
        <w:autoSpaceDN w:val="0"/>
        <w:autoSpaceDE w:val="0"/>
        <w:widowControl/>
        <w:spacing w:line="260" w:lineRule="exact" w:before="56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Sardar and I thought today that the news of Bapu’s impending fast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passed on to the outside world by some means or other. But that was impossible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a breach of Bapu’s promise. He has promised that he on his part would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send the news out. And we could not be disloyal to him. The Sardar was very much </w:t>
      </w:r>
      <w:r>
        <w:rPr>
          <w:rFonts w:ascii="Times" w:hAnsi="Times" w:eastAsia="Times"/>
          <w:b w:val="0"/>
          <w:i w:val="0"/>
          <w:color w:val="000000"/>
          <w:sz w:val="18"/>
        </w:rPr>
        <w:t>worried . . . .</w:t>
      </w:r>
    </w:p>
    <w:p>
      <w:pPr>
        <w:autoSpaceDN w:val="0"/>
        <w:autoSpaceDE w:val="0"/>
        <w:widowControl/>
        <w:spacing w:line="244" w:lineRule="exact" w:before="40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August 21, 1932</w:t>
      </w:r>
    </w:p>
    <w:p>
      <w:pPr>
        <w:autoSpaceDN w:val="0"/>
        <w:autoSpaceDE w:val="0"/>
        <w:widowControl/>
        <w:spacing w:line="260" w:lineRule="exact" w:before="56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“People will tell us”, said the Sardar, “that we were here with you and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somehow or other sent the information outside, say, through Dahyabhai who </w:t>
      </w:r>
      <w:r>
        <w:rPr>
          <w:rFonts w:ascii="Times" w:hAnsi="Times" w:eastAsia="Times"/>
          <w:b w:val="0"/>
          <w:i w:val="0"/>
          <w:color w:val="000000"/>
          <w:sz w:val="18"/>
        </w:rPr>
        <w:t>sees me every week.”</w:t>
      </w:r>
    </w:p>
    <w:p>
      <w:pPr>
        <w:autoSpaceDN w:val="0"/>
        <w:autoSpaceDE w:val="0"/>
        <w:widowControl/>
        <w:spacing w:line="260" w:lineRule="exact" w:before="4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“That is not to be thought of”, replied Bapu. “Can we tell them that we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inform the outside world of this by some means or other? We have promised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maintain absolute secrecy from our side, and that is the end of the matter so far as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concerned. You must have noticed that in the letter I have addressed to MacDonald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said with perfect indifference that if he made it possible, I wanted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to be affected by my letters. What can they do, supposing Malaviyaji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Rajagopalachari come to know about the impending fast this very day? It is a matter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only a few days. I think it is necessary to give a slight shock even to these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leaders. Rajaji is a clever man and will at once understand why I was driven to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step. The shock will help him to understand it. Don’t you see that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advanced no argument in this letter? Could I not have framed  a long indictment? But 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restricted myse lf to this one point for which I would gladly sacrifice my life.  I had </w:t>
      </w:r>
      <w:r>
        <w:rPr>
          <w:rFonts w:ascii="Times" w:hAnsi="Times" w:eastAsia="Times"/>
          <w:b w:val="0"/>
          <w:i w:val="0"/>
          <w:color w:val="000000"/>
          <w:sz w:val="18"/>
        </w:rPr>
        <w:t>reserved my life for a nobler purpose, but meanwhile this occasion has arisen. What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56 : 16 JUNE, 1932 - 4 SEPTEMBER,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56" w:right="135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can I do now? The satyagraha is directed not against Congressmen who are in jail,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non-Congressmen in order to make them understand what they are doing.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Don’t you see none of them is at all perturbed by the British Government’s proposals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untouchability? This inertia is sickening, and it cannot be dealt with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way. The possible consequences of separate electorate for Harijans fill me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horror. Separate electorate for all other communities will still leave room for 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 with them, but I have no other means to deal with untouchables. These poor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fellows will ask why I who claim to be their friend should offer satyagraha simply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they were granted some privileges; they would vote separately but vote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me. They do not realize that the separate electorate will create division among Hindus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much so that it will lead to bloodshed. Untouchable hooligans will make common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 with Muslim hooligans and kill caste Hindus. Has the British Government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idea of all this? I do not think so. And to cap it all, they have brought in Irwin.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Archbishop of Canterbury said they could not do without Irwin’s co-operation. And </w:t>
      </w:r>
      <w:r>
        <w:rPr>
          <w:rFonts w:ascii="Times" w:hAnsi="Times" w:eastAsia="Times"/>
          <w:b w:val="0"/>
          <w:i w:val="0"/>
          <w:color w:val="000000"/>
          <w:sz w:val="18"/>
        </w:rPr>
        <w:t>now the Christian Irwin is a party to this nefarious scheme.”</w:t>
      </w:r>
    </w:p>
    <w:p>
      <w:pPr>
        <w:autoSpaceDN w:val="0"/>
        <w:autoSpaceDE w:val="0"/>
        <w:widowControl/>
        <w:spacing w:line="260" w:lineRule="exact" w:before="40" w:after="2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“No, no, Vallabhbhai. Previous publication of the news will only do harm;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sudden shock is the treatment required. It would be different if you felt that this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serious blunder. You are both associated with it; and therefore you are responsible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extent, but the final responsibility rests with me alone, for I have done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 itself to me. This is a case in which no one else’s consent is necessary.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 fasted during the Bombay riots, C. R. Das and Motilal Nehru insisted that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have consulted them before undertaking it. But I explained that the fast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undertaken by me not as a Congressman but as a man. I observed a certain religion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 fasted in accordance with its doctrine. I said the same thing to Hakim Ajmal </w:t>
      </w:r>
      <w:r>
        <w:rPr>
          <w:rFonts w:ascii="Times" w:hAnsi="Times" w:eastAsia="Times"/>
          <w:b w:val="0"/>
          <w:i w:val="0"/>
          <w:color w:val="000000"/>
          <w:sz w:val="18"/>
        </w:rPr>
        <w:t>Khan as regards the fast connected with Hindu-Muslim tension. Now too it is for me a</w:t>
      </w:r>
    </w:p>
    <w:p>
      <w:pPr>
        <w:sectPr>
          <w:pgSz w:w="9360" w:h="12960"/>
          <w:pgMar w:top="556" w:right="1384" w:bottom="5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religious and not a political question.”</w:t>
      </w:r>
    </w:p>
    <w:p>
      <w:pPr>
        <w:sectPr>
          <w:type w:val="continuous"/>
          <w:pgSz w:w="9360" w:h="12960"/>
          <w:pgMar w:top="556" w:right="1384" w:bottom="576" w:left="1440" w:header="720" w:footer="720" w:gutter="0"/>
          <w:cols w:num="2" w:equalWidth="0">
            <w:col w:w="4057" w:space="0"/>
            <w:col w:w="2478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76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August 22, 1932</w:t>
      </w:r>
    </w:p>
    <w:p>
      <w:pPr>
        <w:sectPr>
          <w:type w:val="nextColumn"/>
          <w:pgSz w:w="9360" w:h="12960"/>
          <w:pgMar w:top="556" w:right="1384" w:bottom="576" w:left="1440" w:header="720" w:footer="720" w:gutter="0"/>
          <w:cols w:num="2" w:equalWidth="0">
            <w:col w:w="4057" w:space="0"/>
            <w:col w:w="2478" w:space="0"/>
          </w:cols>
          <w:docGrid w:linePitch="360"/>
        </w:sectPr>
      </w:pPr>
    </w:p>
    <w:p>
      <w:pPr>
        <w:autoSpaceDN w:val="0"/>
        <w:autoSpaceDE w:val="0"/>
        <w:widowControl/>
        <w:spacing w:line="258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[Answering Mahadev Desai, Gandhiji said] : “. . . The suppressed classes are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peril today. The pity of it is that no one else is aware of it. It may be that when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released, the situation might have deteriorated to such an extent that it cannot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retrieved. Numerous untouchables might have been converted to Islam or else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caste Hindus might have crushed them into submission. This part of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Government’s decision seems so dangerous to me that even if all other parts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acceptable, I would have been compelled to take such a step in order to combat </w:t>
      </w:r>
      <w:r>
        <w:rPr>
          <w:rFonts w:ascii="Times" w:hAnsi="Times" w:eastAsia="Times"/>
          <w:b w:val="0"/>
          <w:i w:val="0"/>
          <w:color w:val="000000"/>
          <w:sz w:val="18"/>
        </w:rPr>
        <w:t>it. . . .”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Diary of Mahadev Desai,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I, pp. 291-304</w:t>
      </w:r>
    </w:p>
    <w:p>
      <w:pPr>
        <w:autoSpaceDN w:val="0"/>
        <w:tabs>
          <w:tab w:pos="2590" w:val="left"/>
        </w:tabs>
        <w:autoSpaceDE w:val="0"/>
        <w:widowControl/>
        <w:spacing w:line="302" w:lineRule="exact" w:before="9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type w:val="continuous"/>
      <w:pgSz w:w="9360" w:h="12960"/>
      <w:pgMar w:top="556" w:right="1384" w:bottom="576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