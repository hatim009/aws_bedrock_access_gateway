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GIVE AND TAKE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Sindhi sufferer writes:</w:t>
      </w:r>
    </w:p>
    <w:p>
      <w:pPr>
        <w:autoSpaceDN w:val="0"/>
        <w:autoSpaceDE w:val="0"/>
        <w:widowControl/>
        <w:spacing w:line="240" w:lineRule="exact" w:before="6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this critical time when thousands of our countrymen are leaving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ancestral homes and are pouring in from Sind, the Punjab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W. F. P., I find that there is, in some sections of the Hindus, a provincial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spirit. Those who are coming here suffered terribly and deserve all the warmth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Hindus of the Indian Union can reasonably give. You have rightly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them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dukhi,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they are commonly called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sharanarthis.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problem is so great that no government can cope with it unless the people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back the efforts with all their might. I am sorry to confess that some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landlords have increased the rents of houses enormously and some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pagri. </w:t>
      </w:r>
      <w:r>
        <w:rPr>
          <w:rFonts w:ascii="Times" w:hAnsi="Times" w:eastAsia="Times"/>
          <w:b w:val="0"/>
          <w:i w:val="0"/>
          <w:color w:val="000000"/>
          <w:sz w:val="18"/>
        </w:rPr>
        <w:t>May I request you to raise your voice against the provincial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pagri </w:t>
      </w:r>
      <w:r>
        <w:rPr>
          <w:rFonts w:ascii="Times" w:hAnsi="Times" w:eastAsia="Times"/>
          <w:b w:val="0"/>
          <w:i w:val="0"/>
          <w:color w:val="000000"/>
          <w:sz w:val="18"/>
        </w:rPr>
        <w:t>system specially at this time of terrible suffering?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sympathize with the writer, I cannot endorse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analysis. Nevertheless I am able to testify that there are rapacious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landlords who are not ashamed to fatten themselves at the expense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sufferers. But I know personally that there are others who,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be able or willing to go as far as the writer or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do put themselves to inconvenience in order to lessen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of the victims. The best way to lighten the burden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sufferers to learn how to profit by this unexpected blow.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art of humility which demands a rigorous self-searching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a search of others and consequent criticism, often harsh,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oftener undeserved and only sometimes deserved. Searching of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ennobles, searching of others debases. The sufferers should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and virtue of corporate life, in which the circumstance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is ever widening till at last it encircles the whole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race. If they do this no sufferer will live in isolation. All of them,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which province they belong, will hold together and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not the welfare of self but that of all. This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of them will live or insist on living at one place, an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 at any time, more so today, when lakhs upon lakhs of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torn from their homes, not knowing where to lay their heads </w:t>
      </w:r>
      <w:r>
        <w:rPr>
          <w:rFonts w:ascii="Times" w:hAnsi="Times" w:eastAsia="Times"/>
          <w:b w:val="0"/>
          <w:i w:val="0"/>
          <w:color w:val="000000"/>
          <w:sz w:val="22"/>
        </w:rPr>
        <w:t>upon. But this humble spirit of co-operation does mean that wherever</w:t>
      </w:r>
    </w:p>
    <w:p>
      <w:pPr>
        <w:autoSpaceDN w:val="0"/>
        <w:autoSpaceDE w:val="0"/>
        <w:widowControl/>
        <w:spacing w:line="240" w:lineRule="exact" w:before="3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version of this appeared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>14-12-1947.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25-11-1947.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placed, they will feel one with all the sufferers,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strata of society they are drawn or to which province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belong. Insistence on being accommodated in a particular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choice there will be none. The sufferers will never grumble.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disdain to occupy houses belonging to Muslim owners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tenants, whether these places are physically occupied or evacuated.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the Government to decide what they will do with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evacuated under abnormal conditions that are prevalent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 sufferers’ one and only care would be to hold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 as one man. It would be seen that if the idea thus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shape and spreads, the problem of accommodating sufferers,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styled refugees, will become incredibly simple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cease to be a menace.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every sufferer who is not a cripple will do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share of work against bread, clothing and shelter in a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Thus they will realize the dignity of labour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upon no one. All will be equal to one another irrespective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sex. Some labour will be shared by all, e.g., sanitary work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latrine- cleaning and scavenging. No labour will be considered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or too high. In this society there will be no room for drones, idlers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loafers. This camp life is any day superior to the city life of dirt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squalor side by side with palaces—difficult to decide which is a </w:t>
      </w:r>
      <w:r>
        <w:rPr>
          <w:rFonts w:ascii="Times" w:hAnsi="Times" w:eastAsia="Times"/>
          <w:b w:val="0"/>
          <w:i w:val="0"/>
          <w:color w:val="000000"/>
          <w:sz w:val="22"/>
        </w:rPr>
        <w:t>greater eyesore between the two.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6,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14-12-1947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VALJI G.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article on the cinema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now. It took me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decipher some of the English words which were unfamiliar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When you quote from a book, it will perhaps help if you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book, too. Alternatively, you may get the article typed or write it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clearer hand. I would not be able to translate this article into </w:t>
      </w:r>
      <w:r>
        <w:rPr>
          <w:rFonts w:ascii="Times" w:hAnsi="Times" w:eastAsia="Times"/>
          <w:b w:val="0"/>
          <w:i w:val="0"/>
          <w:color w:val="000000"/>
          <w:sz w:val="22"/>
        </w:rPr>
        <w:t>Gujarati. I myself did not follow all the English words fully. You had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entitled “Reconstitute Film Censor Boards”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14-12-1947.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send the Gujarati and the Hindi translations also.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send the Hindi, send the Gujarati. You may, if you wish,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directly. I am writing to the people at Ahmedabad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it into Gujarati. As for your previous articles, I am inquiring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all right?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7506.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heard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 </w:t>
      </w:r>
      <w:r>
        <w:rPr>
          <w:rFonts w:ascii="Times" w:hAnsi="Times" w:eastAsia="Times"/>
          <w:b w:val="0"/>
          <w:i w:val="0"/>
          <w:color w:val="000000"/>
          <w:sz w:val="22"/>
        </w:rPr>
        <w:t>sung by Subbula-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kshmi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is new to Delhi. Usually she gives music recitals.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lose oneself while singing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realized why people are so keen to hear her. She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melodious voice. I welcomed her message offering to come and sing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do not wish to take more than 15 minutes. Yesterday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25 minutes which was too long. I am ashamed of it. I must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finish within 15 minutes. Today I intend to take only 15 </w:t>
      </w:r>
      <w:r>
        <w:rPr>
          <w:rFonts w:ascii="Times" w:hAnsi="Times" w:eastAsia="Times"/>
          <w:b w:val="0"/>
          <w:i w:val="0"/>
          <w:color w:val="000000"/>
          <w:sz w:val="22"/>
        </w:rPr>
        <w:t>minutes and leave out what cannot be covered within that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a friend yesterday. I have only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 part of it. I have another letter today which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through. I must ask to be excused. The letter which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part says that I am too simple a man, that I do not know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world’s affairs are run and am apt to be deceived.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explains the nature of the deception and cautions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careful. He asks me to see what is happening in Pakistan and suggests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do the same here. That we should take revenge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agree. We cannot burn the houses of the Muslims. However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houses may be they are as dear to their owners as the palaces of </w:t>
      </w:r>
      <w:r>
        <w:rPr>
          <w:rFonts w:ascii="Times" w:hAnsi="Times" w:eastAsia="Times"/>
          <w:b w:val="0"/>
          <w:i w:val="0"/>
          <w:color w:val="000000"/>
          <w:sz w:val="22"/>
        </w:rPr>
        <w:t>millionaires may be to them. It is in these houses that they live. When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S. Subbulakshmi, eminent exponent of Carnatak music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Muslim has to go to Pakistan he suffers.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correspondent asks when the displaced Hindus and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go back to their homes. I may inform him that so long as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back I shall not rest. It is a different thing if they die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happens. So long as there is a single Hindu or Sikh left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his house back, I shall not rest. Yes, one may not ask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that has been burnt should be restored to its former state.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 do that, not even the Government of India. I shall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Hindus and Sikhs should go to Model Town and stay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Lahore Hindus and Sikhs can ask the Pakistan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them their houses and their land just as they are. All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ask is that the Muslims who have occupied their properties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to vacate them. We cannot ask them to raise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land. They should merely return the land. Those who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Indian Union should become truthful and decent.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imitate Pakistan. If they cut off their noses we can’t do the same.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further say to the correspondent that if we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we must rectify it. Everyone makes mistakes. Only,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repeat them. Man is liable to err, even as he has the potentiality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good. Once he rectifies his mistakes, he can only do good. If we </w:t>
      </w:r>
      <w:r>
        <w:rPr>
          <w:rFonts w:ascii="Times" w:hAnsi="Times" w:eastAsia="Times"/>
          <w:b w:val="0"/>
          <w:i w:val="0"/>
          <w:color w:val="000000"/>
          <w:sz w:val="22"/>
        </w:rPr>
        <w:t>stick to our dharma it is not necessary to advertise it to the world.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to write on what happened to Kathiawar Muslims.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the right thing. It is good to tell the Hindus there about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tell the Government. It is our right. When we agreed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of Pakistan we had not bargained for the houses of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Sikhs being burnt in Pakistan and their being driven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If mistakes have been made they must be rectified.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say that we should also rectify our own mistakes.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Muslims who had gone to Pakistan were driven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that they should be taken back. If that is done the displaced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Sikhs could go back to Pakistan and the displaced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Pakistan could come back to India. This will be good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and Pakistan. If not, then both the countries will fall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of the world. We have always conducted ourselves honourably.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won our freedom honourably. It is not I who say it.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who say it. It is the whole world that says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attained our freedom by honourable means. We should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by honourable means and not by resorting to rowdyism. Rowdyism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the way to lose our freedom. If we keep our conduct and 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clean the world will see that we have made amends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mistakes. What is the world going to do about Pakistan —you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ask. I shall say that the world does not have to do anything or say </w:t>
      </w:r>
      <w:r>
        <w:rPr>
          <w:rFonts w:ascii="Times" w:hAnsi="Times" w:eastAsia="Times"/>
          <w:b w:val="0"/>
          <w:i w:val="0"/>
          <w:color w:val="000000"/>
          <w:sz w:val="22"/>
        </w:rPr>
        <w:t>anything. Pakistan has to cleanse itself.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reminded that the Resolution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by the A. I. C. C.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support and that I am responsible for its being passed.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told that people do not want it. Displaced Hindus and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go back to Pakistan. I do not say that they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as beggars. True, they have come away from Pakistan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helpless. But they must go back with dignity. The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should tell them that they have changed for the better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invite them to go back. Similarly we should tell the Muslims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away that their houses and their land are as they had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and that they should come and occupy them. If we get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madness and behave as gentlemen, things will be all right.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deception here? I do not deceive anyone. The world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for deception here. The A. I. C. C. has passed the Resolution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displaced Hindus and Sikhs should all go back to their homes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in Lyallpur and they should be invited to do so with love.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 brethren used to be farmers there. They have to go there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This is my dream. I wish to live to see this dream realized.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will of God that this dream be realized, He will take me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am staying on in Delhi. If I cannot do this here,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can I do anything? If only Pakistan would mend its ways,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errors and assure us that it would behave decently, all would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could live as good neighbours. There is no reason why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enemies of each other. Enmity cannot be our dharma. </w:t>
      </w:r>
      <w:r>
        <w:rPr>
          <w:rFonts w:ascii="Times" w:hAnsi="Times" w:eastAsia="Times"/>
          <w:b w:val="0"/>
          <w:i w:val="0"/>
          <w:color w:val="000000"/>
          <w:sz w:val="22"/>
        </w:rPr>
        <w:t>I have concluded within ten minutes today.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175-8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“A. I. C. C. Resolutions”, Resolution (2), “Repatriation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Refugees”, 15-11-1947.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4. DISCUSSION AT KASTURBA GANDHI NATIONAL </w:t>
      </w:r>
      <w:r>
        <w:rPr>
          <w:rFonts w:ascii="Times" w:hAnsi="Times" w:eastAsia="Times"/>
          <w:b w:val="0"/>
          <w:i/>
          <w:color w:val="000000"/>
          <w:sz w:val="24"/>
        </w:rPr>
        <w:t>MEMORIAL TRUST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1947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Should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sevikas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of the Kasturba Trust be given instruction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first-aid and home remedies or should this be a different department? For instance,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the women engaged in Nayee Talim and khadi work receive such training too?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do hold that any woman who wants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all-round village worker must have a basic training in nursing.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she must know how to deal with and treat common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boils, malaria, scabies, vomiting, diarrhoea and so on. 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believe only in nature cure. But these women must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disease is, what diet is to be given and how sponging, enema, etc.,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given. All this is of course covered under Nayee Talim.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Now that we have our own Government, should we accept assistance from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Government? For instance scholarships?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This, as in the case of the previous question,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discretion. But I hold the view that we should not alter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we have adopted so far. People everywhere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unconcerned and imagine that since now we have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there is no harm in accepting grants. 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been there for barely five months, and in this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it has had to carry enormous burdens. The financial plight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today is far from easy and we must not make it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by burdening it further, nor should the Government involve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in the question. This much relief can certainly be expected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Government in power, viz., that workers, both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women, working in the Kasturba Trust and other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institutions, will not have to face the difficulties they did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rule.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sevikas </w:t>
      </w:r>
      <w:r>
        <w:rPr>
          <w:rFonts w:ascii="Times" w:hAnsi="Times" w:eastAsia="Times"/>
          <w:b w:val="0"/>
          <w:i w:val="0"/>
          <w:color w:val="000000"/>
          <w:sz w:val="18"/>
        </w:rPr>
        <w:t>who have received training start working for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Communist Party, what should one do? Should one ask them to refund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expenses incurred on their training? Again, if women from the Communist Party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 the Socialist Party request for training being given to them, should they be given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training? And should we take in trainees recommended by the Government?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Women workers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cannot of course be a happy situation if we train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then denied the benefit of their services. But we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disappointed. If the Government sends us trainees and pays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we must give them the training. And we must emphatically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trainees that courtesy demands that they observe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 with the training. We must not worry which is a trainee follows,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which party she comes from. We must be satisfied if she signs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and follows the rules. This is not a sectarian organization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organization. It is an institution of service. We should not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grants. We have to train women village workers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revival of the villages.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Should we have prayers in the training institutions?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Certainly, prayers we must have. In fact I hold that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become a part of life. It is so with me. Prayer is the food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It is the broom to sweep away all the dirt from the mind.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getting instructions in the camp should as a matter of etiquette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themselves for prayers at the appointed time. Whether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believers or non-believers, whether they have faith in prayers or not,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attend the prayers. It cannot be without its effects.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43-5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SPEECH AT PRAYER MEETING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wish to talk to you about a very complicated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also rather sensitive. It has appeared in the newspapers.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seen that yesterday some Hindu women workers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and met some Muslim women there.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discussed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Inter-Dominion Conference was held in Lahore on December 6, to </w:t>
      </w:r>
      <w:r>
        <w:rPr>
          <w:rFonts w:ascii="Times" w:hAnsi="Times" w:eastAsia="Times"/>
          <w:b w:val="0"/>
          <w:i w:val="0"/>
          <w:color w:val="000000"/>
          <w:sz w:val="18"/>
        </w:rPr>
        <w:t>consider ways and means for the restoration of abducted women.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joint appeal to the people of Pakistan and India to restore all abducted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was made by the representatives at the Conference. Prominent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signatories to the appeal were: Ghazanfar Ali, Iftikhar Hussain Khan of Mamdot,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Begum Liaquat Ali Khan, Begum Shah Nawaz, Begum Bashir Ahmed, Iftikhar-ud-din,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K. C. Neogy, Swaran Singh, Rameshwari Nehru, Mridula Sarabhai and Kamaladevi </w:t>
      </w:r>
      <w:r>
        <w:rPr>
          <w:rFonts w:ascii="Times" w:hAnsi="Times" w:eastAsia="Times"/>
          <w:b w:val="0"/>
          <w:i w:val="0"/>
          <w:color w:val="000000"/>
          <w:sz w:val="18"/>
        </w:rPr>
        <w:t>Chattopadyaya.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what ought to be done about the Hindu women abducted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Muslims in Pakistan and the Muslim women abducted by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Sikhs in East Punjab. A very large number of Muslims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left India and it is possible some more may yet leave.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now resolve that not a single Muslim will be compelled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leave. If they voluntarily opt for Pakistan that is a different matter.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no one wants voluntarily to leave India.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want to give up one’s house and property? It is not as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houses and properties waiting for them in Pakistan.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opting for Pakistan or going for the sake of jobs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few, which is natural because there are not enough jobs for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And if their established businesses in India are not affected,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reason for them to go.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of the women? This is a complicated question.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about 12,000 women had been abducted by Hindus and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twice that number had been abducted by Muslims in Pakistan.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others say that this estimate is too low. I would say 12,000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small number. Why, a thousand, or even one, is not a small number.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even a single woman be abducted? It is barbaric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woman to be abducted by a Muslim or a Muslim woman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abducted by a Hindu or a Sikh. Some people believe that 12,000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a very conservative figure. Let us say that 12.000 is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abducted by Muslims of Pakistan and another 12,000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had been abducted by Hindus and Sikhs of East Punjab.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is how to recover them. The women workers had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to consider how to solve this problem. The Hindu and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carried away by force should be restored to their families.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the Muslim women taken away should be restored to theirs.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task should not be left to the families of the women.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charge. They also met Ghazanfar Ali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police officer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 forget. Mridulabehn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Rameshwaribehn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had been to </w:t>
      </w:r>
      <w:r>
        <w:rPr>
          <w:rFonts w:ascii="Times" w:hAnsi="Times" w:eastAsia="Times"/>
          <w:b w:val="0"/>
          <w:i w:val="0"/>
          <w:color w:val="000000"/>
          <w:sz w:val="22"/>
        </w:rPr>
        <w:t>Lahore, both gave me separate reports and told me that they discussed</w:t>
      </w:r>
    </w:p>
    <w:p>
      <w:pPr>
        <w:autoSpaceDN w:val="0"/>
        <w:autoSpaceDE w:val="0"/>
        <w:widowControl/>
        <w:spacing w:line="220" w:lineRule="exact" w:before="32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Minister in charge of Relief and Rehabilitation in Pakistan; he had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Conference that a joint organization of the Dominions of India and Pakistan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formed for the restoration of kidnapped women and children to their </w:t>
      </w:r>
      <w:r>
        <w:rPr>
          <w:rFonts w:ascii="Times" w:hAnsi="Times" w:eastAsia="Times"/>
          <w:b w:val="0"/>
          <w:i w:val="0"/>
          <w:color w:val="000000"/>
          <w:sz w:val="18"/>
        </w:rPr>
        <w:t>families.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Ambalal Sarabhai; one of the trustees of the Kasturba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Memorial Trust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Rameshwari Nehru; Vice-President, Central Board of Harijan Sevak Sangh;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of the women’s section set up by the Ministry of Relief and Rehabilitation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how abducted women should be recovered. Obviously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do to send police parties or armed units as an escort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women. Of course some Hindu and Sikh women workers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Pakistan accompanied by police officers from East Punjab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back the abducted women. But this is not being done. It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women concerned do not now want to return, but still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brought back. Muslim women similarly have to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Pakistan. It is also said that the Sikh and Hindu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have embraced Islam and married their Muslim abductors.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be true. Bat I do not admit that they are not willing to return. </w:t>
      </w:r>
      <w:r>
        <w:rPr>
          <w:rFonts w:ascii="Times" w:hAnsi="Times" w:eastAsia="Times"/>
          <w:b w:val="0"/>
          <w:i w:val="0"/>
          <w:color w:val="000000"/>
          <w:sz w:val="22"/>
        </w:rPr>
        <w:t>Similar is the case of Muslim women in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become barbarous in our behaviour. It is true of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as well as of West Purjab. It is meaningless to ask which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more barbaric. Barbarity has no degrees. Raja Gazanfar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both parties have indulged in atrocious behaviour.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ask who has been more guilty. Atrocities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on a mass scale and it is irrelevant who took the first step.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is for women who have been abducted and harassed to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their homes. It is my belief that the police cannot do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cannot do this. Yes, a team of women workers could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Punjab and another team to West Punjab but I do not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effective. I can say as a man of experience that this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do this work. This is a task for the Governments to tackle.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saying that the Governments were behind the abductions.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Government of East Punjab which organized abductions.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Punjab Hindus and Sikhs were responsible for them and in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Muslims were responsible. What further investigation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required? Whatever the number—I put it at 12,000 at least—East </w:t>
      </w:r>
      <w:r>
        <w:rPr>
          <w:rFonts w:ascii="Times" w:hAnsi="Times" w:eastAsia="Times"/>
          <w:b w:val="0"/>
          <w:i w:val="0"/>
          <w:color w:val="000000"/>
          <w:sz w:val="22"/>
        </w:rPr>
        <w:t>Punjab and West Punjab should return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being said that the families of the abducted women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want to receive them back. It would be a barbarian husband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barbarian parent who would say that he would not take back his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daughter. I do not think the women concerned had done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They had been subjected to violence. To put a blot on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say that they are no longer fit to be accepted in society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unjust. At least this does not happen among Muslims. At least Islam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 in this respect, so this is a matter that the Governments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up. The Governments should trace all these women.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traced and restored to their families. The police and women social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cannot effectively deal with this. The problem is difficult,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to say that public opinion is not favourable.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all the 12,000 women were abducted by ruffians.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is the case. It is good men that have become ruffians.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not born as goondas; they become so under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Both the Governments had been weak in this respect.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Government has shown enough strength to recover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abducted women. Had both the Governments exercised authority,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in East Punjab and West Punjab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But our independence was born only three months ago. It </w:t>
      </w:r>
      <w:r>
        <w:rPr>
          <w:rFonts w:ascii="Times" w:hAnsi="Times" w:eastAsia="Times"/>
          <w:b w:val="0"/>
          <w:i w:val="0"/>
          <w:color w:val="000000"/>
          <w:sz w:val="22"/>
        </w:rPr>
        <w:t>is still in its infancy.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 Pakistan is responsible for spreading this poison.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good can come from apportioning responsibility?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way of saving these women and that is that the Governments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even now wake up to their responsibility, give this task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priority and all their time and accomplish it even at the cost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Only thus can these women be rescued. Of course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help the Government if it requires help.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told you yesterday I should not speak for more than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minutes; so I end here. Two or three minutes are still left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use them.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II. pp. 178-82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A NOTE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Decemebr 8, 1947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of course be best if a woman could remain unmarried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whole life. But only one in a million would be able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marriage is a natural thing. There is nothing to be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 it. To believe marriage to be a fall has an adverse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causes harm in many other ways. The best way is to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as a religious duty and to exercise the utmost self-restraint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married state. The householder’s state is one of the four states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three states depend on it. But these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has become a means of indulgence and that has led to </w:t>
      </w:r>
      <w:r>
        <w:rPr>
          <w:rFonts w:ascii="Times" w:hAnsi="Times" w:eastAsia="Times"/>
          <w:b w:val="0"/>
          <w:i w:val="0"/>
          <w:color w:val="000000"/>
          <w:sz w:val="22"/>
        </w:rPr>
        <w:t>terrible consequences.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Women should regard the duties of the householder’s state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duties and live accordingly. Personally I believe the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thought to it and live the householder's life with the same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which a sannyasi follows, we would find that a householder's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is much harder to follow than becoming a sannyasi,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full of thorns. But a rosebush is full of thorns and yet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roses bloom in the midst of those thorns, the whole bush looks grand.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strive to reach the condition of the rosebush.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marry not with the motive of physical pleasure but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and bring lustre to the householder's dharma.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immensely increase our capacity for service. If a woman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spirit of service chooses as partner a man with similar feelings,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united power of service of the two could benefit the country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times than the service of either of them singly. Similarly,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householder's life, as I have said, is a religious duty, motherhood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becomes one. That duty is much more arduous.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fulfil it, the couple should practise self-control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progeny with a due sense of religious and moral responsibility.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that, women should know the rules of physical, mental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hygiene. The woman who presents the country with healthy,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 and well-brought-up children also serves the country.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 have the spirit of service in them, their children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influenced by it and will themselves take up work of service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grow up. The point I wish to make is that those who are inspired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total spirit of service will serve under all conditions. If the couple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live their life in the spirit of service, they will be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imposters. Their having been married will then have no meaning.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that after marriage no work of service is possible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substance. It depends entirely on the marrying couple.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shows, marriage puts the partners to a severe test but also </w:t>
      </w:r>
      <w:r>
        <w:rPr>
          <w:rFonts w:ascii="Times" w:hAnsi="Times" w:eastAsia="Times"/>
          <w:b w:val="0"/>
          <w:i w:val="0"/>
          <w:color w:val="000000"/>
          <w:sz w:val="22"/>
        </w:rPr>
        <w:t>helps them to render service.</w:t>
      </w:r>
    </w:p>
    <w:p>
      <w:pPr>
        <w:autoSpaceDN w:val="0"/>
        <w:autoSpaceDE w:val="0"/>
        <w:widowControl/>
        <w:spacing w:line="294" w:lineRule="exact" w:before="2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Dilliman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– II, pp. 49-50</w:t>
      </w:r>
    </w:p>
    <w:p>
      <w:pPr>
        <w:autoSpaceDN w:val="0"/>
        <w:autoSpaceDE w:val="0"/>
        <w:widowControl/>
        <w:spacing w:line="220" w:lineRule="exact" w:before="1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simile of the rose is a recurrent analogy in Gandhiji’s definition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and spiritualism: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Thirumangalam”, 30-9-1927, “Interview to </w:t>
      </w:r>
      <w:r>
        <w:rPr>
          <w:rFonts w:ascii="Times" w:hAnsi="Times" w:eastAsia="Times"/>
          <w:b w:val="0"/>
          <w:i w:val="0"/>
          <w:color w:val="000000"/>
          <w:sz w:val="18"/>
        </w:rPr>
        <w:t>a Missionary”, before 22-3-1935 and “Answers to Questions”, 1-12-1936.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A NOTE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1947</w:t>
      </w:r>
    </w:p>
    <w:p>
      <w:pPr>
        <w:autoSpaceDN w:val="0"/>
        <w:autoSpaceDE w:val="0"/>
        <w:widowControl/>
        <w:spacing w:line="240" w:lineRule="exact" w:before="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live, man primarily requires two things - food and clothing.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means of solving the problem are simple. One way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gifts. But begging never helps the poor to solve their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they lose their spirit and become weak and indolent.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way is to take up a job. But service, too, does not make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self-reliant. The third way is to produce the things one needs.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two means of doing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mill. Through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produce cloth on a large scale and become self-sufficient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but not as individuals. There is talk about a third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If a third world war breaks out, it is doubtful whether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dragged into it. But I leave that question aside, though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confidence that if India only makes up her mind, not only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keep herself away from war but she has the strength to prove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the futility of war. But today while brother is cutting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brother’s throat in our own country, with what face can I promise </w:t>
      </w:r>
      <w:r>
        <w:rPr>
          <w:rFonts w:ascii="Times" w:hAnsi="Times" w:eastAsia="Times"/>
          <w:b w:val="0"/>
          <w:i w:val="0"/>
          <w:color w:val="000000"/>
          <w:sz w:val="22"/>
        </w:rPr>
        <w:t>that? I therefore leave that question aside for the present.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unfortunately for the country it is attacked by bombs,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targets will be the mills and not the homes where the </w:t>
      </w:r>
      <w:r>
        <w:rPr>
          <w:rFonts w:ascii="Times" w:hAnsi="Times" w:eastAsia="Times"/>
          <w:b w:val="0"/>
          <w:i/>
          <w:color w:val="000000"/>
          <w:sz w:val="22"/>
        </w:rPr>
        <w:t>charkha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plied. If, when the mills are razed to the ground as a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bombing, the charkha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plying, we shall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and the world will see that though India’s mills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reduced to ashes, she was still standing on her feet.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Dilliman Gandhiji— </w:t>
      </w:r>
      <w:r>
        <w:rPr>
          <w:rFonts w:ascii="Times" w:hAnsi="Times" w:eastAsia="Times"/>
          <w:b w:val="0"/>
          <w:i w:val="0"/>
          <w:color w:val="000000"/>
          <w:sz w:val="18"/>
        </w:rPr>
        <w:t>II, pp. 51-2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A FOREWORD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Charlie Andrews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simple like a child, upright as a die,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shy to a degree. For the biographers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work has been a labour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love. A life such as Andrews’ needs no introduction. It is its own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introduction.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8, 1947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Charles Freer Andrews</w:t>
      </w:r>
      <w:r>
        <w:rPr>
          <w:rFonts w:ascii="Times" w:hAnsi="Times" w:eastAsia="Times"/>
          <w:b w:val="0"/>
          <w:i w:val="0"/>
          <w:color w:val="000000"/>
          <w:sz w:val="18"/>
        </w:rPr>
        <w:t>, p. 15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Charles Freer Andrews (1871-1940); English missionary, author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educationist; a close associate of Gandhiji and Rabindranath Tagore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Benarsidas Chaturvedi and Marjorie Sykes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9. NO LIMITATIONS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says in substance:</w:t>
      </w:r>
    </w:p>
    <w:p>
      <w:pPr>
        <w:autoSpaceDN w:val="0"/>
        <w:autoSpaceDE w:val="0"/>
        <w:widowControl/>
        <w:spacing w:line="240" w:lineRule="exact" w:before="6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Individual ahimsa I can understand. Corporate ahimsa between friends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intelligible. But you talk of ahimsa towards avowed enemies. This is like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mirage. It will be a mercy if you give up this obstinacy of yours. If you do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not, you will forfeit the esteem you enjoy. What is worse, you, being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>mislead many credulous persons to their own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society’s harm.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non-violence which only an individual can use is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use in terms of society. Man is a social being.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accomplishments to be of use must be such as any person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diligence can attain. That which can be exercised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friends is of value only as a spark of non-violence.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 the appellation of ahimsa. “Enmity vanishes before ahimsa”,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aphorism. It means that the greatest enmity requires an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ahimsa for its abatement. Cultivation of this virtue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long practice, even extending to several births.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useless on that account. Travelling along the route,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 will meet richer experiences from day to day so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glimpse of the beauty he is destined to see at the top.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his zest. No one is entitled to infer from this that the path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continuous carpet of roses without thorns. A poet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sung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reach God accrues only to the very brave, never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fainthearted. The atmosphere today is so much saturated with poison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refuses to recollect the wisdom of the ancients and to perceive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varied little experiences of ahimsa in action. “A bad turn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neutralized by a good”, is a wise saying of daily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Why can we not see that if the sum-total of the world’s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was destructive, it would have come to an end long ago? </w:t>
      </w:r>
      <w:r>
        <w:rPr>
          <w:rFonts w:ascii="Times" w:hAnsi="Times" w:eastAsia="Times"/>
          <w:b w:val="0"/>
          <w:i w:val="0"/>
          <w:color w:val="000000"/>
          <w:sz w:val="22"/>
        </w:rPr>
        <w:t>Love, otherwise ahimsa, sustains this planet of ours.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must be admitted. The precious grace of life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strenuously cultivated, naturally so because it is uplifting. Descent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easy, not so ascent. A large majority of us being undisciplined,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experience is that of fighting or swearing at one another on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pretext.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version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>14-12-1947.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Pritam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71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richest grace of ahimsa, will descend easily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owner of hard discipline.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8,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14-12-l947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SPEECH AT PRAYER MEETING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December 8, 1947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Muslim organization has cautioned me against taking at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anything said to me whether by a Hindu or a Muslim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it the basis of an argument. It suggests that I had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 the matter first and then decide what to do and it adds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personally visit Kathiawar and see things for myself.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said that this is a thing I cannot at present undertake.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I can remaining in and around Delhi. Those who offer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forget that so far it has been possible to have the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withdrawn. When one wants to arrive at the truth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the result is always good. This has been repeatedly tried. In such </w:t>
      </w:r>
      <w:r>
        <w:rPr>
          <w:rFonts w:ascii="Times" w:hAnsi="Times" w:eastAsia="Times"/>
          <w:b w:val="0"/>
          <w:i w:val="0"/>
          <w:color w:val="000000"/>
          <w:sz w:val="22"/>
        </w:rPr>
        <w:t>matters patience and perseverance are of the utmost importance.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receiving letters from Sind. There is one from Karachi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says: “There are no killings but Hindus cannot live here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dignity. The Muslims who have gone there from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enter any Hindu homes at will and announce their intention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there. They have no authority, but we dare not say no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had been innumerable incidents of this kind. The Karachi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months ago has become a thing of dreams.” This is the substance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letter which is very long. What the letter says can, I feel,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believed. It means that there is total anarchy there. This is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people slowly. There is also such a thing as killing souls.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Pakistan to stop this lawlessness. It is a disease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sooner it is got rid of the better.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has been decontrolled. Cereals, pulses and cloth will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decontrolled. The purpose of decontrol is not to bring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 all at once. The purpose for the present is to make our life </w:t>
      </w:r>
      <w:r>
        <w:rPr>
          <w:rFonts w:ascii="Times" w:hAnsi="Times" w:eastAsia="Times"/>
          <w:b w:val="0"/>
          <w:i w:val="0"/>
          <w:color w:val="000000"/>
          <w:sz w:val="22"/>
        </w:rPr>
        <w:t>natural. Controls imposed from above are always bad. In our country,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Gandhiji was observing silence, his written speech was read out at the </w:t>
      </w:r>
      <w:r>
        <w:rPr>
          <w:rFonts w:ascii="Times" w:hAnsi="Times" w:eastAsia="Times"/>
          <w:b w:val="0"/>
          <w:i w:val="0"/>
          <w:color w:val="000000"/>
          <w:sz w:val="18"/>
        </w:rPr>
        <w:t>prayer meeting.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especially so because we have a vast population spread 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1,900 miles long and 1,500 miles broad. I do not take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Pakistan here. We are not a martial nation. We produced, or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we can produce, our own food and enough cotton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requirements. When controls are lifted people will have a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and they will also have the right to make mistakes.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age-old way of making progress to advance by making mistakes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rectifying them. If you keep a child wrapped up in cottonwool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or become stunted. If you want to see him grow into a strong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train him to stand every kind of weather. Similarly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deserves to be called a government it must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how to face shortages. It must teach them to weather bad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united effort. It is no good helping them somehow to keep alive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their having to work for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Viewed thus, decontrol means that instead of merely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Government the millions have to learn to be farsighted.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will have to assume fresh responsibilities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so that it can discharge its obligation towards them.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improve transport. It would have to teach people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improving the yield. In this matter the Food Ministry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more attention to small farmers than to big landlords.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thus has on the one hand to trust the people as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a watch on their occupations and on the other to keep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interest of the small farmers. So far no attention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to them and yet a large majority of the population consists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peasant himself consumes what he grows. He sells his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surplus in order to buy the other necessities of life. One consequence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controls was that the peasant could realize only a very low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market for his produce. Therefore in so far as the peasant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a higher price for foodgrain the price of foodgrain will increase.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consumer should not mind that. The Government will have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benefit from the rise in prices under the new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wholly to the farmer. This will have to be explained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or at least every week. Millers and all kinds of middlemen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co-operate with the Government and work under its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this is being done. All these various persons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should work in full concord and in full 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>So far they have always exploited the poor. The rivalry that has so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their attitude to each other should go. Especially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food and cloth no one should work for the sake of profit.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decontrol leads to traders making larger profits, then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decontrol will be defeated. Let us hope that capitalists and </w:t>
      </w:r>
      <w:r>
        <w:rPr>
          <w:rFonts w:ascii="Times" w:hAnsi="Times" w:eastAsia="Times"/>
          <w:b w:val="0"/>
          <w:i w:val="0"/>
          <w:color w:val="000000"/>
          <w:sz w:val="22"/>
        </w:rPr>
        <w:t>businessmen will offer full co-operation.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182-5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ISMAT IFTIKHAR-UD-DIN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ISMAT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that you were so ill and glad to hear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You should get quite well quickly, so as to do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work of reclaiming the poor abducted women in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parts of the Punjab.</w:t>
      </w:r>
    </w:p>
    <w:p>
      <w:pPr>
        <w:autoSpaceDN w:val="0"/>
        <w:tabs>
          <w:tab w:pos="550" w:val="left"/>
          <w:tab w:pos="16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Iftikhar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naughty of him to cease to write to me after </w:t>
      </w:r>
      <w:r>
        <w:rPr>
          <w:rFonts w:ascii="Times" w:hAnsi="Times" w:eastAsia="Times"/>
          <w:b w:val="0"/>
          <w:i w:val="0"/>
          <w:color w:val="000000"/>
          <w:sz w:val="22"/>
        </w:rPr>
        <w:t>his transfer of loyalty.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EGUM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FTIKHAR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UD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DIN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JIVANJI D.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JIVANJI,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write much this time. Still enough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dispatched. There are two copies of each item.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Hindustani will be completed by Sushila by this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will, therefore, be dispatched tomorrow. That is what was done last </w:t>
      </w:r>
      <w:r>
        <w:rPr>
          <w:rFonts w:ascii="Times" w:hAnsi="Times" w:eastAsia="Times"/>
          <w:b w:val="0"/>
          <w:i w:val="0"/>
          <w:color w:val="000000"/>
          <w:sz w:val="22"/>
        </w:rPr>
        <w:t>week, too.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Mian Iftikhar-ud-din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Punjab Provincial Congress Committee; left Congress in 1946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joined the Muslim League; Minister of Rehabilitation in Pakistan till November,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1947; President, Punjab Muslim League, 1950; on being expelled from it founded the </w:t>
      </w:r>
      <w:r>
        <w:rPr>
          <w:rFonts w:ascii="Times" w:hAnsi="Times" w:eastAsia="Times"/>
          <w:b w:val="0"/>
          <w:i w:val="0"/>
          <w:color w:val="000000"/>
          <w:sz w:val="18"/>
        </w:rPr>
        <w:t>Azad Pakistan Party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why some articles were left out. Nobody on that </w:t>
      </w:r>
      <w:r>
        <w:rPr>
          <w:rFonts w:ascii="Times" w:hAnsi="Times" w:eastAsia="Times"/>
          <w:b w:val="0"/>
          <w:i w:val="0"/>
          <w:color w:val="000000"/>
          <w:sz w:val="22"/>
        </w:rPr>
        <w:t>side is to be blamed.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6962. Courtesy: Jivanji D. Desai. Also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9988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13. LETTER TO A MAULANA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MAULANA SAHEB,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with Sardar Patel about the Muslims from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 to settle in Delhi. He says that he has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 Muslims settling in Hazarat Nizamuddin if they wish,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their number. But he is against bringing Muslims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outside, to be rehabilitated in the interior of Delhi in houses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evacuated. For, if the Muslims now evacuating these houses return,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will they be accommodated? Secondly, if Muslims from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rehabilitated in these houses the Hindu and Sikh refugees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find accommodation are bound to object and argue that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been rehabilitated outsiders are brought in for settling.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Sardar’s view seems quite right to me. Therefore you may bring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nationalist Muslims and help them settle in Hazarat Nizamuddin.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outsiders should not be accommodated in the city’s interior.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TALK WITH WORKERS OF KASTURBA TRUST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woman should be appointed an Agent of the Kasturba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For instance, in Assam and Utkal, no women workers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We should therefore do without Agents there. But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aims of the Trust, men should not be employed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Agents. If today we employ them as Agents, tomorrow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to employ them in other capacities too. The Turst’s object is </w:t>
      </w:r>
      <w:r>
        <w:rPr>
          <w:rFonts w:ascii="Times" w:hAnsi="Times" w:eastAsia="Times"/>
          <w:b w:val="0"/>
          <w:i w:val="0"/>
          <w:color w:val="000000"/>
          <w:sz w:val="22"/>
        </w:rPr>
        <w:t>to find ways and means to uplift the women and children of villages.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want the Trust merely to run hospitals. We must explain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freedom to the women in the seven lakh villages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We should explain to them the duties and not the rights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as mother, sister and daughter in a free country. If we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rights, that will increase mutual distrust and strife.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their duties, they will automatically understand their rights.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if a girl is born, the parents ask what need there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her, and sell her off when she grows up. We should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 such wrong ideas and evil practices. If a girl of 20 is sold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off to an old man of 60 or 70, what is the duty of the girl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wife? A girl of 20 cannot be said to be a mere child. If such a girl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educated by the Trust, she can very humbly and respectfully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husband that she looked upon him as her father and she 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such. She can tell him that her parents had married her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ignorance, but she would treat him as her father. In this way </w:t>
      </w:r>
      <w:r>
        <w:rPr>
          <w:rFonts w:ascii="Times" w:hAnsi="Times" w:eastAsia="Times"/>
          <w:b w:val="0"/>
          <w:i w:val="0"/>
          <w:color w:val="000000"/>
          <w:sz w:val="22"/>
        </w:rPr>
        <w:t>she can adopt the path of service.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4"/>
        </w:rPr>
        <w:t>UESTION</w:t>
      </w:r>
      <w:r>
        <w:rPr>
          <w:rFonts w:ascii="Times" w:hAnsi="Times" w:eastAsia="Times"/>
          <w:b w:val="0"/>
          <w:i w:val="0"/>
          <w:color w:val="000000"/>
          <w:sz w:val="18"/>
        </w:rPr>
        <w:t>. If a woman is violated and a child is born, what should she do?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happens, the woman should feel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herself. I would not call it violation. The woman does have a share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Still, however, if she kills the child, her sin will be even greater.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she can do to expiate the sin is to bring up the child.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crime has the child committed? In Nadiad they had placed a box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a woman could put her new-born baby so that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escape social obloquy and the child’s life might be saved.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confess that I do not approve of this method. It encourages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looseness in men and women. If along with innocent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 loose women also follow the same way, you should arouse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among the women that such action is shameful.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such women should feel ashamed of themselves,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is the utmost limit of cruelty. Even cruelty must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>limits.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66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Dilliman Gandhiji</w:t>
      </w:r>
      <w:r>
        <w:rPr>
          <w:rFonts w:ascii="Times" w:hAnsi="Times" w:eastAsia="Times"/>
          <w:b w:val="0"/>
          <w:i w:val="0"/>
          <w:color w:val="000000"/>
          <w:sz w:val="20"/>
        </w:rPr>
        <w:t>– II, pp. 64-6</w:t>
      </w:r>
    </w:p>
    <w:p>
      <w:pPr>
        <w:autoSpaceDN w:val="0"/>
        <w:autoSpaceDE w:val="0"/>
        <w:widowControl/>
        <w:spacing w:line="292" w:lineRule="exact" w:before="4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I attended a meeting of the Trustees of the A.I.S.A.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naturally I had to speak for half an hour to the women. If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have the time—for I shall be finishing the speech in 15 minutes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—I shall tell you about that today. Otherwise I shall do so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seen in the papers today a report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Sardar Patel and I are going to Pilani. Why? For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air. It is a mere canard. I do not know what the Sardar has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but I certainly know that this is not the time to seek a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air. The Sardar works all day long and rests at night and that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of air he gets. The same applies to me. It is true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overworked because I do not have to run a government.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many visitors and I get tired. Therefore I have to give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The air is quite congenial in Delhi at present and there is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out for a change of air. What can Pilani offer?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 have taken a pledge to do or die. I have not fulfilled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I cannot understand why newspapers publish such rumours.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conclude that a large part of what the newspapers put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of falsehoods. Then I came to know—though not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newspapers—that since we are going there certain directives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Jaipur about the quantity of sugar, wheat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that we shall be needing. Although we are only two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provided for, a scarcity seems to have been created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market. It is of course only hearsay. If true it reveals a shocking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affairs that our movements should influence the market. It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lived only in order to eat or that we had large retinues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us. This should not be so. The Sardar is a poor man,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I. It is true that he lives in a palatial house; so do I at present.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 best thing would have been for him and for me to live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 hut. Anyway, what I was trying to tell you is about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rumours are spread. After all I am available here. They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if I planned to go to Pilani. I now have a telegram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Press in this connection which hurts me even more.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is always busy but they should have asked me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>are going.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a friend from Sind. He has given his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shall not disclose it though he would not mind my doing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told you about a letter from a doctor in Sind who had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hardships of the Sind Harijans.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doctor has been arrested. </w:t>
      </w:r>
      <w:r>
        <w:rPr>
          <w:rFonts w:ascii="Times" w:hAnsi="Times" w:eastAsia="Times"/>
          <w:b w:val="0"/>
          <w:i w:val="0"/>
          <w:color w:val="000000"/>
          <w:sz w:val="22"/>
        </w:rPr>
        <w:t>Whether he was arrested because he wrote to me or for some other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3-12-1947.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 do not know. Many persons who served Harijans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This is the kind of thing that is happening in Sind. I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are not being murdered, but as I told you yesterday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murder. When you murder a man he is dead and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puts up with the fact, but to harass people and kill them by inches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much worse. A man was arrested and then released—maybe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release others too. But it is bad to arrest people like this.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make accusations against the Pakistan Government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warn them that if they keep arresting Harijan workers in this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impossible for the workers to continue to stay in Sind.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is true of Harijans. This sort of thing was common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rule. Must we continue the same practice?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have a few minutes, so I shall tell you about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viz., about the women. The Kasturba Memorial Trust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up because there are 700,000 villages in India and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living in them must be served. But there is a larger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confronting us; a large number of Hindu and Sikh women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abducted by Muslims and an equally large number of Muslim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abducted by Hindus and Sikhs. Leave aside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community has abducted more women. In any case under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two Governments no less than 12,000 women and girls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abducted. What is the Kasturba Trust to do? I shall do what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power. One thing is obvious, that we cannot take up this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 ourselves. Those who are public servants have to do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service. Once the work is over there is an end to it. It is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whether the matter is reported in the newspapers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we have to consider the various things that should be done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 can suggest a few things. Most women workers we have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cities. We could find a few in villages and even these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connection with cities. I do not say that it is bad, that it is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anything to do with cities. But for the last 150 years the trend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for cities to exist only to squeeze wealth out of the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took raw material from the villages, carried on trade with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and made crores of rupees. This money did not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villagers, or only a very small fraction of it did. The bulk of it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millionaires and the mill-owners. Towns exist to exploit the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 culture does not therefore fit into the framework of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worker from a town should not carry to the villages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and the ways of towns. Maybe she has a lot of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>articles of luxury. Maybe she has a motor car, cosmetics, dresses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velvet and toothpastes, foreign or indigenous, tooth brushes, dainty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shoes and sandals. If she takes all these things along with her,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serve the villages? If with these things she sets the standard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they will devour the villages. The cities should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the prosperity of the villages, for making money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for developing the village culture. But what is happening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opposite of this. I cannot explain to you everything.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say is that the women workers who truly want to serve,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exploit, must have a sense of propriety and take to the villages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that it would be appropriate to take. Such reforms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introduce must be in conformity with the genius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If that happens our seven lakh villages which today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sunken state can come up. The villages are not inhabited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uncivilized people with no art and nothing good to show in life.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much beauty in the villages. There is much art and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that the whole world knows about. Village crafts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all over the world. Therefore the women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serve villages must leave behind the things associated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city-life. They should take with them only what is good and moral.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alone can they help in the uplift of the millions of our women </w:t>
      </w:r>
      <w:r>
        <w:rPr>
          <w:rFonts w:ascii="Times" w:hAnsi="Times" w:eastAsia="Times"/>
          <w:b w:val="0"/>
          <w:i w:val="0"/>
          <w:color w:val="000000"/>
          <w:sz w:val="22"/>
        </w:rPr>
        <w:t>and children. This much at any rate let us do.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185-8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QUESTION BOX</w:t>
      </w:r>
    </w:p>
    <w:p>
      <w:pPr>
        <w:autoSpaceDN w:val="0"/>
        <w:autoSpaceDE w:val="0"/>
        <w:widowControl/>
        <w:spacing w:line="240" w:lineRule="exact" w:before="2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Why does Gandhiji resort to a fast when he faces extreme difficulties? What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 effect of this action on the life of the public of India?</w:t>
      </w:r>
    </w:p>
    <w:p>
      <w:pPr>
        <w:autoSpaceDN w:val="0"/>
        <w:autoSpaceDE w:val="0"/>
        <w:widowControl/>
        <w:spacing w:line="26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Such a question has been put to me before but never,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in the same terms. The answer, however, is easy. It is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in the armoury of the votary of ahimsa. When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ingenuity fails, the votary fasts. This fasting quickens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prayer, that is to say, the fasting is a spiritual act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God. The effect of such action on the life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when the person fasting is at all known to them their sleeping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is awakened. But there is the danger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mistaken sympathy may act against their will in order to save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4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the loved one. This danger has got to be faced. One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deterred from right action when one is sure of the rightness.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but promote circumspection. Such a fast is undertaken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the dictates of the inner voice and, therefore, prevents </w:t>
      </w:r>
      <w:r>
        <w:rPr>
          <w:rFonts w:ascii="Times" w:hAnsi="Times" w:eastAsia="Times"/>
          <w:b w:val="0"/>
          <w:i w:val="0"/>
          <w:color w:val="000000"/>
          <w:sz w:val="22"/>
        </w:rPr>
        <w:t>haste.</w:t>
      </w:r>
    </w:p>
    <w:p>
      <w:pPr>
        <w:autoSpaceDN w:val="0"/>
        <w:autoSpaceDE w:val="0"/>
        <w:widowControl/>
        <w:spacing w:line="294" w:lineRule="exact" w:before="2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10, 1947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21-12-1947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17. ITS DEEP ROOTS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 to the effect that: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independence, the hold of the English language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 people does not seem to have relaxed to any appreciable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In proof of his statement he cites the Industrial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Exhibition held in Bombay, at which the opener’s speech </w:t>
      </w:r>
      <w:r>
        <w:rPr>
          <w:rFonts w:ascii="Times" w:hAnsi="Times" w:eastAsia="Times"/>
          <w:b w:val="0"/>
          <w:i w:val="0"/>
          <w:color w:val="000000"/>
          <w:sz w:val="22"/>
        </w:rPr>
        <w:t>was in English, the signboards were painted in English and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 for the most part was conducted in English. The 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cards are in English, much to the annoyance of the general public,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read English. Our leaders feel that their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pronouncements must be made in English without the slightest regard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poor public.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just complaint, demanding peremptory redress.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inertia has to be thrown out before a visible change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better takes place in this important matter.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10,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21-12-1947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DISCUSSION WITH H. S. SUHRAWARDY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10,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know that the people here and even in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the members of the Union Government do not have that trust </w:t>
      </w:r>
      <w:r>
        <w:rPr>
          <w:rFonts w:ascii="Times" w:hAnsi="Times" w:eastAsia="Times"/>
          <w:b w:val="0"/>
          <w:i w:val="0"/>
          <w:color w:val="000000"/>
          <w:sz w:val="22"/>
        </w:rPr>
        <w:t>in you that I have. They tell me that you are fooling me, that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“Notes”, a Hindi version of which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Sevak, </w:t>
      </w:r>
      <w:r>
        <w:rPr>
          <w:rFonts w:ascii="Times" w:hAnsi="Times" w:eastAsia="Times"/>
          <w:b w:val="0"/>
          <w:i w:val="0"/>
          <w:color w:val="000000"/>
          <w:sz w:val="18"/>
        </w:rPr>
        <w:t>21-12-1947.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you hung on my words because the Muslims were in peril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things are different and so are you. If you wish to remove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and suspicion, you must have the courage plainly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and Liaquat Ali that they must adopt a uniform policy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Union in regard to the recovery of the abducted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matters pertaining to the minorities. Similarly,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the truth about what is said to be happening in Karachi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Jinnah how it comports with his declaration that the minorities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would be fully protected. And if you cut no ice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must, as a Muslim and an Indian national, issue a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disapproving of Pakistan’s policy in unequivocal terms. Thereby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serve both India and Pakistan.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525-6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TALK WITH TEACHERS AND STUDENTS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1947</w:t>
      </w:r>
    </w:p>
    <w:p>
      <w:pPr>
        <w:autoSpaceDN w:val="0"/>
        <w:autoSpaceDE w:val="0"/>
        <w:widowControl/>
        <w:spacing w:line="260" w:lineRule="exact" w:before="20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parents and teachers should all become proficient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crafts. only by imparting education through crafts can India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world. Just as there are laboratories in schools, our kitchens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our laboratories. For instance germinated pulses are rich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vitamins, but when we cook them with spices all the vitamins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How much heat and how much time will food require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so that it is easily digested and also preserves vitamins?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food in calories will a child, a student, a grown-up man,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moneyed man, a worker or a common man require? How much ghee,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oil, milk or grain should one consume? If all this is taught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while cooking, they would become experts in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>nutrition.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similarly a science in the charkha as also in nursing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sick. Today boys of twenty become graduates and can speak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as fluently as their mother tongue. Although history, </w:t>
      </w:r>
      <w:r>
        <w:rPr>
          <w:rFonts w:ascii="Times" w:hAnsi="Times" w:eastAsia="Times"/>
          <w:b w:val="0"/>
          <w:i w:val="0"/>
          <w:color w:val="000000"/>
          <w:sz w:val="22"/>
        </w:rPr>
        <w:t>geography, arithmetic, geometry, Sanskrit, etc., are taught through a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group of local Muslims called on Gandhiji soon after. He gave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 advice that they should set forth their views in a public statement if they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minorities in Pakistan were not getting a fair deal and boldly and </w:t>
      </w:r>
      <w:r>
        <w:rPr>
          <w:rFonts w:ascii="Times" w:hAnsi="Times" w:eastAsia="Times"/>
          <w:b w:val="0"/>
          <w:i w:val="0"/>
          <w:color w:val="000000"/>
          <w:sz w:val="18"/>
        </w:rPr>
        <w:t>unequivocally say that this was a disgrace to Pakistan and a stigma on Islam.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language they pass the examinations. This shows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are not dull or incompetent. I tell you that no English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students can speak Hindustani or Gujarati however hard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try, as fluently as our students can speak English. I know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Englishmen who have been here for years and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learn Hindi and yet even now they cannot pronounce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rqe [you], they pronounce it Vqe. Look at Mirabehn.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more hard-working. She resents it if she is introduced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woman. She lives and serves as a daughter of India. She still </w:t>
      </w:r>
      <w:r>
        <w:rPr>
          <w:rFonts w:ascii="Times" w:hAnsi="Times" w:eastAsia="Times"/>
          <w:b w:val="0"/>
          <w:i w:val="0"/>
          <w:color w:val="000000"/>
          <w:sz w:val="22"/>
        </w:rPr>
        <w:t>cannot properly pronounce the sound ‘</w:t>
      </w:r>
      <w:r>
        <w:rPr>
          <w:rFonts w:ascii="Times" w:hAnsi="Times" w:eastAsia="Times"/>
          <w:b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of Hindustani. But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content with getting degrees in English. We must learn hygiene,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chemistry, economics, etc. And that not through books but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crafts. Students should diligently acquire knowledge.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to be found in cooking, in disease, in recreations,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is there to pore over books? If you take chillies in excess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dysentery. So from this we can gain knowledge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dysentery. Thus we can make experiments on 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knowledge from our experiences. This knowledge is permanent.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need one cram the dates of Lord Curzon’s birth and death?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even after cramming them, one forgets them at the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parents will have wasted the fee money. Of course if one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these dates because of interest in them, that is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But today we do not need such education. If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flame of freedom is to be lighted in India the very first need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in education. After all, students are the real wealth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Teachers, in so far as they mould the students, are the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the country. Their profession not only earns them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but is also one of service. But today we neglect those we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teachers. Parents must take an active interest in teachers.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a grave sin when they address teachers disrespectfully.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can impart no enlightenment to students till we learn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them the same respect that we show to the priest in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our spiritual preceptor. And if the students are not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be certain the country will remain enveloped in darkness.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all this seems a fond hope. We fought the English for so 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used to make fun of us and ask if we thought we would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by going to jail and by being flogged. But I had the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freedom would come through that path alone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Similarly while today the cloud of hatred and enmity darkens </w:t>
      </w:r>
      <w:r>
        <w:rPr>
          <w:rFonts w:ascii="Times" w:hAnsi="Times" w:eastAsia="Times"/>
          <w:b w:val="0"/>
          <w:i w:val="0"/>
          <w:color w:val="000000"/>
          <w:sz w:val="22"/>
        </w:rPr>
        <w:t>the relations between brother and brother, we cannot find a way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because of our ignorance. Ignorance has rendered us blind. </w:t>
      </w:r>
      <w:r>
        <w:rPr>
          <w:rFonts w:ascii="Times" w:hAnsi="Times" w:eastAsia="Times"/>
          <w:b w:val="0"/>
          <w:i w:val="0"/>
          <w:color w:val="000000"/>
          <w:sz w:val="22"/>
        </w:rPr>
        <w:t>It is our misfortune that we are unable to see who is clear as day.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71-4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told you that I attended the meeting of the A. I. S.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addressed a few words to the women. Today again I had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Talimi Sangh. But maybe I shall have to leave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for today. I must speak today of the A. I. S. A. You know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is. It carries on khadi activity which is centred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the charkha. First, the cotton has to be ginned, carded,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slivers, and then spun and woven. If the hundreds of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India take to this work—it is easy, we can even teach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children—all the expenditure on cloth can be saved. If cloth is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in villages it becomes almost free. And if cotton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in the villages the saving would be twice as much, for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spend nothing on cloth and we could also benefit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 and prosper. I therefore feel that if we do not behave foolishly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dearth of cloth in our country.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dearth even if there is not a single textile mill left in India. Today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look up to the mills. We have forgotten the charkha and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certainly sport khadi caps because they have got used to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worn it during the struggle for freedom. But one feels sad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not a living thing in our lives. The Spinners’ Association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working for many years. It has disbursed crores of rupees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we are where we were. This is a matter to be pondered over.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teaches us ahimsa. If everybody took up the charkha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would become prosperous and would not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depressing spectacle they do today. During the discussion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it was shown how, through the charkha and khadi,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shortage in cloth could be made good and crores of rupees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 villagers, not in cash but in the saving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effected from not having to buy mill-cloth. It may be said that in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manufacturing khadi we would have to pay for the cotton. But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of cotton would be very little. If we use all the cotton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produced, it should be enough. But the Government gives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facilities to the mills. It is more concerned for the capitalists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farmers. It is a painful fact. I am not against capitalists,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staying in the house of a capitalist. But I know the attitude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capitalists have adopted. The Government may say that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for the poor. But even the British used to say it.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interests of the poor are not served.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accept this. It is easy to say that the poor should be helped.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ministers decide to go and live in the villages. If they are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socialists—and if I have my way I would make them behave so—if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true servants of the poor, not only of the workers but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 who are more numerous, if they want to uplift the people,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tell them that they should only wear khadi. There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them from producing their own khadi at home. I will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what they are doing. Ever since I came here I have been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but have been able to achieve nothing. All that I have managed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is a few crores of rupees for the villages. But what I want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of the charkha should be heard in every home and no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khadi should be seen anywhere. If this happened the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in the villages would disappear. That it has not so far </w:t>
      </w:r>
      <w:r>
        <w:rPr>
          <w:rFonts w:ascii="Times" w:hAnsi="Times" w:eastAsia="Times"/>
          <w:b w:val="0"/>
          <w:i w:val="0"/>
          <w:color w:val="000000"/>
          <w:sz w:val="22"/>
        </w:rPr>
        <w:t>happened is our misfortune.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say that in other respects things are going on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There are speeches being made—I shall not name the speakers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full particulars are still lacking—that the few Muslims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here will not be allowed to stay on, that the mosques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will be taken over to house Hindus. What else will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God knows. I think that if the Hindus occupied the mosques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the end of Hinduism. So much for Delhi.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about Ajmer has come to our notice. And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story there. I have visited the town many times. It has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Hindus in large numbers. There is an important Muslim shrine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It is also visited by Hindus and thus the two have been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amity. They are one not in religion but in their ways of life.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no quarrels between the two communities but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rioting has been much more serious. It seems from what little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the newspapers that a large number of Muslims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killed. There was first a scare among the Muslims and those who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Hazarat Moinuddin Chishti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ran away leaving a few behind. Then followed the riots.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is what is happening in the villages all around.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you again after I have full particulars. All I say is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shameful affair. Let us pray to God to give us the wisdom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Hinduism by our conduct. It cannot do any good to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in the process of killing Muslims. If we wish to live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live. Man was not made by God to live through killing others.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allowed to happen that the Hindus and Sikhs in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in India are killed and the rest become slaves.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our own destruction. There is a saying in Sanskrit: “A man </w:t>
      </w:r>
      <w:r>
        <w:rPr>
          <w:rFonts w:ascii="Times" w:hAnsi="Times" w:eastAsia="Times"/>
          <w:b w:val="0"/>
          <w:i w:val="0"/>
          <w:color w:val="000000"/>
          <w:sz w:val="22"/>
        </w:rPr>
        <w:t>loses his reason when he is to be destroyed.”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minds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perverse. The cries of “kill, slaughter, drive out the Muslims”,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our having lost our reason. There are many other things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but I have not the time, having resolved not to speak for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15 minutes.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189-92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21. WHO SHOULD BE PROVINCIAL GOVERNORS?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a free translation of Principal Shriman Narayan </w:t>
      </w:r>
      <w:r>
        <w:rPr>
          <w:rFonts w:ascii="Times" w:hAnsi="Times" w:eastAsia="Times"/>
          <w:b w:val="0"/>
          <w:i w:val="0"/>
          <w:color w:val="000000"/>
          <w:sz w:val="22"/>
        </w:rPr>
        <w:t>Agrawal’s letter in Hindustani from Wardha: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Constitution that is being framed by the Constituent Assembly,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to be provision for the election of provincial Governors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majority of voters under the adult franchise system. From this one is entitled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infer that, as a rule, the nominees of the Congress Parliamentary Board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elected. The Chief Minister of the province will also be of the Congress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party. Common sense dictates that the provincial Governor must be above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party politics of the province concerned, or above being unduly influenced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Chief Minister or above friction between himself and his Chief Minister.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my opinion there is no necessity for a Governor. The Chief Minister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able to take his place and people’s money to the tune of Rs. 5,500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 month for the sinecure of the Governor will be saved. Nevertheless,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provincial Governor should belong to his own province.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Moreover, in this way the expense and worry of an election by the</w:t>
      </w:r>
    </w:p>
    <w:p>
      <w:pPr>
        <w:autoSpaceDN w:val="0"/>
        <w:autoSpaceDE w:val="0"/>
        <w:widowControl/>
        <w:spacing w:line="240" w:lineRule="exact" w:before="20" w:after="38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majority of the adult population will be saved. Will it not be proper and better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972"/>
        </w:trPr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2190" w:val="left"/>
              </w:tabs>
              <w:autoSpaceDE w:val="0"/>
              <w:widowControl/>
              <w:spacing w:line="240" w:lineRule="auto" w:before="0" w:after="0"/>
              <w:ind w:left="55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863600" cy="127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: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 Hindi version of this appeared in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Harijan Sevak,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21-12-1947.</w:t>
            </w:r>
          </w:p>
          <w:p>
            <w:pPr>
              <w:autoSpaceDN w:val="0"/>
              <w:autoSpaceDE w:val="0"/>
              <w:widowControl/>
              <w:spacing w:line="240" w:lineRule="exact" w:before="2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98: 6 DECEMBER, 1947 - 30 JANUARY, 1948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9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President of the Union to select Governors satisfying the reasonable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test above suggested? Such Governors will surely raise the tone of the public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 of the provinces governed by them. It is worthy of note that the present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Governors have been appointed by the Central Cabinet of the Union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above basis and, therefore, their influence on their provinces has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wholesome. I fear that if the Governors are elected as threatened under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forthcoming Constitution, their influence is likely to be unwholesome.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Further, the Constitution as foreshadowed makes no mention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 panchayat being the foundation of the progressive decentralization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place of the old hunger for centralization. There are other such defects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one can profitably point out, but I have no right or desire to enter into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elaborate criticism of our seasoned leaders. I have but ventured to draw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attention to the defects which have appeared to me and demand your guidance.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to be said in favour of the argument advanced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Agrawal about the appointment of provincial Governors.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confess that I have not been able to follow the proceedings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Constituent Assembly. I do not know the context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under discussion has been made. But, examined in isolation,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criticism appears irresistible; with the exception that much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spare every pice of the public treasury, it would be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economy to do away with provincial Governors and regard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as a perfect equivalent. Whilst I would resent much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to be given to Governors, I do not think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mere figure-heads. They should have enough power enabling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influence ministerial policy for the better. In their detached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they would be able to see things in their proper perspective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prevent mistakes by their Cabinets. Theirs must be an </w:t>
      </w:r>
      <w:r>
        <w:rPr>
          <w:rFonts w:ascii="Times" w:hAnsi="Times" w:eastAsia="Times"/>
          <w:b w:val="0"/>
          <w:i w:val="0"/>
          <w:color w:val="000000"/>
          <w:sz w:val="22"/>
        </w:rPr>
        <w:t>all-pervasive moral influence in their provinces.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Agrawal says that there is no mention or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village panchayats and decentralization in the foreshadowed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It is certainly an omission calling for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if our independence is to reflect the people’s voice.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the power of the panchayats, the better for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panchayats to be effective and efficient, the level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education has to be considerably raised. I do not conceive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increase in the power of the people in military, but in moral terms.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Naturally, I swear by Nayee Talim in this connection.</w:t>
      </w:r>
    </w:p>
    <w:p>
      <w:pPr>
        <w:autoSpaceDN w:val="0"/>
        <w:autoSpaceDE w:val="0"/>
        <w:widowControl/>
        <w:spacing w:line="260" w:lineRule="exact" w:before="4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December 11, 1947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21-12-1947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MANIBHAI B. DESAI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I also got the one sent with </w:t>
      </w:r>
      <w:r>
        <w:rPr>
          <w:rFonts w:ascii="Times" w:hAnsi="Times" w:eastAsia="Times"/>
          <w:b w:val="0"/>
          <w:i w:val="0"/>
          <w:color w:val="000000"/>
          <w:sz w:val="22"/>
        </w:rPr>
        <w:t>Dinshaw. I am replying just now to the former.</w:t>
      </w:r>
    </w:p>
    <w:p>
      <w:pPr>
        <w:autoSpaceDN w:val="0"/>
        <w:autoSpaceDE w:val="0"/>
        <w:widowControl/>
        <w:spacing w:line="230" w:lineRule="exact" w:before="6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indeed welcome news to me that 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she is able to stay on there permanently, nothing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But that will of course depend on Purushottam’s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health.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be glad if a primary teachers’ camp is held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the camp should involve no financial liability is only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Balkoba’s fund will be completed. That Dhiru is </w:t>
      </w:r>
      <w:r>
        <w:rPr>
          <w:rFonts w:ascii="Times" w:hAnsi="Times" w:eastAsia="Times"/>
          <w:b w:val="0"/>
          <w:i w:val="0"/>
          <w:color w:val="000000"/>
          <w:sz w:val="22"/>
        </w:rPr>
        <w:t>persisting in his effort is not surprising, for it is in his nature.</w:t>
      </w:r>
    </w:p>
    <w:p>
      <w:pPr>
        <w:autoSpaceDN w:val="0"/>
        <w:autoSpaceDE w:val="0"/>
        <w:widowControl/>
        <w:spacing w:line="220" w:lineRule="exact" w:before="7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gentleman sent there by Haribhau Phatak can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be a help to you, that would indeed be fine. But his being </w:t>
      </w:r>
      <w:r>
        <w:rPr>
          <w:rFonts w:ascii="Times" w:hAnsi="Times" w:eastAsia="Times"/>
          <w:b w:val="0"/>
          <w:i w:val="0"/>
          <w:color w:val="000000"/>
          <w:sz w:val="22"/>
        </w:rPr>
        <w:t>able to work will depend on his not getting fainting fits.</w:t>
      </w:r>
    </w:p>
    <w:p>
      <w:pPr>
        <w:autoSpaceDN w:val="0"/>
        <w:autoSpaceDE w:val="0"/>
        <w:widowControl/>
        <w:spacing w:line="220" w:lineRule="exact" w:before="7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decision not to purchase the Ramanama land,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to purchase some other plot seems all right. Where will you find </w:t>
      </w:r>
      <w:r>
        <w:rPr>
          <w:rFonts w:ascii="Times" w:hAnsi="Times" w:eastAsia="Times"/>
          <w:b w:val="0"/>
          <w:i w:val="0"/>
          <w:color w:val="000000"/>
          <w:sz w:val="22"/>
        </w:rPr>
        <w:t>the money for it?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work at Uruli progresses steadily, no matter how slowly,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very much pleased.</w:t>
      </w:r>
    </w:p>
    <w:p>
      <w:pPr>
        <w:autoSpaceDN w:val="0"/>
        <w:autoSpaceDE w:val="0"/>
        <w:widowControl/>
        <w:spacing w:line="220" w:lineRule="exact" w:before="7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vow of lifelong dedication cannot but produce an echo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hearts of other people. Whatever effect is produced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 of ahimsa. Without ahimsa village uplift seems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2724. Courtesy: Manibhai B.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VIJAYALAKSHMI PANDIT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BEHN VIJAYALAKSHMI,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letter will be handed over to you by Shri Datar from Uruli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Kanchan. His son Chi. Madhavrao is blind. Datar has read somewhere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they are providing the blind with new eyes in Russia. If this is true</w:t>
      </w:r>
    </w:p>
    <w:p>
      <w:pPr>
        <w:autoSpaceDN w:val="0"/>
        <w:autoSpaceDE w:val="0"/>
        <w:widowControl/>
        <w:spacing w:line="220" w:lineRule="exact" w:before="34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Purushottam Bhatt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Purushottam Bhatt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1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Datar would like to take Chi. Madhavrao to Russia. If this is feasible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whatever can be done. Datar is a man of means and he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bear the necessary expenses.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desires that the verses from the Koran we recite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explained. These verses are ancient. The Koran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by Mohammed Saheb—it was spoken by him, thirteen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centuries ago. The extracts from it that we recite are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sublime like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reading of it bestows merit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reader. It is good to know the meaning, of course, but even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it a correct recitation itself is of great value. I can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the substance of it. I do not know Arabic or Persian.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a translation, but it is not here now. Tomorrow I can provide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 translation. In substance, it is a prayer to God. God is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same, by whatever name we may call Him. Allah is one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names. Then His attributes are described. He is called Rahim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Rehman but He is one God. It is then said that God alone can save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Satan. Satan drags us down and makes us do evil deeds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can save us from that fate. Man admits that he on his own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noble deeds but God prompts him to do so. Man is like a drop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water in a sea. If God does not save man Satan will devour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great.God is All there is. His mercy alone can save us.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however much we may recite this prayer, ponder over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its import it is not enough. You may ask why in that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indulge in such barbarous behaviour. But then do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made so much progress, who are learned,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teachings of the Bible? Where are the Christians that live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Bible? Where are the Hindus who conduct themselves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Gayatri?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recite from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“All things are pervaded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Lord”, meaning that God is in everything. He gives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Whatever a man possesses has been given to him by God.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renounce all and enjoy what we must. Nothing is ours.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property and everything is surrendered to God. It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Then it is said that we should not be envious of others’ riches.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covet another’s wealth. Let the Hindus but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according to this one single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conduct itself. It is not for the Hindus alone. It does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Hindus. Let the Sikhs conduct themselves according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as if they did not believe in it. If everyone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accordingly the tragedy we have been witnessing all around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come to pass. Everyone is not wicked, nor is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angel. We cannot say that all Sikhs are wicked while all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>angels or that all Muslims are angels.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verse is from the Parsi scripture. The first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proclaims obeisance to the Guru. It is followed by other verses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Sanskrit. Then there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we do not keep our </w:t>
      </w:r>
      <w:r>
        <w:rPr>
          <w:rFonts w:ascii="Times" w:hAnsi="Times" w:eastAsia="Times"/>
          <w:b w:val="0"/>
          <w:i w:val="0"/>
          <w:color w:val="000000"/>
          <w:sz w:val="22"/>
        </w:rPr>
        <w:t>hearts clean. It is a painful thing.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said I would explain to you what was being done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Colony. But I have to leave it for the present, for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to speak of and I have only fifteen minutes.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friends from the U. P. came to see me today for a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They told me that they had been to the Punjab in Pakistan.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other Indian Muslims there. They had planned to work out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there some kind of a compromise which would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easier here in India. They had obtained my permission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visit. They returned today. They said they wanted one thing from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ask the Hindus and the Sikhs to return to Lahore.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friends will accompany them. Should it become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the first to lay down their lives. But that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They have talked to the authorities there. They are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rehabilitate the non-Muslims there. I asked them to give it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It is not something that can be done right away. It is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If this can be done a great part of my work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accomplished. They said, I should at least test their word.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me their views in writing. Their report says: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Mission from the U. P. visited West Punjab twice.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visit lasted a month and the second a week.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much improved. The Government as well as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trying to re-establish order. It is the desire of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Government that the non-Muslims residing there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should continue to live there and those who have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migrated from there should go back to their homes.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issued the directive that the non-Muslims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to their homes in West Punjab should be given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rights over their houses and properties and given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and provided with all the facilities they may need.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all the pleading, some non-Muslims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back, they will have full rights to exchange or sell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 in any way they like. The Government is being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with those provoking riots and are taking all measures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protection to those who may return. The Peace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able to persuade the people and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to accept the responsibility to protect the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of non-Muslims. We, the members of the U. P.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request the non-Muslim brethren from Pakistan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West Punjab and settle there. We are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them on their journey back and will protect them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our own lives. We will return only after these </w:t>
      </w:r>
      <w:r>
        <w:rPr>
          <w:rFonts w:ascii="Times" w:hAnsi="Times" w:eastAsia="Times"/>
          <w:b w:val="0"/>
          <w:i w:val="0"/>
          <w:color w:val="000000"/>
          <w:sz w:val="22"/>
        </w:rPr>
        <w:t>non-Muslims are fully assured of their safety.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signed by four persons. It is a very promising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development. The newspapers have put out something quite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but we should not worry about that. There are many refugees concen-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trated in Model Town. In Lahore Hindus and Sikhs have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properties. There is also a Gurdwara there. I asked the Mission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 P. if the Sikhs could go back there. They gave the assurance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could go there. They said it was not that people in general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friends; there was still some poison in the air; it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all at once. But the Government had made sure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no more killings.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great thing. I had not thought things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so quickly. I do not know how far this is the case, but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hearts grant the possibility that there are people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who can do this. It would be inhuman to think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are wicked. There are very good men among them.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had accompanied the Muslim friends. He brought me a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time to read it out but its substance is the same. He runs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hotel visited daily by about a thousand persons.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perhaps Muslims but certainly Hindus also go to the hotel.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find no difficulties in their way. He says there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prevent the Hindu refugees from going back there. I will not say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go back right away. Nor would I say that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go. But it would be good if they did go back.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192-6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25. ADVICE TO DECCAN STATES’ UNION RULERS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1947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advised the Rulers to have perfect unity with their people. They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trustees of the people and their servants, he added.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12-12-1947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LORD MOUNTBATTEN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promised letter was delivered here at 5.15 p. m. It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my hand after 7 p.m. You have given me more than I had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or wanted.</w:t>
      </w:r>
    </w:p>
    <w:p>
      <w:pPr>
        <w:autoSpaceDN w:val="0"/>
        <w:autoSpaceDE w:val="0"/>
        <w:widowControl/>
        <w:spacing w:line="220" w:lineRule="exact" w:before="86" w:after="30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G. G. </w:t>
      </w:r>
      <w:r>
        <w:rPr>
          <w:rFonts w:ascii="Times" w:hAnsi="Times" w:eastAsia="Times"/>
          <w:b w:val="0"/>
          <w:i w:val="0"/>
          <w:color w:val="000000"/>
          <w:sz w:val="16"/>
        </w:rPr>
        <w:t>OF INDIAN UNION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 w:num="2" w:equalWidth="0">
            <w:col w:w="4037" w:space="0"/>
            <w:col w:w="247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9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0" w:bottom="478" w:left="1440" w:header="720" w:footer="720" w:gutter="0"/>
          <w:cols w:num="2" w:equalWidth="0">
            <w:col w:w="4037" w:space="0"/>
            <w:col w:w="247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2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Rulers of Sangli, Aundh, Phaltan, Miraj (Senior), Ramdurg and re-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presentatives of Bhavnagar and other States met Gandhiji in the evening.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27. DISCUSSION AT CONSTRUCTIVE WORKS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COMMITTEE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11/12, 1947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KRIPALANI</w:t>
      </w:r>
      <w:r>
        <w:rPr>
          <w:rFonts w:ascii="Times" w:hAnsi="Times" w:eastAsia="Times"/>
          <w:b w:val="0"/>
          <w:i w:val="0"/>
          <w:color w:val="000000"/>
          <w:sz w:val="18"/>
        </w:rPr>
        <w:t>: This meeting has been convened by the Constructive Works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of the Congress. The question has been raised what the constructive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workers should do.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first thing we have to do is to improve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character. No revolution is possible till we build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The pity is that though swaraj is so recent an achievement,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already a slackness in constructive efforts. I know there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difficulties. Government help also may not be forthcoming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But the Congress has always been in our hands.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only make an effort the Government too will remain in our hands.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Should constructive workers take part in politics?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have answered this question many times before.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my answer: leave politics to Rajendra Babu, Jawaharlal and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Vallabhbhai. You confine yourselves to constructive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answer the question why constructive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so little headway, though the Congress has sworn adherence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years and men like Jawaharlal, Rajendra Babu and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the helm of affairs. All the Sanghs, except the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Sangh, were brought into being by the Congress. Why is it then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of these Sanghs lack the power to make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 whole hog with them? No doubt, the fault lies with 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workers. We had faith in constructive work, 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was not deep or enlightened enough to illumine our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our growth has been lop-sided. The criticism levelled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workers is that they are generally lacking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and intellect. Our intelligentsia are not lacking in </w:t>
      </w:r>
      <w:r>
        <w:rPr>
          <w:rFonts w:ascii="Times" w:hAnsi="Times" w:eastAsia="Times"/>
          <w:b w:val="0"/>
          <w:i w:val="0"/>
          <w:color w:val="000000"/>
          <w:sz w:val="22"/>
        </w:rPr>
        <w:t>sympathy. Reason, as a rule, follows in the footsteps of feeling. But we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versions available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collated with the Hindi version in </w:t>
      </w:r>
      <w:r>
        <w:rPr>
          <w:rFonts w:ascii="Times" w:hAnsi="Times" w:eastAsia="Times"/>
          <w:b w:val="0"/>
          <w:i/>
          <w:color w:val="000000"/>
          <w:sz w:val="18"/>
        </w:rPr>
        <w:t>Dilhiman Gandhiji.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workers, including Shankarrao Deo and R. R. Diwakar, had posed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whether it would not be better in view of the halting policy pursued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to form themselves into a separate body and go into the Government for </w:t>
      </w:r>
      <w:r>
        <w:rPr>
          <w:rFonts w:ascii="Times" w:hAnsi="Times" w:eastAsia="Times"/>
          <w:b w:val="0"/>
          <w:i w:val="0"/>
          <w:color w:val="000000"/>
          <w:sz w:val="18"/>
        </w:rPr>
        <w:t>the furtherance of the constructive programme.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sufficiently penetrated the hearts of the intelligentsia to </w:t>
      </w:r>
      <w:r>
        <w:rPr>
          <w:rFonts w:ascii="Times" w:hAnsi="Times" w:eastAsia="Times"/>
          <w:b w:val="0"/>
          <w:i w:val="0"/>
          <w:color w:val="000000"/>
          <w:sz w:val="22"/>
        </w:rPr>
        <w:t>convince their reason.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analysis of the situation. There should be rapport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constructive workers and the institution. We must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ourselves. The Congress has always had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Now it has the power. Why is it then that our work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progressing? It may be that we have no heart. Because if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endowed with a heart we would have been sensitive to the pain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Moreover, a person may be in sympathy with one in distress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may not be of any help to him. But our minds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opened. Many eminent people who are in politics have had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 have had a hand in the formation of all these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institutions, and I can say that things are in such a state because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are not pure. A current was generated. The people caught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that that was the way to overcome the British. Villagers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flocked to us in ever larger numbers. It gladdened us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awakening in the country. But in the forefront were intellectuals.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result was that the freedom that came was not true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 being over, our interest in the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waned. Constructive work is not a strategy or a technique of fighting.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connotes a way of life. It can be carried on only by </w:t>
      </w:r>
      <w:r>
        <w:rPr>
          <w:rFonts w:ascii="Times" w:hAnsi="Times" w:eastAsia="Times"/>
          <w:b w:val="0"/>
          <w:i w:val="0"/>
          <w:color w:val="000000"/>
          <w:sz w:val="22"/>
        </w:rPr>
        <w:t>men who have adopted it by the heart as well as by the intellect.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pointed out that our way of life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by what we do. Then the Sangh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to be formed,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Congress helped. The Congress lent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workers’ Sanghs its name and also gave them the charter to function.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Congressmen failed to come up to the scratch and to shoulder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burden. Such is our bankruptcy. If the Sanghs could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could work under the direction of a jointly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representative, it would mark a big step forward. To set our own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is the first indispensable requisite, if we want to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power. If all the Sanghs gave a good account of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unitedly and in co-operation, without a jar or jolt,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grand thing. But they must not do it for the sake of popularity,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hanker after political power, even in their dreams. Soon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 suffrage. That is a good thing. But to regard adult suffrage as a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capturing political power, would be to put it to corrupt use.</w:t>
      </w:r>
    </w:p>
    <w:p>
      <w:pPr>
        <w:autoSpaceDN w:val="0"/>
        <w:autoSpaceDE w:val="0"/>
        <w:widowControl/>
        <w:spacing w:line="220" w:lineRule="exact" w:before="30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C. Kumarappa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 India Village Industries Association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objective of the constructive works organizations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generate political power. But if we say that political power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it must be ours as a price for our labours, it would degrade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spell our ruin. Take the case of the Charkha Sangh. It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membership of all the Sanghs. But we have never endeavoured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its members enrolled on the voters’ list. It was suggested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we should get their names enrolled on the Congress register.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opposed it. “Do we want to capture the Congress?”, I asked.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tantamount to killing it. The Congress can be ours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service. Today we have our own Government. Under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suffrage, if we are worth our salt, we should indeed have that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people that whomsoever we might choose,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returned. In Sevagram I deprecated the proposal of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enrolling themselves as voters. What actually happened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from the village came and sought our advice as to whom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their vote, because they knew that we were their true </w:t>
      </w:r>
      <w:r>
        <w:rPr>
          <w:rFonts w:ascii="Times" w:hAnsi="Times" w:eastAsia="Times"/>
          <w:b w:val="0"/>
          <w:i w:val="0"/>
          <w:color w:val="000000"/>
          <w:sz w:val="22"/>
        </w:rPr>
        <w:t>servants and had no axe to grind.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politics has become corrupt. Anybody who goes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gets contaminated. Let us keep out of it altogether.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will grow thereby. The greater our inner purity,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our hold on the people, without any effort on our part.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eyes have now been opened. I see that what we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fight with the British under the name of non-violence,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really non-violence. God had purposely sealed my eyes,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accomplish His great purpose through me. That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accomplished, He has restored to me my sight. Now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open eyes what is to be done. I have been learning the art for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years. Maybe I have got the technique. If I make a mistake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rectify it. I therefore say that there is no need for us to consult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They went as far as they could.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what I am doing today penetrated your hearts? Then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the strength to remove corruption, wheresoever it may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met here as the constructive wing of the Congress.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get into any committee. Your work is among the masses.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Constituent Assembly is today forging the Constitution.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 about making changes in it. Shriman Narayan Agrawal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me that in the Constitution that is being framed now,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mention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panchayat, whereas the Congressmen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gram </w:t>
      </w:r>
      <w:r>
        <w:rPr>
          <w:rFonts w:ascii="Times" w:hAnsi="Times" w:eastAsia="Times"/>
          <w:b w:val="0"/>
          <w:i w:val="0"/>
          <w:color w:val="000000"/>
          <w:sz w:val="22"/>
        </w:rPr>
        <w:t>panchayat must be the foundation of our future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polity. We have to resuscitate the village, make it prosperous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more education and more power. What good will the Constitution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village does not find its due place in it? What Shriman 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Agrawal says, appeals to me. But we must recognize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order of our dreams cannot come through the Congress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Nobody knows what shape the Constitution will ultimately 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say, leave it to those who are labouring at it. Let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consolidate their strength, and the way to do it is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unification of the various constructive works organizations.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that, let each Sangh continue on its way and develop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as best as it can, making intelligence more and more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hallmark of all its activity. The Charkha Sangh is the biggest Sangh.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funds. It is pursuing the policy of decentralization.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unaware of its perils and its difficulties. We have to create a superior,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advanced type of khadi worker. Not till then, shall Panchayat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 become a reality. The workers of the Charkha Sangh are not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earn a living for themselves or merely to distribute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to the spinners and weavers, etc., by way of poor relief.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goal worthy of their ambition is to create a non-violent order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But, in this they have not made much headway. If our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there for wages only, then we had better bid good-bye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dream of realizing a non-violent social order. The success will </w:t>
      </w:r>
      <w:r>
        <w:rPr>
          <w:rFonts w:ascii="Times" w:hAnsi="Times" w:eastAsia="Times"/>
          <w:b w:val="0"/>
          <w:i w:val="0"/>
          <w:color w:val="000000"/>
          <w:sz w:val="22"/>
        </w:rPr>
        <w:t>depend on our uttermost purity. Impatience would be fatal.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today rather poor. But this poverty does not discourage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Only now we are coming to realize that all our workers are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cities. They do not even know what non-violence is. When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me yarn she does it for money. But why does she covet money?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 cause is poverty. It is that root we have to destroy. 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today? The people who wear khadi do so to gain political 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credit in it. Our work may be slow but we can generate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strength through it. Let us forget about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because even after the Constitution has been given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 must go on. We have to pursue our ends in a different way.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not succumb to the desire to become ministers.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really poor villager is haunted by the spectre of destitution.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cannot see beyond the satisfaction of his primary needs.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 does not understand non-violence, nor do I talk to him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try only to see that he becomes a good spinner and gets a fair </w:t>
      </w:r>
      <w:r>
        <w:rPr>
          <w:rFonts w:ascii="Times" w:hAnsi="Times" w:eastAsia="Times"/>
          <w:b w:val="0"/>
          <w:i w:val="0"/>
          <w:color w:val="000000"/>
          <w:sz w:val="22"/>
        </w:rPr>
        <w:t>minimum subsistence wage. I do not mind if the volume of our work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small, so long as it is solid. Constitution-making will be over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months. What next? The responsibility of working it and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success of it will rest on you. Suppose you get a constitution after </w:t>
      </w:r>
      <w:r>
        <w:rPr>
          <w:rFonts w:ascii="Times" w:hAnsi="Times" w:eastAsia="Times"/>
          <w:b w:val="0"/>
          <w:i w:val="0"/>
          <w:color w:val="000000"/>
          <w:sz w:val="22"/>
        </w:rPr>
        <w:t>your heart, but it does not work. After five years, someone will say: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had your innings, now give us a chance.’ You will have to give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may try to seize power, set up a dictatorship and strangulate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Per contra,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you do not assume power but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on the public, you will be able to return at the polls whomsoever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wish. Forget membership so long as the voters are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Think of the root and take care of it as much as you can,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self-purification the sole criterion. Even a handful imbued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spirit will be able to transform the atmosphere. The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>soon perceive the change and they will not be slow to respond to 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Yours is an uphill and difficult task but it is full of rich promise.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The people are with us, but the Government obstruct our effort.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are we to do?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If the people are with you, the Government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respond. If they do not, they will be set aside and another installed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place. Even in the days of Lord Wavell, I used to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they did not know their own strength, or they could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Wavell removed at will. When the British saw that he would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us only by martial law, they removed him. It is a tribute to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British, for they could very well have imposed martial law.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Should there not be an over-all organization, which would include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co-ordinate all the Sanghs’ activities?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A separate organization is not necessary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What is needed is co-ordination of the work of the Sanghs.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Sanghs have worked separately and independently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till now. We tried to set up a co-ordinating committee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samagra gram seva,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did not work. If we all unite,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function like the departments of the Central Government.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why should there be separate stores and sales depots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and the Village Industries Association?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the machinery of the Spinners’ Association be available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furthering the activities of both? The members of the Charkha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the work of the Gram Udyog too. There is the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tad gur.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not the Charkha Sangh take it over?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workers’ children have to be educated. Shall we build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school for them? Is that not the function of the Talimi Sangh? If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co-operate even in such matters, it will show that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how ahimsa works. The central body will lay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lines of policy which all the Sanghs will follow.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and pledge ourselves to ‘do or die’, we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succeed.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ARYANAYAKUM</w:t>
      </w:r>
      <w:r>
        <w:rPr>
          <w:rFonts w:ascii="Times" w:hAnsi="Times" w:eastAsia="Times"/>
          <w:b w:val="0"/>
          <w:i w:val="0"/>
          <w:color w:val="000000"/>
          <w:sz w:val="18"/>
        </w:rPr>
        <w:t>: Let the Presidents and Secretaries of the various Sanghs meet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first in a preliminary informal conference and, after discussion, place before Gandhiji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implication and difficulties of unification.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SHANKARRAO DEO</w:t>
      </w:r>
      <w:r>
        <w:rPr>
          <w:rFonts w:ascii="Times" w:hAnsi="Times" w:eastAsia="Times"/>
          <w:b w:val="0"/>
          <w:i w:val="0"/>
          <w:color w:val="000000"/>
          <w:sz w:val="18"/>
        </w:rPr>
        <w:t>: This is not the right way to go about it. The workers should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meet first. A gathering of the Presidents and the Secretaries will not have the requisite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atmosphere. It is a narrow and subjective approach.</w:t>
      </w:r>
    </w:p>
    <w:p>
      <w:pPr>
        <w:autoSpaceDN w:val="0"/>
        <w:autoSpaceDE w:val="0"/>
        <w:widowControl/>
        <w:spacing w:line="28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It is neither narrow, nor subjective. The workers’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can follow, not precede. The Charkha Sangh has its Board;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Jajuji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consult it first. The average worker will not even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SHANKARRAO DEO</w:t>
      </w:r>
      <w:r>
        <w:rPr>
          <w:rFonts w:ascii="Times" w:hAnsi="Times" w:eastAsia="Times"/>
          <w:b w:val="0"/>
          <w:i w:val="0"/>
          <w:color w:val="000000"/>
          <w:sz w:val="18"/>
        </w:rPr>
        <w:t>: We have a number of intelligent workers, let them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called.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We seem to be talking at cross purposes.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that I have proposed, involves technical matters. It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specialists. The general workers will feel themselves at sea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Let the props and pillars unite. All will then feel the glow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strength. Forget me. Dr. Zakir Husain is a great organizer.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just now nothing should be decided under the spell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presence. And, therefore, he has recommended that the matter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later at Sevagram. I like it. The atmosphere at Sevagram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calmer and free from the communal virus. When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I did know that I would have to speak on these things. I was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Constitution Committee of the Congress there were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workers; how could they make their influence felt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Congress? I had come to tell you that you must not expect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you desire through the Congress. Nor need that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It should be enough if the Constitution you get does not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in the way of constructive effort. The second thing I had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you was that the various Sanghs should become the research </w:t>
      </w:r>
      <w:r>
        <w:rPr>
          <w:rFonts w:ascii="Times" w:hAnsi="Times" w:eastAsia="Times"/>
          <w:b w:val="0"/>
          <w:i w:val="0"/>
          <w:color w:val="000000"/>
          <w:sz w:val="22"/>
        </w:rPr>
        <w:t>laboratories in their respective fields. Our constructive works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Shrikrishnadas Jaju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are not democracies, but they are the instruments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up of democracy. The Congress has lent us its name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and, in return, it derives prestige from us for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as its true servants, we render. The connection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works organizations with the Congress is spiritual.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severed at any moment. As specialists we should be able to tender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Congress our advice on what needs to be done.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Why cannot we get it done through the Congress?</w:t>
      </w:r>
    </w:p>
    <w:p>
      <w:pPr>
        <w:autoSpaceDN w:val="0"/>
        <w:autoSpaceDE w:val="0"/>
        <w:widowControl/>
        <w:spacing w:line="28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Because the Congressmen are not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constructive work. If they were, it should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us to meet here.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QUESTION: That being the Congressmen’s psychology, what is the use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giving place to the constructive works organizations in the Congress Constitution?</w:t>
      </w:r>
    </w:p>
    <w:p>
      <w:pPr>
        <w:autoSpaceDN w:val="0"/>
        <w:autoSpaceDE w:val="0"/>
        <w:widowControl/>
        <w:spacing w:line="280" w:lineRule="exact" w:before="52" w:after="6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Because the Constitution moulds the psychology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People may not do the things they believe, but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our duty to see that through our neglect our case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go by default.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3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QUESTION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Labour is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represented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Assembly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through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their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representatives. There are special seats reserved for universities. Why should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constructive workers’ organizations have their functional representatives in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I. C. C., who would act in the general way, too?</w:t>
      </w:r>
    </w:p>
    <w:p>
      <w:pPr>
        <w:autoSpaceDN w:val="0"/>
        <w:autoSpaceDE w:val="0"/>
        <w:widowControl/>
        <w:spacing w:line="28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No, surely not the mixture. Functional is all right.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general there is so much corruption today, that it frightens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wants to carry a lot of votes in his pockets,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votes give power. Under adult suffrage, anybody who is eligible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vote. Let all such members of the various Sanghs form themselves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body and let the Congress Working Committee and the A. I. C.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from among them their nominees, to advise and to guide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and policies pertaining to constructive work.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organisations in the country. There is the Ahmedabad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Union, the Charkha Sangh, the Goseva Sangh, the Chamber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and so on. The Congress claims to represent them all.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of course, claims to represent the Princes too.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you to include the Chamber of Princes in your scheme. Take </w:t>
      </w:r>
      <w:r>
        <w:rPr>
          <w:rFonts w:ascii="Times" w:hAnsi="Times" w:eastAsia="Times"/>
          <w:b w:val="0"/>
          <w:i w:val="0"/>
          <w:color w:val="000000"/>
          <w:sz w:val="22"/>
        </w:rPr>
        <w:t>all the living organizations with you. Purify yourselves of all dross.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 the very idea of capture of power and keep it on the right path. </w:t>
      </w:r>
      <w:r>
        <w:rPr>
          <w:rFonts w:ascii="Times" w:hAnsi="Times" w:eastAsia="Times"/>
          <w:b w:val="0"/>
          <w:i w:val="0"/>
          <w:color w:val="000000"/>
          <w:sz w:val="22"/>
        </w:rPr>
        <w:t>Therein lies salvation. There is no other 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8" w:after="30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VIII, pp. 279-85,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II, pp. 661-6, and </w:t>
      </w: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80-5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1044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2" w:after="0"/>
              <w:ind w:left="288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28. DISCUSSION AT HINDUSTANI TALIMI SANGH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MEETING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  <w:p>
            <w:pPr>
              <w:autoSpaceDN w:val="0"/>
              <w:autoSpaceDE w:val="0"/>
              <w:widowControl/>
              <w:spacing w:line="270" w:lineRule="exact" w:before="1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December 11/12, 1947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some workers, who were worried at the paradox free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presented. The Congress had sworn adherence to the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for years, while it was in the wilderness. But having come into power,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showed signs of giving it the go-by. Was not the remedy for those who had faith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constructive work to enter the Government and use it for the purpose of building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a non-violent social order? Gandhiji was opposed to it, but he held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could be achieved if the various organizations which he had founded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carrying on constructive work came up to the standard which he had set for them.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preparatory step to the discharge of that role, he recommended the unification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co-ordination of those organizations into one body. He placed the onus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transformation on the shoulders of the Hindustani Talimi Sangh. It should be easy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do that if Nayee Talim was what he had envisaged it to be. What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>proposed was only a part of adult education.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Nayee Talim is today on its trial. It has either to transform </w:t>
      </w:r>
      <w:r>
        <w:rPr>
          <w:rFonts w:ascii="Times" w:hAnsi="Times" w:eastAsia="Times"/>
          <w:b w:val="0"/>
          <w:i w:val="0"/>
          <w:color w:val="000000"/>
          <w:sz w:val="22"/>
        </w:rPr>
        <w:t>the prevailing atmosphere, or perish in the attempt.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section in the country today in our midst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that the Hindus and Muslims cannot coexist, that 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should get out of Hindustan or they should live here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vassals of the Hindus. And similarly, in Pakistan, only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remain. It is a poisonous doctrine and in it lies the root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Pakistan has come into being; their dream has vanished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virus has remained. I have pledged myself to resist this doctrine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do or die in the attempt. But to correct the wrong psychology </w:t>
      </w:r>
      <w:r>
        <w:rPr>
          <w:rFonts w:ascii="Times" w:hAnsi="Times" w:eastAsia="Times"/>
          <w:b w:val="0"/>
          <w:i w:val="0"/>
          <w:color w:val="000000"/>
          <w:sz w:val="22"/>
        </w:rPr>
        <w:t>of the people is the function of Nayee Talim.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Zakir Husain said that while in principle what Gandhiji had stated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unexceptionable, still there was need to hasten slowly. Things had changed </w:t>
      </w:r>
      <w:r>
        <w:rPr>
          <w:rFonts w:ascii="Times" w:hAnsi="Times" w:eastAsia="Times"/>
          <w:b w:val="0"/>
          <w:i w:val="0"/>
          <w:color w:val="000000"/>
          <w:sz w:val="18"/>
        </w:rPr>
        <w:t>considerably after independence. Everybody felt the urge and impatience to make new</w:t>
      </w:r>
    </w:p>
    <w:p>
      <w:pPr>
        <w:autoSpaceDN w:val="0"/>
        <w:autoSpaceDE w:val="0"/>
        <w:widowControl/>
        <w:spacing w:line="220" w:lineRule="exact" w:before="36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two-day session was presided over by Zakir Husain.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13-12-1947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daring experiments and the need for an absolutely free hand. If the merger resulted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maladjustment, it might retard, instead of helping progress.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suggestion was then made that they might function as the separate branches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a tree that have sprung from a common trunk and a reference was made in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connection to the Gandhi Seva Sangh which was described as functioning as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parent trunk, at one time. But Gandhiji smelt danger in that. He did not want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constructive workers’ organizations to be drawn into power politics and become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rival to the Congress or the Government in the contest for political power.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Seva Sangh is no longer there. Nor did it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rally all constructive workers under one organization. It did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short-lived attempt to enter into and purify the politics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but had to admit defeat.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ZAKIR HUSAIN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Various organizations were created separately as </w:t>
      </w:r>
      <w:r>
        <w:rPr>
          <w:rFonts w:ascii="Times" w:hAnsi="Times" w:eastAsia="Times"/>
          <w:b w:val="0"/>
          <w:i/>
          <w:color w:val="000000"/>
          <w:sz w:val="18"/>
        </w:rPr>
        <w:t>ad hoc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bodies to perform certain specific functions. If they are united into one body, it will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be possible to keep power politics out of it.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united constructive workers’ sangh tried to go into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politics, it would spell its ruin. Or else why should I myself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into politics and tried to run the Government my way?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holding the reins of power today, would easily have stepped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and made room for me, but whilst they are in charge,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only according to their own lights. But I do not want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into my hands. By abjuring power and by devoting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and selfless service of the voters, we can guide and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would give us far more real power than we shall have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into the Government. But a stage may come, when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may feel and say that they want us and no one else to wield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power. The question could then be considered. I shall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be not alive then. But when that time comes, the Sanghs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from amongst them someone who will take over the reins of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administration. By that time, India shall have become an ideal state.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ZAKIR HUSAIN</w:t>
      </w:r>
      <w:r>
        <w:rPr>
          <w:rFonts w:ascii="Times" w:hAnsi="Times" w:eastAsia="Times"/>
          <w:b w:val="0"/>
          <w:i w:val="0"/>
          <w:color w:val="000000"/>
          <w:sz w:val="18"/>
        </w:rPr>
        <w:t>: Shall not we need ideal men in order to inaugurate and run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ideal State?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send men of our choice, without going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ourselves. Today, everybody in the Congress is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power. That presages grave danger. Let us not be in the same 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power-seekers. Today, many Congressmen say: “Pandit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is getting so much salary, and why should not we?”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a person of Jawaharlal’s talents could any day have </w:t>
      </w:r>
      <w:r>
        <w:rPr>
          <w:rFonts w:ascii="Times" w:hAnsi="Times" w:eastAsia="Times"/>
          <w:b w:val="0"/>
          <w:i w:val="0"/>
          <w:color w:val="000000"/>
          <w:sz w:val="22"/>
        </w:rPr>
        <w:t>commanded a far greater emolument than he is getting today. If 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humble worker like myself, who neither needs nor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earn independently, say, Rs. 3,000 per month, draws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amount as salary, it is a deplorable thing. It is my firm view,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keep altogether aloof from power politics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contagion.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>Vol. VIII, pp. 227-9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SHARDA G. CHOKHAWALA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that you have patiently stayed 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Nagpur. Continue to stay there. I know you will not easily lose heart,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not.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that Shakaribehn is there. You did well in </w:t>
      </w:r>
      <w:r>
        <w:rPr>
          <w:rFonts w:ascii="Times" w:hAnsi="Times" w:eastAsia="Times"/>
          <w:b w:val="0"/>
          <w:i w:val="0"/>
          <w:color w:val="000000"/>
          <w:sz w:val="22"/>
        </w:rPr>
        <w:t>sending over Anand to Sevagram.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all of us, whether healthy or sick, live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God’s grace.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10080. Courtesy: Sharda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30. LETTER TO KANJI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KANJI,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Only that you may not feel any </w:t>
      </w:r>
      <w:r>
        <w:rPr>
          <w:rFonts w:ascii="Times" w:hAnsi="Times" w:eastAsia="Times"/>
          <w:b w:val="0"/>
          <w:i w:val="0"/>
          <w:color w:val="000000"/>
          <w:sz w:val="22"/>
        </w:rPr>
        <w:t>anxiety, I am writing this reply.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controls may go and there may be harm because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Let there be harm. But why don’t you give up the control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English? Your mother tongue is Gujarati, how is it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forgotten it completely?</w:t>
      </w:r>
    </w:p>
    <w:p>
      <w:pPr>
        <w:autoSpaceDN w:val="0"/>
        <w:autoSpaceDE w:val="0"/>
        <w:widowControl/>
        <w:spacing w:line="220" w:lineRule="exact" w:before="4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decided to hold an All-India Basic Education Conference from March 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9 in Bihar. In the mean time a preliminary conference was to be held at Sevagram </w:t>
      </w:r>
      <w:r>
        <w:rPr>
          <w:rFonts w:ascii="Times" w:hAnsi="Times" w:eastAsia="Times"/>
          <w:b w:val="0"/>
          <w:i w:val="0"/>
          <w:color w:val="000000"/>
          <w:sz w:val="18"/>
        </w:rPr>
        <w:t>to work on the reorganization plan.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is not 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leave the Birla Brothers’ house if somebody else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do so? When my experience is to the contrary, to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opposed to [de]control is not correct. Reasons for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for me and them are different and my opposition to control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long standing and from the time when I was not living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Everybody must act on the promptings of his conscience;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yours; I, on mine; others, on their own; and from that at last truth </w:t>
      </w:r>
      <w:r>
        <w:rPr>
          <w:rFonts w:ascii="Times" w:hAnsi="Times" w:eastAsia="Times"/>
          <w:b w:val="0"/>
          <w:i w:val="0"/>
          <w:color w:val="000000"/>
          <w:sz w:val="22"/>
        </w:rPr>
        <w:t>will come out.</w:t>
      </w:r>
    </w:p>
    <w:p>
      <w:pPr>
        <w:autoSpaceDN w:val="0"/>
        <w:autoSpaceDE w:val="0"/>
        <w:widowControl/>
        <w:spacing w:line="220" w:lineRule="exact" w:before="8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B. G. Kher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a refugee, saying I had advised the refugees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to start going back. I had said nothing of the kind.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we would have to see about it and could say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only after I had made sure that what I had been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the truth. The correspondent says that he wants to go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away because here there is anarchy all round, no one cares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else, there is no food to eat and no clothes to wear,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being done for the refugees. I am aware that all this is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have reached a stage where everyone cannot be looked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everything cannot be made available. I think that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is being done. But even if it is not being done I cannot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go back. If they had not come at all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But since they have come they should return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fully normal. They should certainly be in readiness,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sooner they are in a position to go back the better it will 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had said I would read out to you the translation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 from the Koran recited here. I had already explained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substance. The translation runs: “I surrender myself to Allah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myself from the wicked Satan. I begin with the name of God.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 do, I do in His name because it is He who provides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everything, He who is Rahim, the mighty, and Rehman, the merciful.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all in all. God is one. He is unborn. It is He who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to be born. He has no equal. He is sufficient unto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we say that He is faultless and formless. He is the home of </w:t>
      </w:r>
      <w:r>
        <w:rPr>
          <w:rFonts w:ascii="Times" w:hAnsi="Times" w:eastAsia="Times"/>
          <w:b w:val="0"/>
          <w:i w:val="0"/>
          <w:color w:val="000000"/>
          <w:sz w:val="22"/>
        </w:rPr>
        <w:t>all attributes. His attributes cannot be fathomed.”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four or five letters. One is from Kathiawar.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a letter from some Muslims from Kathiawar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object even to that. I do not know why. The same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made accusations had written to me that nothing much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and if there had been some slight disturbance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had tried their best to establish peace and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living happily in their homes.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letter is from Burma and yet another from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It is unsigned and I do not know where to send my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from Bombay says that I do nothing but create confusion.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I am creating confusion, I know, and you who hear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know. It says I should investigate what happened in Kathiawar,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can, I unless I am supplied with details? It is not within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initiate any investigation. I can only ask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letter is about Ajmer. It is from the Hindus. They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had said was not the truth.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had been rioting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not started by the Hindus. It was started by the Muslims.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always been like that. Then I realized that this is the other 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picture. God alone knows what is true and what is not. I had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statement on what I had seen in the newspapers. I had also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from various people. If we persist in such conduct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keep the Government going.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wants money to be made available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renovation of the Somnath temple. The Sardar had agreed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should be renovated but that the money should not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Junagadh treasury or the treasury 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correspondent asks why the money should not thus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available. I do not wish to go into the question in any detail.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is that if money is taken from the Government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purpose, then the same rule should apply to other cases also. It will</w:t>
      </w:r>
    </w:p>
    <w:p>
      <w:pPr>
        <w:autoSpaceDN w:val="0"/>
        <w:autoSpaceDE w:val="0"/>
        <w:widowControl/>
        <w:spacing w:line="220" w:lineRule="exact" w:before="48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Prayer Meeting”, 5-12-1947.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10-12-1947.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far-reaching consequences.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newspaper reports there has been rowdyism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seems that we have got used to thinking that we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want by resorting to rowdyism. It is a dangerous trend.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thing I have never taught. We fought against the British for thirty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But it was a non-violent struggle. There was no place in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assaults or snatching things by force. The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is our government. It is run by Congressmen.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subjected to such behaviour. Supposing they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>mistake—I personally do not know where their mistake lay—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rowdyism is not the way to point it out. Why should we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barbaric behaviour? There were students among those who indulged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rowdyism. They are well-educated. It hardly behoves them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Assembly from entering the Assembly, to block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entrances and, not stopping there, to get into the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But that is what they did. It seems to me that if we persist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thing the Government cannot be carried on for long.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was intended to make the Assembly desist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enacting the Bill that the demonstrators did not want.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by the Government is meant for preventing people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indulging in violent activities. Even if the demonstrators did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Bill, they should have expressed their opposition in a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They should not have indulged in rowdyism. We did not do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against the British, If any people did so I used to admonish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always behaved as gentlemen—I for one even used to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 fasts.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Government today is faced with a number of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tasks. Those tasks have to be attended to. We cannot complain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necessary for the police to resort to lathi charge or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tear-gas or to firing. Freedom does not mean that those provoking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peace should not be punished. If this happens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complain. There are various lawful ways of voicing protests.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talk to people, write in the newspapers, complain to the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the Central Government. We have all the necessary means.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the Government is ineffective. It is only three months old. </w:t>
      </w:r>
      <w:r>
        <w:rPr>
          <w:rFonts w:ascii="Times" w:hAnsi="Times" w:eastAsia="Times"/>
          <w:b w:val="0"/>
          <w:i w:val="0"/>
          <w:color w:val="000000"/>
          <w:sz w:val="22"/>
        </w:rPr>
        <w:t>We are like a three-month-old child. one cannot say we are mature. I</w:t>
      </w:r>
    </w:p>
    <w:p>
      <w:pPr>
        <w:autoSpaceDN w:val="0"/>
        <w:autoSpaceDE w:val="0"/>
        <w:widowControl/>
        <w:spacing w:line="220" w:lineRule="exact" w:before="3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11, there was a demonstration in Calcutta against the Security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Bill, which was pending in the Assembly. One person was killed and several people </w:t>
      </w:r>
      <w:r>
        <w:rPr>
          <w:rFonts w:ascii="Times" w:hAnsi="Times" w:eastAsia="Times"/>
          <w:b w:val="0"/>
          <w:i w:val="0"/>
          <w:color w:val="000000"/>
          <w:sz w:val="18"/>
        </w:rPr>
        <w:t>were injured in the clash between the demonstrators and the police.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humbly plead with those who resort to rowdyism to </w:t>
      </w:r>
      <w:r>
        <w:rPr>
          <w:rFonts w:ascii="Times" w:hAnsi="Times" w:eastAsia="Times"/>
          <w:b w:val="0"/>
          <w:i w:val="0"/>
          <w:color w:val="000000"/>
          <w:sz w:val="22"/>
        </w:rPr>
        <w:t>desist from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that all of those indulging in rowdyism are hooligans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 people. There are among them well-educated people.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such activities all the work we want to do will come to a stop.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reach food to the people. We have to provide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in various other ways. It seems that it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with some to have all work stopped. This should not be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mercy that the entire population of Calcutta was not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But even if they were, it would not have been a good thing.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thing should stop. People should realize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them and if the Government does not help them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protest in lawful ways.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196-9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32. NEVER DANGEROUS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relevant, truth has to be uttered, however unpleasant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be. Irrelevance is always untruth and should never be uttered.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Misdeeds of the Hindus in the Union have to be proclaimed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from the house-tops, if those of the Muslims in Pakistan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arrested or stopped. Confession of one’s guilt purifies and uplifts. </w:t>
      </w:r>
      <w:r>
        <w:rPr>
          <w:rFonts w:ascii="Times" w:hAnsi="Times" w:eastAsia="Times"/>
          <w:b w:val="0"/>
          <w:i w:val="0"/>
          <w:color w:val="000000"/>
          <w:sz w:val="22"/>
        </w:rPr>
        <w:t>Its suppression is degrading and should always be avoided.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13,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21-12-1947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33. THE DOCTRINE OF MERGER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Merger, as used here, has no legal significance. People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in the Deccan Union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reported to have expressed an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extinction of their Princely houses and their absorption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provinces. This has been described as merging in British India </w:t>
      </w:r>
      <w:r>
        <w:rPr>
          <w:rFonts w:ascii="Times" w:hAnsi="Times" w:eastAsia="Times"/>
          <w:b w:val="0"/>
          <w:i w:val="0"/>
          <w:color w:val="000000"/>
          <w:sz w:val="22"/>
        </w:rPr>
        <w:t>(as it was called during British rule), as distinguished from Princely</w:t>
      </w:r>
    </w:p>
    <w:p>
      <w:pPr>
        <w:autoSpaceDN w:val="0"/>
        <w:autoSpaceDE w:val="0"/>
        <w:widowControl/>
        <w:spacing w:line="32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version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>21-12-1947.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Hindi version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18"/>
        </w:rPr>
        <w:t>21-12-1947.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Deccan States’ Union consisted of the States of Aundh, Bhor, Miraj </w:t>
      </w:r>
      <w:r>
        <w:rPr>
          <w:rFonts w:ascii="Times" w:hAnsi="Times" w:eastAsia="Times"/>
          <w:b w:val="0"/>
          <w:i w:val="0"/>
          <w:color w:val="000000"/>
          <w:sz w:val="18"/>
        </w:rPr>
        <w:t>Junior, Sangli, Ramdurg, Phaltan, Kurundwar Senior and Kurundwar Junior.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 or States.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society based on non-violence, there should be no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compassed by [one] man of another, for, every evil-doer,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he mends his ways, is bound to destroy himself. Evil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self-existent. Therefore, the Congress policy has always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 Princely rule, not to end it, and to induce the Princes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and servants in reality of their people. In pursuance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the Congress Government has tried and in the main succeeded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inducing the States to accede to the Union instead of planning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Princely rule and absorption of their States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 of the Union provinces concerned. Therefore, merger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place only under two conditions, viz., if the misrule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Prince is self-evident and is irremediable, the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right, as it will be their duty, to seek absorption or merger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province. The second condition would be when a Prince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his State both desire merger. It is suggested that any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or its people, whether powerful or insignificant, should not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merger unless all the States or the majority desire it. I do not think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Misrule cannot wait to be ended before there is equal misrule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States. Nor can a Prince who does not wish for any Princely power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or be made to wait till the other Princes are ready. Each case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to be decided on its merits by the Central 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13,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21-12-1947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34. SPNING STILL!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and the members of my family have been regular spinners and weavers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khadi. Now that we have got our freedom, do you still contend that we should spin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wear khadi?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strange question. Nevertheless, it represents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many people. Such persons evidently took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khadi merely mechanically and 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attaining freedom. These friends forget that freedom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 removal of the foreign yoke, though it was the first essential. </w:t>
      </w:r>
      <w:r>
        <w:rPr>
          <w:rFonts w:ascii="Times" w:hAnsi="Times" w:eastAsia="Times"/>
          <w:b w:val="0"/>
          <w:i w:val="0"/>
          <w:color w:val="000000"/>
          <w:sz w:val="22"/>
        </w:rPr>
        <w:t>Khadi represents and represented a way of life based on non-violence.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version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>21-12-1947.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or wrongly, it is my opinion that practical disappearance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non-violence shows that the main implication of khadi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grasped by us during all these years. Hence, the tragedy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of fratricidal strife and the lawlessness on many sides.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spinning and weaving of khadi are more important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if we are to have freedom that is to be instinctively felt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of the villagers of India. That is the Kingdom of God on earth.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khadi we were struggling to establish supremacy of 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of the supremacy of power-driven machine over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khadi we were striving for equality of all men and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of the gross inequality to be witnessed today.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to attain subservience of capital under labour in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insolent triumph of capital over labour. Unless, therefore,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made during the past thirty years in India was a retrograde step,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all it implies must be prosecuted with much greater </w:t>
      </w:r>
      <w:r>
        <w:rPr>
          <w:rFonts w:ascii="Times" w:hAnsi="Times" w:eastAsia="Times"/>
          <w:b w:val="0"/>
          <w:i w:val="0"/>
          <w:color w:val="000000"/>
          <w:sz w:val="22"/>
        </w:rPr>
        <w:t>vigour and far greater intelligence than hitherto.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13,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21-12-1947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T. S. AVINASLINGAM CHETTIAR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1947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AVINASLINGAM,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tell me whether what is attributed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is true. I do not feel like publicly dealing with it unless I know </w:t>
      </w:r>
      <w:r>
        <w:rPr>
          <w:rFonts w:ascii="Times" w:hAnsi="Times" w:eastAsia="Times"/>
          <w:b w:val="0"/>
          <w:i w:val="0"/>
          <w:color w:val="000000"/>
          <w:sz w:val="22"/>
        </w:rPr>
        <w:t>the exact fact.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T. S.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VINASLINGAM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HETTIAR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INISTER FOR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DUCATION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traceable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addressing this to you because I think that you alone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read it. As Dada also will be arriving there by tomorrow,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write a few lines. I don’t like your having the stroke. If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internal, you will soon get well. But the rule is that after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the patient must take complete rest for some time. Probably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sea-coast will be more suitable. Whether you are fit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the journey, the doctor there would know. I might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been there I would have known. God is the support of us all. </w:t>
      </w:r>
      <w:r>
        <w:rPr>
          <w:rFonts w:ascii="Times" w:hAnsi="Times" w:eastAsia="Times"/>
          <w:b w:val="0"/>
          <w:i w:val="0"/>
          <w:color w:val="000000"/>
          <w:sz w:val="22"/>
        </w:rPr>
        <w:t>May He protect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2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Mani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not scared. Vanamala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at any rate must not be.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9147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37. SPEECH AT PRAYER MEETING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told you that I was going to Harijan Nivas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 there. The meetings of the Charkha Sangh and Talimi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Sangh, etc., were being held there in which I had something to do.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speak to you about that.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would speak to you about the charkha which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discussion there. What is the significance of the charkha?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I lay so much emphasis on it? It is true that when I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the charkha, it was a common thing in the Punjab.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about it. And when women came and placed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heaps and heaps of yarn it made me very happy. I took a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there. The same thing I saw later in Gujarat. By Gujarat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the Gujarat of Punjab which is a district and a town.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of the Gujarat which is near Bombay. Vijapur is a town in </w:t>
      </w:r>
      <w:r>
        <w:rPr>
          <w:rFonts w:ascii="Times" w:hAnsi="Times" w:eastAsia="Times"/>
          <w:b w:val="0"/>
          <w:i w:val="0"/>
          <w:color w:val="000000"/>
          <w:sz w:val="22"/>
        </w:rPr>
        <w:t>the Gaekwar State. There was a woman worker there who used to</w:t>
      </w:r>
    </w:p>
    <w:p>
      <w:pPr>
        <w:autoSpaceDN w:val="0"/>
        <w:autoSpaceDE w:val="0"/>
        <w:widowControl/>
        <w:spacing w:line="220" w:lineRule="exact" w:before="24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 a good deal. Her name was Gangabehn. She came to know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craze for the charkha. She too went to Vijapur. In Gujarat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lived in purdah and included both Muslims and Rajputs,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spin. But no one took notice of their spinning. Gangabehn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would buy all the yarn they could spin. They then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all their yarn to her. Women would line upto go to her,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take slivers from her. I do not wish to go into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made the slivers. They also got some money from her. Later,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progressed, the amount of money the women received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increased. In this way lakhs of homes could get some money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women. The charkha thus became very popular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work of khadi the women were able to earn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their food. Their demands were small. They did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daily wage of two rupees, or three rupees. They got two pice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content. When they got three or four they were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satisfied. Still later the progress was much more.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when I thought over it I realized that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tremendous potentiality. What is this power? What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achieve? The charkha represents the power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 the one side there is the armed might of the whole world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the charkha plied by the chaste hands— not unworthy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hands—of our women, the power of the charkha is greater.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had a glimpse of that power. I have had a little more of it. But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amongst us has known the whole of it. People merely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was only for poor women. That it certainly is.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symbol of non-violence. If people knew this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burn the charkha.</w:t>
      </w:r>
    </w:p>
    <w:p>
      <w:pPr>
        <w:autoSpaceDN w:val="0"/>
        <w:tabs>
          <w:tab w:pos="550" w:val="left"/>
          <w:tab w:pos="8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was when the whole of India plied the charkha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pride of place. There were no mills then either in India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else in the world. Cotton textiles were sent to the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from India and there was a time when Dacca muslin known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popular. It was greatly valued by people outside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shabnam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They appreciated its beauty. I do not wish to go into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history, though it is quite interesting. Nevertheless at that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was a symbol of slavery, for women were then forced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certain quantity of yarn and this was done by order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And the Government was not a Muslim government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Hindu government. It is all described in the books written at the </w:t>
      </w:r>
      <w:r>
        <w:rPr>
          <w:rFonts w:ascii="Times" w:hAnsi="Times" w:eastAsia="Times"/>
          <w:b w:val="0"/>
          <w:i w:val="0"/>
          <w:color w:val="000000"/>
          <w:sz w:val="22"/>
        </w:rPr>
        <w:t>behest of the Hindu Government. Later on Bengal passed into Muslim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 “dew”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but this system goes back to much earlier times.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truly stood for slavery. Women were forced to spin; they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fixed quantities of yarn and they could not even ask to be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The Government itself decided what little money was to be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labour and when even that money was not paid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nothing about it. The attitude then prevalent was that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were born to do such work. They should be thankful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paid just a little money for it. It is a tragic history the way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exploited and I do not wish to go into it. The charkha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 symbol of slavery has been transformed into a symbol of our </w:t>
      </w:r>
      <w:r>
        <w:rPr>
          <w:rFonts w:ascii="Times" w:hAnsi="Times" w:eastAsia="Times"/>
          <w:b w:val="0"/>
          <w:i w:val="0"/>
          <w:color w:val="000000"/>
          <w:sz w:val="22"/>
        </w:rPr>
        <w:t>freedom, and that is what I have been shouting from the house-tops.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Khilafat days the Ali Brothers were quick to seize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charkha. They said that we should now be able to gain a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England through the balls of yarn prepared by our women.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to do was to fling the balls at those who imported cloth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to sell it here. This was in 1920. But the work of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started perhaps in 1916. In 1919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toured the Punjab.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ask me why, although we have gained freedom, this storm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raging in India. The reason for it is that in truth we have not embraced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charkha. It is only women who have done some work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They liked what I said because I am their friend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servant. Some of them came out from their seclusion after I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field. Before that women would not attend meetings nor speak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So women were kind to me and they took up the charkha.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they had taken up the charkha not out of kindness to me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that the charkha would give them strength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strength, we would not have been in the predicament we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We have to develop in us the power that non-violence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give. For that we shall once again have to adopt the charkha.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forgotten the charkha. We shall have to accept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that it stands for. Only then can we sing the glory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tri-colour. That is why we have the charkha in the middle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tri-colour though of course now the figure has been reduced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we find a different interpretation for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interpretation</w:t>
      </w:r>
    </w:p>
    <w:p>
      <w:pPr>
        <w:autoSpaceDN w:val="0"/>
        <w:autoSpaceDE w:val="0"/>
        <w:widowControl/>
        <w:spacing w:line="32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toured the Punjab in October-December 1919.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Attributing great significance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Chakra,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Prof. Radha Kumud Mookerjee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traced its origin to Lord Vishnu’s </w:t>
      </w:r>
      <w:r>
        <w:rPr>
          <w:rFonts w:ascii="Times" w:hAnsi="Times" w:eastAsia="Times"/>
          <w:b w:val="0"/>
          <w:i/>
          <w:color w:val="000000"/>
          <w:sz w:val="18"/>
        </w:rPr>
        <w:t>Sudarshan Chakra—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Cosmic Circle,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comprehending all that is animate or inanimate. The Buddha called it the </w:t>
      </w:r>
      <w:r>
        <w:rPr>
          <w:rFonts w:ascii="Times" w:hAnsi="Times" w:eastAsia="Times"/>
          <w:b w:val="0"/>
          <w:i/>
          <w:color w:val="000000"/>
          <w:sz w:val="18"/>
        </w:rPr>
        <w:t>Dhamma-Chakka—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Wheel of Righteousness—which was later adopted by Emperor </w:t>
      </w:r>
      <w:r>
        <w:rPr>
          <w:rFonts w:ascii="Times" w:hAnsi="Times" w:eastAsia="Times"/>
          <w:b w:val="0"/>
          <w:i w:val="0"/>
          <w:color w:val="000000"/>
          <w:sz w:val="18"/>
        </w:rPr>
        <w:t>Ashoka as the State symbol.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not bad. The idea behind the three colours was that the Hindus,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Muslims and others should work together and the idea of having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charkha on it was that such work should be pursued through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charkha. Today we have a larger army. We are trying to augment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further. Our expenditure on the army has increased enormously.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the British are no longer here. It is a tragedy and a shame. For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long we fought through the charkha and the moment we have power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our hands we forget it. Today we look up to the army. It is because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have forgotten the charkha that we indulge in mutual fighting. 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mistake was to imagine that the charkha was a thing only for women.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told the Sikhs and Muslims of the Punjab to 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they were shocked. Could the charkha be for men? Men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swords in their hands. I merely laughed. Later a few Sikhs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accepted my advice and began to spin quite well. But still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say that the charkha has not made for itself a home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But I do not want them to take up the charkha out of kindness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They may well burn the charkha and give up wearing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being a symbol of non-violence and a repository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power, it is an emblem of courage. Let us embrace that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deliberation and with all our heart and intellect. Then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away from us. If the ten crore adults in our country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there can never be a famine of cloth in India. We produce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quantity of cotton and we can earn crores of rupees.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thing is that no military force can stand up to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by crores of people working together. It is my fault,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ahimsa, if I cannot prove that. That is because I am lacking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tapashcharya.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cannot say that ahimsa does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That power can find the fullest expression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If the millions do not ply the charkha, the loss is obvious.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lakhs of people can be employed by the mills.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shall we provide for the hundreds of millions? This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consider. This is a supreme economic as well as moral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Pravachan—II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200-2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REPLY TO RICHARD B. GREGG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the correspondent has fully grasped the deeper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Mr. Gregg’s presentation. The latter will answer if he </w:t>
      </w:r>
      <w:r>
        <w:rPr>
          <w:rFonts w:ascii="Times" w:hAnsi="Times" w:eastAsia="Times"/>
          <w:b w:val="0"/>
          <w:i w:val="0"/>
          <w:color w:val="000000"/>
          <w:sz w:val="22"/>
        </w:rPr>
        <w:t>chooses.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14-12-1947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coming to the prayer, I received a note saying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friend of the writer had been forced to go away to Pakistan.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had left with the writer of the note some gold and silver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with the earnings of his own labour. He wants to know how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sent to its owner in Pakistan, who however has not given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address in Pakistan. If he furnishes the particulars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on the gold and silver to the Government to be sent to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Till he is traced the property can remain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It is gratifying to know that notwithstanding all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there are still among us Hindus and Muslims between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fraternal feelings continue to exist and who do not covet what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friends of the other community. If everyone was like this the </w:t>
      </w:r>
      <w:r>
        <w:rPr>
          <w:rFonts w:ascii="Times" w:hAnsi="Times" w:eastAsia="Times"/>
          <w:b w:val="0"/>
          <w:i w:val="0"/>
          <w:color w:val="000000"/>
          <w:sz w:val="22"/>
        </w:rPr>
        <w:t>misfortune that has befallen us would soon be overcome.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I would be reporting to you briefly whatever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at the meetings of various Sanghs being held in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Yesterday I told you about the Charkha Sangh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spinning and weaving. I have to tell you now about village </w:t>
      </w:r>
      <w:r>
        <w:rPr>
          <w:rFonts w:ascii="Times" w:hAnsi="Times" w:eastAsia="Times"/>
          <w:b w:val="0"/>
          <w:i w:val="0"/>
          <w:color w:val="000000"/>
          <w:sz w:val="22"/>
        </w:rPr>
        <w:t>industries and Nayee Talim. I shall deal with Nayee Talim today.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Nayee Talim is not a thing with which everyone is acquainted, </w:t>
      </w:r>
      <w:r>
        <w:rPr>
          <w:rFonts w:ascii="Times" w:hAnsi="Times" w:eastAsia="Times"/>
          <w:b w:val="0"/>
          <w:i w:val="0"/>
          <w:color w:val="000000"/>
          <w:sz w:val="22"/>
        </w:rPr>
        <w:t>though the work has been going on now for seven or eight years.</w:t>
      </w:r>
    </w:p>
    <w:p>
      <w:pPr>
        <w:autoSpaceDN w:val="0"/>
        <w:autoSpaceDE w:val="0"/>
        <w:widowControl/>
        <w:spacing w:line="220" w:lineRule="exact" w:before="46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had rejected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explanation suggested by Richard B. Gregg, for the recent violence in India.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“A Psychological Explanation”, 11-11-1947.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Nayee Talim consists in imparting all instructions through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handicrafts. The idea in a way has much deeper roots.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no education is true education unless it is founded in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A man may have acquired all the learning,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essence of all the scriptures, may have studied Sanskrit, Arabic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Persian, but, as the Sanskrit saying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goes, unless he has acquired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all his education has been in vain. By true wisdom is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leads us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mukti.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of course various kinds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mukti.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release from the bondage of action, release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clutches of a tyrant, release of a girl from the hands of a maniac,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liberation of the country from foreign yoke.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liberation from all the ills of the world. Education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rooted in truth and non-violence is no education in the proper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word. There are so many instances of people who were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and yet were satanic in their pursuits. One famous instance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Ravana. Ravana possessed great learning and his penance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great. And yet because his pursuits were demoniac he perished,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Rama lives even today. We regard Rama as a manifestation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Lord. So in order to acquire true wealth of learning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cultivate truth and non-violence. The discussion at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centred round the question of the method of giving such education.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obviously be imparted through books. Then what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done? Millions of people in the country pursue some handicraft.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all be rich. Even in America everyone is not rich.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poverty there is of a different order but the hardships attendant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are similar. In the same way various other ills widespread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also exist there. With all their wealth and all their learning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overcome these. I thought that if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be given education it could be done only through handicraft.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among a population of hundreds of millions a lakh or two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what now passes for education, what good can it do?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tried to have that education we would go bankrupt.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education is one where the children of rich and poor,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and subject, receive education through crafts. And this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unless we adhere to truth and non-violence. It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religion here—not religion in a sectarian sense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in a universal sense. Such religion is eternal.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>change. It is for all, as much for Hindus as for Muslims. One cannot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tab/>
      </w:r>
      <w:r>
        <w:drawing>
          <wp:inline xmlns:a="http://schemas.openxmlformats.org/drawingml/2006/main" xmlns:pic="http://schemas.openxmlformats.org/drawingml/2006/picture">
            <wp:extent cx="762000" cy="12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Hindus should speak the truth and Muslims should tell lies.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the interest of all to speak the truth. It is no one’s religious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commit violence. If someone asks me whether Sikhs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receive Nayee Talim I shall say that if Sikhs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declare that they are votaries of violence then certainly Nayee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 would not be for them. Nayee Talim is not the special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one sect. I have studied all religions and assimilated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essence. Muslims and Sikhs both come and sit beside 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violence only where all other methods fail. But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initiate a child into education we should begin by teaching him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rather than kill. We therefore decided that if we had to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Nayee Talim it had to be in this way. Those carrying it on must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truth and non-violence. Only then can it succeed.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it is so now. I cannot read anyone’s heart. I am also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prophet. The reins of Nayee Talim are not in my hands. All I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offer advice when asked. True, I conceived the idea.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itself was formed by the Congress. Zakir Husain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President. If he does not hold by truth and non-violence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resign. But I have never known him to be guilty of falsehood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He is associated with me only because he does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 Secretaries of the Hindustani Talimi Sangh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Aryanayakum and his wife. They too are votaries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 am busy otherwise and they have to run the scheme.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 moving spirit behind Nayee Talim. It is not even Zakir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Saheb. He is only the President. If Aryanayakum and Asha 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it the scheme would collapse. It is not an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run on its own. Take the Congress for instance. I am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out of it. But even if Jawaharlal, the Sardar and Rajendra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 of it the Congress will go on. Or take the Charkha Sangh.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President. If I leave it, its work will go on, for it is an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existed for many years. But that is not so with Nayee Talim.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yet to establish itself well. It will be well established when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it have the qualities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find an activity in which everyone can participate.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tell you that handicrafts alone provide such activity.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202-4</w:t>
      </w:r>
    </w:p>
    <w:p>
      <w:pPr>
        <w:autoSpaceDN w:val="0"/>
        <w:autoSpaceDE w:val="0"/>
        <w:widowControl/>
        <w:spacing w:line="32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II. 55-72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VALJI G. DESAI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 written on the reverse side yesterday.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 article on railways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revising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 trace of violence in what you have suggested. Read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St. Paul says about charity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doing that, too, in my own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a friend of the Ministers, I am not a Minister.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Government cannot understand their difficulties. And I, </w:t>
      </w:r>
      <w:r>
        <w:rPr>
          <w:rFonts w:ascii="Times" w:hAnsi="Times" w:eastAsia="Times"/>
          <w:b w:val="0"/>
          <w:i w:val="0"/>
          <w:color w:val="000000"/>
          <w:sz w:val="22"/>
        </w:rPr>
        <w:t>too, am an outsider. Need I say more to a wise man?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Thadani’s to the man himself. I have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volumes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Prempanth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think they will arrive in </w:t>
      </w:r>
      <w:r>
        <w:rPr>
          <w:rFonts w:ascii="Times" w:hAnsi="Times" w:eastAsia="Times"/>
          <w:b w:val="0"/>
          <w:i w:val="0"/>
          <w:color w:val="000000"/>
          <w:sz w:val="22"/>
        </w:rPr>
        <w:t>due course. I will not write specially to acknowledge their receipt.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7507.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read in the papers that the refugees have forcibly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the buildings of six municipal schools and have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resisted all attempts of the New Delhi Municipal Committee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vacate the buildings. The Municipality, one understands, is now </w:t>
      </w:r>
      <w:r>
        <w:rPr>
          <w:rFonts w:ascii="Times" w:hAnsi="Times" w:eastAsia="Times"/>
          <w:b w:val="0"/>
          <w:i w:val="0"/>
          <w:color w:val="000000"/>
          <w:sz w:val="22"/>
        </w:rPr>
        <w:t>seeking police help in the matter.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episode is an instance of shameless rowdyism. In the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of India such happenings are a cause for great shame.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those responsible for this will repent and leave the school premises.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was published under the title “Democratize Our Railways”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21-12-1947.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Corinthians, ch. 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Ten volumes of Gandhiji’s writings in Gujarati edited by the addressee.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foreword to it,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“Foreword”, before 29-7-1946.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Gandhiji was observing silence, his written speech was read out at the </w:t>
      </w:r>
      <w:r>
        <w:rPr>
          <w:rFonts w:ascii="Times" w:hAnsi="Times" w:eastAsia="Times"/>
          <w:b w:val="0"/>
          <w:i w:val="0"/>
          <w:color w:val="000000"/>
          <w:sz w:val="18"/>
        </w:rPr>
        <w:t>meeting.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not, I hope their friends will try to make them see reason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will not be forced to carry out its threat. It is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against the refugees that in spite of all their tribulations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become sober, responsible and industrious citizens.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hope that the refugees in general and those who have forcibly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schools will repent and prove that the complaint is not </w:t>
      </w:r>
      <w:r>
        <w:rPr>
          <w:rFonts w:ascii="Times" w:hAnsi="Times" w:eastAsia="Times"/>
          <w:b w:val="0"/>
          <w:i w:val="0"/>
          <w:color w:val="000000"/>
          <w:sz w:val="22"/>
        </w:rPr>
        <w:t>justified.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17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referred to the rowdyism in Calcutta.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Saturday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indulging in rowdyism there were not refugees. The incident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background too. It is the duty of all leading men,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persuasion or party, to safeguard the dignity of India.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cannot be saved if misgovernment and corruption flourish.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corruption because misgovernment and corruption always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I have it from very trustworthy sources that corruption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in the country. Is everyone then going to think only of </w:t>
      </w:r>
      <w:r>
        <w:rPr>
          <w:rFonts w:ascii="Times" w:hAnsi="Times" w:eastAsia="Times"/>
          <w:b w:val="0"/>
          <w:i w:val="0"/>
          <w:color w:val="000000"/>
          <w:sz w:val="22"/>
        </w:rPr>
        <w:t>himself, not at all of India?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60" w:lineRule="exact" w:before="48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been listening to your prayer speech of yesterday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radio. You say some Muslims from U. P. who have been to Lahore,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 you on behalf of the Pakistan Government that non-Muslims,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Hindus, can go back there and resume their businesses. In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to invite only the Hindus and not the Sikhs shows cunning and is </w:t>
      </w:r>
      <w:r>
        <w:rPr>
          <w:rFonts w:ascii="Times" w:hAnsi="Times" w:eastAsia="Times"/>
          <w:b w:val="0"/>
          <w:i w:val="0"/>
          <w:color w:val="000000"/>
          <w:sz w:val="18"/>
        </w:rPr>
        <w:t>intended to create a breach between Hindus and Sikhs. Such assurances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treacherous. They are a mockery. only persons like you can be taken in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talk from the Muslims. I send you a cutting from </w:t>
      </w:r>
      <w:r>
        <w:rPr>
          <w:rFonts w:ascii="Times" w:hAnsi="Times" w:eastAsia="Times"/>
          <w:b w:val="0"/>
          <w:i/>
          <w:color w:val="000000"/>
          <w:sz w:val="18"/>
        </w:rPr>
        <w:t>The Hindustan</w:t>
      </w:r>
      <w:r>
        <w:rPr>
          <w:rFonts w:ascii="Times" w:hAnsi="Times" w:eastAsia="Times"/>
          <w:b w:val="0"/>
          <w:i/>
          <w:color w:val="000000"/>
          <w:sz w:val="18"/>
        </w:rPr>
        <w:t>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11. It will tell you something about the sincerity and truthfulness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Pakistan Government. Will you still say that the Muslims who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honest people? All they are concerned about is to make you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Pakistan Government is just to the minorities and all is well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although facts speak otherwise. If those Muslim gentlemen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again, please show them the cutting. I am sure you will not have forgotten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befell the Hindus and Sikhs who had gone to Lahore on November 20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take out their valuables from the bank. The armed units escorting them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attacked in the presence of responsible Government officers of Pakistan who </w:t>
      </w:r>
      <w:r>
        <w:rPr>
          <w:rFonts w:ascii="Times" w:hAnsi="Times" w:eastAsia="Times"/>
          <w:b w:val="0"/>
          <w:i w:val="0"/>
          <w:color w:val="000000"/>
          <w:sz w:val="18"/>
        </w:rPr>
        <w:t>did nothing to stop the attackers.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cutting says: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a report recently published in the </w:t>
      </w:r>
      <w:r>
        <w:rPr>
          <w:rFonts w:ascii="Times" w:hAnsi="Times" w:eastAsia="Times"/>
          <w:b w:val="0"/>
          <w:i/>
          <w:color w:val="000000"/>
          <w:sz w:val="18"/>
        </w:rPr>
        <w:t>Civil and Military</w:t>
      </w:r>
    </w:p>
    <w:p>
      <w:pPr>
        <w:autoSpaceDN w:val="0"/>
        <w:autoSpaceDE w:val="0"/>
        <w:widowControl/>
        <w:spacing w:line="32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December 12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18"/>
        </w:rPr>
        <w:t>of Lahore, non-Muslim traders and shopkeepers who had left Pakistan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riots are coming back in the hope of resuming their trades, after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interval of months. But before they are given back the possession of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shops they are made to sign such impossible conditions that many had to go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back disappointed. The Rehabilitation Commissioner has laid down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conditions for letting people reopen their shops: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1. The proprietor or owner will keep a full account of sales.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He will not transfer cash or commodities from one place to another</w:t>
      </w:r>
    </w:p>
    <w:p>
      <w:pPr>
        <w:autoSpaceDN w:val="0"/>
        <w:autoSpaceDE w:val="0"/>
        <w:widowControl/>
        <w:spacing w:line="240" w:lineRule="exact" w:before="20" w:after="0"/>
        <w:ind w:left="1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prior permission of the Government.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He will give an undertaking to keep his shop as a going concern.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He will deposit in a bank the daily proceeds from sales.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He will live permanently in Lahore.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conditions are laid down for the Muslims. Then why these conditions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Hindus? The Hindus say they cannot abide by the conditions. So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 back disappointed.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spoken of the possibility of disappointment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report is accurate it does not necessarily follow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friends told me is false. The persons concerned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think of their own position but they have to think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representatives they are, and of Pakistan which has given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assurances. I may say that the Muslim friends concerned keep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me. They came to see me today too. But I was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and writing my prayer message and so could not see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sent me word that they were not sitting idle but working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My advice to the correspondent is not to be so full of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sensitive. He will lose nothing by trusting. Distrust eats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He should behave with discretion. For myself I can only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regret what I have done. All my life I have trusted in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eyes open. I shall continue to trust the Muslim friends till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that they cannot be trusted. Trust begets trust. It gives 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face treachery. If refugees from both sides are to go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homes the way for it is the way I have adopted and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following. The correspondent’s suspicion that it is a trick to create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split between the Hindus and the Sikhs is wrong. I had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to the Muslim friends the possibility of their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given such prejudicial construction. They denied vehemently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any trickery in it. I see nothing wrong in a path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paved for those wishing to return. It cannot be denied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more poison in Pakistan for Sikhs than for Hindus but the Hindus 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have to swim or, sink together. They should harbour no malice. </w:t>
      </w:r>
      <w:r>
        <w:rPr>
          <w:rFonts w:ascii="Times" w:hAnsi="Times" w:eastAsia="Times"/>
          <w:b w:val="0"/>
          <w:i w:val="0"/>
          <w:color w:val="000000"/>
          <w:sz w:val="22"/>
        </w:rPr>
        <w:t>Intriguers cannot have sincere amity among themselves.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from East Pakistan says: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that India has been partitioned how can you call yourself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citizen of united India? Now what belongs to one Dominion cannot belong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other.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legal pundits may say they cannot rule the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men. Who can prevent the correspondent from saying that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 of the world? Legally that is not the case and some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laws that would prevent him from entering those countries.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not been reduced to an automation, as some of us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been, what does it matter to one what one’s legal status is?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morally on the right path we do not have to worry.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take care of is that we do not nurse enmity towards anyone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country. For instance no one who harbours enmity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or Pakistan can claim to be a citizen of both Pakistan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If such feeling of enmity spreads it will end up in a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out between the two countries. Every country will treat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traitors those of its citizens who harbour malice towards it and help a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country. Loyalty is indivisible.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204-8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JIVANJI D. DESAI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1947</w:t>
      </w:r>
    </w:p>
    <w:p>
      <w:pPr>
        <w:autoSpaceDN w:val="0"/>
        <w:tabs>
          <w:tab w:pos="550" w:val="left"/>
          <w:tab w:pos="2090" w:val="left"/>
          <w:tab w:pos="3410" w:val="left"/>
        </w:tabs>
        <w:autoSpaceDE w:val="0"/>
        <w:widowControl/>
        <w:spacing w:line="246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JIVANJI,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lot this time. The notes will be sent by Kalyanam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Sushila. The items contain three or four varieties of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Hindustani, including some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Sundarlal. If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included this time, you may include as many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think the compositors there will be able to decipher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handwriting? If you think any portion requires to be revised here,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know. Dev’s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long one. You may break it up into two 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articles entitled “Hindi ya Hindustani”, “Somnathka Mandir”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“Notes”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18"/>
        </w:rPr>
        <w:t>21-12-1947 and 28-12-1947.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18"/>
        </w:rPr>
        <w:t>4-1-1948 and 11-1-1948 under the title</w:t>
      </w:r>
      <w:r>
        <w:rPr>
          <w:rFonts w:ascii="Times" w:hAnsi="Times" w:eastAsia="Times"/>
          <w:b w:val="0"/>
          <w:i w:val="0"/>
          <w:color w:val="000000"/>
          <w:sz w:val="18"/>
        </w:rPr>
        <w:t>“Prayashchittaki Yatra”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instalments. Its English translation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is there. It also may be </w:t>
      </w:r>
      <w:r>
        <w:rPr>
          <w:rFonts w:ascii="Times" w:hAnsi="Times" w:eastAsia="Times"/>
          <w:b w:val="0"/>
          <w:i w:val="0"/>
          <w:color w:val="000000"/>
          <w:sz w:val="22"/>
        </w:rPr>
        <w:t>broken up into the same number of instalments.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don’t think that I shall be able to repeat this performance </w:t>
      </w:r>
      <w:r>
        <w:rPr>
          <w:rFonts w:ascii="Times" w:hAnsi="Times" w:eastAsia="Times"/>
          <w:b w:val="0"/>
          <w:i w:val="0"/>
          <w:color w:val="000000"/>
          <w:sz w:val="22"/>
        </w:rPr>
        <w:t>every time.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arrived here yesterday. He also will write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if there is any effect on circulation.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original. C. W. 6963. Courtesy: Jivanji D. Desai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AMTUSSALAAM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40" w:lineRule="exact" w:before="1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to you. How is it 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has not reached you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wish you to come here. Go to </w:t>
      </w:r>
      <w:r>
        <w:rPr>
          <w:rFonts w:ascii="Times" w:hAnsi="Times" w:eastAsia="Times"/>
          <w:b w:val="0"/>
          <w:i w:val="0"/>
          <w:color w:val="000000"/>
          <w:sz w:val="22"/>
        </w:rPr>
        <w:t>Borkamta. Your field of work is there. I am sending a telegram.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591</w:t>
      </w:r>
    </w:p>
    <w:p>
      <w:pPr>
        <w:autoSpaceDN w:val="0"/>
        <w:autoSpaceDE w:val="0"/>
        <w:widowControl/>
        <w:spacing w:line="292" w:lineRule="exact" w:before="342" w:after="6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TELEGRAM TO AMTUSSALAAM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MTULSALAAM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AMGANJ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OAKHALI</w:t>
      </w:r>
    </w:p>
    <w:p>
      <w:pPr>
        <w:sectPr>
          <w:type w:val="continuous"/>
          <w:pgSz w:w="9360" w:h="12960"/>
          <w:pgMar w:top="514" w:right="1400" w:bottom="478" w:left="1440" w:header="720" w:footer="720" w:gutter="0"/>
          <w:cols w:num="2" w:equalWidth="0">
            <w:col w:w="2864" w:space="0"/>
            <w:col w:w="365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586" w:right="0" w:firstLine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>, 1947</w:t>
      </w:r>
    </w:p>
    <w:p>
      <w:pPr>
        <w:autoSpaceDN w:val="0"/>
        <w:autoSpaceDE w:val="0"/>
        <w:widowControl/>
        <w:spacing w:line="266" w:lineRule="exact" w:before="988" w:after="36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14" w:right="1400" w:bottom="478" w:left="1440" w:header="720" w:footer="720" w:gutter="0"/>
          <w:cols w:num="2" w:equalWidth="0">
            <w:col w:w="2864" w:space="0"/>
            <w:col w:w="3656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    CAN           GO            BORKAMTA.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592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4-1-1948 and 11-1-1948, under the title “The </w:t>
      </w:r>
      <w:r>
        <w:rPr>
          <w:rFonts w:ascii="Times" w:hAnsi="Times" w:eastAsia="Times"/>
          <w:b w:val="0"/>
          <w:i w:val="0"/>
          <w:color w:val="000000"/>
          <w:sz w:val="18"/>
        </w:rPr>
        <w:t>Pilgrimage of Penance”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NMBari Khan, addressee’s brother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MThe date has been inferred from the letter to the addressee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16, 1947;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type w:val="continuous"/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told— and to some extent it is true—that controls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articles of food and clothing have been removed and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more articles. There is now no doubt that controls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way out and Brijkishan has told me of its very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used to be sold at Re. 1 a seer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at 8 [annas] a seer. This is some achievement.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should be still lower. When I was young no one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dreamt that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ever become so dear. A seer of it could be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anna or less. We should therefore hope that the price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commodity will further fall. No doubt we cannot have it free of cost. </w:t>
      </w:r>
      <w:r>
        <w:rPr>
          <w:rFonts w:ascii="Times" w:hAnsi="Times" w:eastAsia="Times"/>
          <w:b w:val="0"/>
          <w:i w:val="0"/>
          <w:color w:val="000000"/>
          <w:sz w:val="22"/>
        </w:rPr>
        <w:t>Similarly, sugar has come down from Rs. 32 to Rs. 20 a maund.</w:t>
      </w:r>
    </w:p>
    <w:p>
      <w:pPr>
        <w:autoSpaceDN w:val="0"/>
        <w:autoSpaceDE w:val="0"/>
        <w:widowControl/>
        <w:spacing w:line="262" w:lineRule="exact" w:before="8" w:after="0"/>
        <w:ind w:left="10" w:right="2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Moong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urad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arhar </w:t>
      </w:r>
      <w:r>
        <w:rPr>
          <w:rFonts w:ascii="Times" w:hAnsi="Times" w:eastAsia="Times"/>
          <w:b w:val="0"/>
          <w:i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now sold at 1_ seers for a rupee.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is true of </w:t>
      </w:r>
      <w:r>
        <w:rPr>
          <w:rFonts w:ascii="Times" w:hAnsi="Times" w:eastAsia="Times"/>
          <w:b w:val="0"/>
          <w:i/>
          <w:color w:val="000000"/>
          <w:sz w:val="22"/>
        </w:rPr>
        <w:t>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my opinion, is included in the pulses,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this region it has various special uses and so it is kept separate.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used to sell at Rs. 24 a maund. Now the price is Rs. 18.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black-market price of wheat used to be Rs. 34 a maund.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24. The same goes for other articles. People used to frighten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did not know how markets were operated, how prices rose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fell, that I did not know economics, that I was saying what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was a mahatma and did not have to suffer the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decontrol; it was the poor who would have to suffer. But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results of decontrol I see that the people will live rather than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measure. I shall therefore say that control on maize,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barley and millet should also be lifted. Because those who are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millet will continue to eat millet. They will not be able to digest wheat.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there are many whose staple diet is maize. I thus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control on these articles should continue. Dr.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Prasad too had promised that gradually all controls would be lifted.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seen the desirable consequences of some controls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lifted. Now take match-boxes. One has to pay an exorbitant price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box of matches in the black-market, which is really the open market.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doubt that if it is decontrolled it will have a very good</w:t>
      </w:r>
    </w:p>
    <w:p>
      <w:pPr>
        <w:autoSpaceDN w:val="0"/>
        <w:autoSpaceDE w:val="0"/>
        <w:widowControl/>
        <w:spacing w:line="218" w:lineRule="exact" w:before="37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Varieties of pulses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Match-boxes never used to be so costly. In my time it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nothing. Today a box of matches is sold, maybe, for one anna.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one got a whole dozen for that price. Things were never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costly as they are now. I am happy when people’s incomes rise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in prices always distresses me. If the prices rise the excess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toiler, but even then prices cannot rise so steeply.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when traders turn wicked and greedy and want to pocket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profit as they can. We have got our independence 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through a great calamity also, but still we have not learnt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conduct. If our traders content themselves with what is a just profit,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least fear that decontrol will lead to a rise in prices.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who have such a fear attribute it to the fact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and dishonest. Traders care only for their profits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and other producers too are only concerned with filling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bellies and nobody bothers about the consumers. If that is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one say that there is democracy in India? How can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be permitted in a democracy? In a democracy it is incumbent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Government to trust the people. It must clearly say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the people desire but that if what they desire brings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it cannot be held responsible. True, we have a Civil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of us who are here should consider ourselves soldiers and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Today malpractices flourish. I am continuously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telegrams, etc., from everywhere. I understand there are some fishy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going on in Bombay though I do not know exactly what.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stop. But the people should congratulate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good work that has so far been done. It also encourages it. So </w:t>
      </w:r>
      <w:r>
        <w:rPr>
          <w:rFonts w:ascii="Times" w:hAnsi="Times" w:eastAsia="Times"/>
          <w:b w:val="0"/>
          <w:i w:val="0"/>
          <w:color w:val="000000"/>
          <w:sz w:val="22"/>
        </w:rPr>
        <w:t>much for the lifting of controls.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then the matter of the [Indian] Civil Service.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letters every day complaining of the expenditure still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on the Civil Service. How can all I. C. S. men be removed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once? And if they were, how would the work go on? Some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gone and some others, who are soon to go, are having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hard work. The I. C. S. is in the charge of the Sardar. He praises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cadre very highly. Although they are few in number the I. C.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deserve to be complimented for the work they do. They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receive high salaries. Still, it is we who constitute the real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Let the Government accept us as the Civil Servants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enforce discipline, punish us as it does the Civil Servants.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summon any one of us and say he has to do such and such work.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 a law to punish those guilty of misconduct? If there is none, </w:t>
      </w:r>
      <w:r>
        <w:rPr>
          <w:rFonts w:ascii="Times" w:hAnsi="Times" w:eastAsia="Times"/>
          <w:b w:val="0"/>
          <w:i w:val="0"/>
          <w:color w:val="000000"/>
          <w:sz w:val="22"/>
        </w:rPr>
        <w:t>I shall say they should frame one. They should place on the whole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 responsibility they have placed on the Civil Service. It is </w:t>
      </w:r>
      <w:r>
        <w:rPr>
          <w:rFonts w:ascii="Times" w:hAnsi="Times" w:eastAsia="Times"/>
          <w:b w:val="0"/>
          <w:i w:val="0"/>
          <w:color w:val="000000"/>
          <w:sz w:val="22"/>
        </w:rPr>
        <w:t>after all a people’s government.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I have to say this? Because there has been a fresh </w:t>
      </w:r>
      <w:r>
        <w:rPr>
          <w:rFonts w:ascii="Times" w:hAnsi="Times" w:eastAsia="Times"/>
          <w:b w:val="0"/>
          <w:i w:val="0"/>
          <w:color w:val="000000"/>
          <w:sz w:val="22"/>
        </w:rPr>
        <w:t>development; the Congress has said that there should be a Parlia-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mentary Secretary attached to each Minister, and these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should be not from among the I. C. S. officers but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ranks of the Congress or from among those supporting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Of course they will not work gratis. They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salaries. If today we did not control the Government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financial resources, how could we have paid these salaries?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since we control the Government we must pay one a salary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1,500 or Rs. 2,000, give him a house and other benefits, and call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Secretary. I must say it pains me—be it a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attached to the Prime Minister or to the Home Minister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Minister. Even if the Parliament —or rather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Party—insists on creating such a post, does one have to work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salary? In that case India will become a worthless country. Was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born only today? Let us first produce some results. Let us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and assess how much we have produced in excess of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till August 14. Have we produced more grain, more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industrial goods? When people become industrious, earn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become prosperous so that they can be generous in giving,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say that lustre has been added to India’s name and its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up. But today our per capita income is only Rs. 70.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When this has doubled or risen even further and the rural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incomes have also risen you can then ask the Government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But if our production does not increase and we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our expenditure, where shall we be? Take for instance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shop—and India is only a large shop—whose proprietor seeks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an account of the sales every evening. If he is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today has been worth Rs. 1,000 while yesterday it was worth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500 he is pleased. But when he is told that the expenditure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of the order of Rs. 1,500, he will fly into a rage and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shouting at the manager. Shouting and abusing is bad no doubt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is getting angry, but his point is well taken. If the income is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1,000 and the expenditure Rs. 1,500, where is he to find the Rs. 500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the books? Today we have the money, so we go on a spree.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it will be gone. It therefore pains me when we throw </w:t>
      </w:r>
      <w:r>
        <w:rPr>
          <w:rFonts w:ascii="Times" w:hAnsi="Times" w:eastAsia="Times"/>
          <w:b w:val="0"/>
          <w:i w:val="0"/>
          <w:color w:val="000000"/>
          <w:sz w:val="22"/>
        </w:rPr>
        <w:t>money away so recklessly. This will do for today.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208-13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KIRAN SHANKAR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KIRAN SHANKAR,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had some talk with Satin Babu but what I said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recollect. Anyone who quotes me should produce my written </w:t>
      </w:r>
      <w:r>
        <w:rPr>
          <w:rFonts w:ascii="Times" w:hAnsi="Times" w:eastAsia="Times"/>
          <w:b w:val="0"/>
          <w:i w:val="0"/>
          <w:color w:val="000000"/>
          <w:sz w:val="22"/>
        </w:rPr>
        <w:t>word. I could have only discussed general principles.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47. LETTER TO VALJI G.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contradiction between the two replies.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is that Tha. has enumerated more virtues.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7508.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given me quite a vivid description. We are living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critical times. Be vigilant. Khadi is not merely khadi, but includes</w:t>
      </w:r>
    </w:p>
    <w:p>
      <w:pPr>
        <w:autoSpaceDN w:val="0"/>
        <w:autoSpaceDE w:val="0"/>
        <w:widowControl/>
        <w:spacing w:line="240" w:lineRule="exact" w:before="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top of the letter Gandhiji has made the following note in English:</w:t>
      </w:r>
    </w:p>
    <w:p>
      <w:pPr>
        <w:autoSpaceDN w:val="0"/>
        <w:autoSpaceDE w:val="0"/>
        <w:widowControl/>
        <w:spacing w:line="240" w:lineRule="exact" w:before="0" w:after="3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Tagore’s equations: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480"/>
        </w:trPr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10" w:val="left"/>
              </w:tabs>
              <w:autoSpaceDE w:val="0"/>
              <w:widowControl/>
              <w:spacing w:line="220" w:lineRule="exact" w:before="40" w:after="0"/>
              <w:ind w:left="55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Rama= ideal son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= ideal brother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2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65</w:t>
            </w:r>
          </w:p>
        </w:tc>
      </w:tr>
      <w:tr>
        <w:trPr>
          <w:trHeight w:hRule="exact" w:val="220"/>
        </w:trPr>
        <w:tc>
          <w:tcPr>
            <w:tcW w:type="dxa" w:w="1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30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Bharat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194" w:after="0"/>
              <w:ind w:left="0" w:right="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50"/>
              </w:rPr>
              <w:t>}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= ideal husband</w:t>
            </w:r>
          </w:p>
        </w:tc>
        <w:tc>
          <w:tcPr>
            <w:tcW w:type="dxa" w:w="1303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606"/>
            <w:gridSpan w:val="2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= ideal ruler</w:t>
            </w:r>
          </w:p>
        </w:tc>
        <w:tc>
          <w:tcPr>
            <w:tcW w:type="dxa" w:w="1303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606"/>
            <w:gridSpan w:val="2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= ideal brother</w:t>
            </w:r>
          </w:p>
        </w:tc>
        <w:tc>
          <w:tcPr>
            <w:tcW w:type="dxa" w:w="1303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Lakshman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Sita</w:t>
            </w:r>
          </w:p>
        </w:tc>
        <w:tc>
          <w:tcPr>
            <w:tcW w:type="dxa" w:w="4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= ideal wife</w:t>
            </w:r>
          </w:p>
        </w:tc>
        <w:tc>
          <w:tcPr>
            <w:tcW w:type="dxa" w:w="1303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98: 6 DECEMBER, 1947 - 30 JANUARY, 1948</w:t>
            </w:r>
          </w:p>
        </w:tc>
        <w:tc>
          <w:tcPr>
            <w:tcW w:type="dxa" w:w="13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other things. Without these other things, khadi is no more than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pankoru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say you have grown old. Could it be true?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Patro-9: Shri 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>Part II, p. 320. Also C. W. 8649.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JAMNA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December 17,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Kanu and Abha can go there when they want.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they are no more in a position to serve their own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exclusively. Who can ride two horses at a time? The best course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as well as you can and repeat the name of Rama, the dispeller of </w:t>
      </w:r>
      <w:r>
        <w:rPr>
          <w:rFonts w:ascii="Times" w:hAnsi="Times" w:eastAsia="Times"/>
          <w:b w:val="0"/>
          <w:i w:val="0"/>
          <w:color w:val="000000"/>
          <w:sz w:val="22"/>
        </w:rPr>
        <w:t>distress, whether or not you are in distress, and live as He keeps you.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SHANKARLAL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1947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SHANKARLAL,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two letters from you. Nothing after that. 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friends come to you. But those whose presence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there should be asked to go back to their business. Keep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well informed. This will stop the crowding around you, and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patients as well as their attendants to have some peace. It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money and time. Narahari will recover by and by. But he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have prolonged rest. Did the hailstorm cause heavy damage?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32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rich garment; literally, a silk sari, worn at a wedding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1947</w:t>
      </w:r>
    </w:p>
    <w:p>
      <w:pPr>
        <w:autoSpaceDN w:val="0"/>
        <w:autoSpaceDE w:val="0"/>
        <w:widowControl/>
        <w:spacing w:line="260" w:lineRule="exact" w:before="20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passing through a difficult time. I have not a moment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spare. I am convinced that this communal conflict is not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people’s making. A handful of persons are behind it.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is it if I do not see amity even between these two. . . .?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 itself catches fire, who can put it out? Falsehood has spread so </w:t>
      </w:r>
      <w:r>
        <w:rPr>
          <w:rFonts w:ascii="Times" w:hAnsi="Times" w:eastAsia="Times"/>
          <w:b w:val="0"/>
          <w:i w:val="0"/>
          <w:color w:val="000000"/>
          <w:sz w:val="22"/>
        </w:rPr>
        <w:t>much that one cannot say where it will end.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struggle for freedom, we had been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negligent in preserving truth it is doubtful that we could have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this so-called swarajya. Truth is my only God. Truth alone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prayer, penance and the rest. I am a Hindu. I know that if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adopt my Hinduism mankind would be free from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ills and man would live in a truly human manner. All this that </w:t>
      </w:r>
      <w:r>
        <w:rPr>
          <w:rFonts w:ascii="Times" w:hAnsi="Times" w:eastAsia="Times"/>
          <w:b w:val="0"/>
          <w:i w:val="0"/>
          <w:color w:val="000000"/>
          <w:sz w:val="22"/>
        </w:rPr>
        <w:t>I have dictated for you has just occurred to me after the prayer.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all right. It is no small mercy of God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>under such heavy burden of work the body continues to be fit.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would all be well. Chi. Manu will write to you the rest.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112-3</w:t>
      </w:r>
    </w:p>
    <w:p>
      <w:pPr>
        <w:autoSpaceDN w:val="0"/>
        <w:autoSpaceDE w:val="0"/>
        <w:widowControl/>
        <w:spacing w:line="320" w:lineRule="exact" w:before="3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MESSAGE TO U. P. STUDENTS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1947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invitation. I love being among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consider myself a student. But at present I am trapped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Still, this too is a big school. I am being schooled here and am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for my examination. Whether I pass or not is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Both are the same to me. You should take your examination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spirit. I do not mean that you should only read books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examination. I can say from experience that so long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do not impart lessons in moral uplift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amongst us. Today the atmosphere in colleges and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pure. First of all it should be purified. Today,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read so many books and spend so much money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anxiety, because they are not self-reliant. I want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pitiable condition and I want the students’ help in this.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crippled as long as we do not conduct our universities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>crafts.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swarajya has come. Let us all be brothers and sisters.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be high and no one low. Let there be no Hindus, no Parsis,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and no Jews. We should realize that we are only Indians,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religion is a private matter.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113-4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who is living in Hoshiarpur, maybe he belongs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asked me a number of questions. He has given his name,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disclose it. I shall leave his questions too. He says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partition the Punjab was one, so that if someone had his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in one part he had his house and property in another. This friend had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business in West Punjab, while his house and property were in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He had to flee West Punjab along with thousands of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thought since he had his property in East Punjab he would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on his business there. But he found on his arrival there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house had been occupied by a Government official. He was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two rooms, the rest being kept by the official. It would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large house. He asks if he is not entitled to get back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If he does not get it back, will the Government help him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he then go to court? In my opinion he should be given back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Why should litigation be forced on him? If the occupant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official, it is all the more necessary for the house to be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 its owner.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had occasion to mention earlier, refugees tend to occupy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vacant premises anywhere, even breaking locks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be locked. So long as someone lives as a tenant in a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pays rent it is all right. But how can he continue to live there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 of the house returns to the house? He can only stay there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arrives at some understanding with the owner, but it cannot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retain the major portion of the house and the owner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guest in his own house. But the refugees are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tenants. All that they can say for themselves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forced out of their houses. Does it give them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any property? If such property happens to be the house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Muslim, then all is over. Refugees think it is theirs by right.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 good either to ourselves or to India in this way. Has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done any good to himself by theft or plunder or arson?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thing goes on here, it must happen in Pakistan, too, and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impossible for anyone except Muslims to live in that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communications every day warning me against being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by sweet talk and telling me that no one except Muslims has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Pakistan. But if only Muslims are left in Pakistan in the 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then quarrel among themselves. Whether this sort of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on in Pakistan or India, it is not good. It is worse in fact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in India, for we never said that India belonged to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or that only one community could live here. Everyone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 India and who considers himself an Indian has a right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Pakistan however was conceived as a homeland of Muslims.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Pakistan became a reality on August 14 they said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live in Pakistan. This made me happy. What irks me </w:t>
      </w:r>
      <w:r>
        <w:rPr>
          <w:rFonts w:ascii="Times" w:hAnsi="Times" w:eastAsia="Times"/>
          <w:b w:val="0"/>
          <w:i w:val="0"/>
          <w:color w:val="000000"/>
          <w:sz w:val="22"/>
        </w:rPr>
        <w:t>is that what is said is often not implemented. And if the Hindus 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here do the same I see in it only the ruin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 and of the world. No good can ever come of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from Lahore says he had to leave his house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against his wishes. He was forced to flee West Punjab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here. When I advised the refugees to go back he went back.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his house and land were no longer his. He was given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lectures but he was not given back his property. How then could I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refugees should go back?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dealt with this question before but since he has raised 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say something again. I have very clearly said that the refugees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back only when the circumstances have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propitious. Those who would like to return, should keep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readiness. First the Muslim friends who have taken the initiative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have to go there. So far it is only an idea but it cannot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 idea indefinitely. They spoke in the name of the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Or they will have to admit in the end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and that they were wrong in representing the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as desiring the Hindus to go back.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declarations are one thing and practice quite another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know whether he should go back. He has every right to ask.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clearly say that at the moment there is no question of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back. There are many people wanting to go back. I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the time comes for them to go back I shall let them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date. I shall not ask anyone to go now. No one can really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 such an early stage, but it is very satisfying when these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give this assurance. If they succeed I am sure that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in the atmosphere will soon disappear. What needs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ensure that it will. For the present, however,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like him should keep calm. When the time comes I shall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know. After all no one wants to go to Pakistan secretly.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is that the Pakistan Government will arrange for a train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5,000 people. They will go willingly and as a matter of right.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go because they will have been invited.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yet another matter I must speak about and that is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You may perhaps not know that Nairobi is the most salubrious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East Africa. It is like Simla in India. We in India have four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months that are quite good and then we have months of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heat, especially severe in the plains. People then want cool air and go </w:t>
      </w:r>
      <w:r>
        <w:rPr>
          <w:rFonts w:ascii="Times" w:hAnsi="Times" w:eastAsia="Times"/>
          <w:b w:val="0"/>
          <w:i w:val="0"/>
          <w:color w:val="000000"/>
          <w:sz w:val="22"/>
        </w:rPr>
        <w:t>to Simla or Darjeeling for it. India is a big country. Not so East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It was the Sikhs who built Nairobi. Sikhs are very sturdy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 people. With great labour they built a railway in Nairobi.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they are debarred from Nairobi. They may go there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but not as settlers and traders. So much about Nairobi.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does not stop there. Once the first step is wrong, you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all the way. So now they propose to enact a Bill against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into East Africa, very much on the lines of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are being made to take away such rights as the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enjoyed. The Bill has not yet been passed but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in the Legislative Assembly. The Indians there have hopes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us. They have sent a communication to Pandit Nehru,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our Foreign Minister in addition to being our Prime Minister.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sent him a telegram and forwarded a copy to 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me to say something on the matter. Since I have been in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 claim on me. I therefore take this opportunity to raise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voice. It will no doubt reach there. India is now a free country.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India be treated thus? Mombasa and East Africa are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territories. Will the Indians be subjected to maltreatment in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territory? You must know that there are a large number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there— many of them Khoja and other Muslims.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many Hindus. They are from all parts of India. They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a lot of money through their trade with the Negroes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there since long before the British entered the area.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Europeans had not made their entry there and if they had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many in number. Indians have built large mansions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ships then belonged to us. Later, when our position deteriorated, </w:t>
      </w:r>
      <w:r>
        <w:rPr>
          <w:rFonts w:ascii="Times" w:hAnsi="Times" w:eastAsia="Times"/>
          <w:b w:val="0"/>
          <w:i w:val="0"/>
          <w:color w:val="000000"/>
          <w:sz w:val="22"/>
        </w:rPr>
        <w:t>we lost the ships too.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the British and other Europeans followed. It is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into which I need not go. Indians lived in peace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Negroes and did business with them. I shall not say they were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but certainly they did not take anything from anyone forcibly.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communal differences between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They are living in amity and harmony. They want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 Bill to be withdrawn. It must be withdrawn. India is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I am sure Jawaharlal will do what needs to be done in </w:t>
      </w:r>
      <w:r>
        <w:rPr>
          <w:rFonts w:ascii="Times" w:hAnsi="Times" w:eastAsia="Times"/>
          <w:b w:val="0"/>
          <w:i w:val="0"/>
          <w:color w:val="000000"/>
          <w:sz w:val="22"/>
        </w:rPr>
        <w:t>this regard.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213-8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1947</w:t>
      </w:r>
    </w:p>
    <w:p>
      <w:pPr>
        <w:autoSpaceDN w:val="0"/>
        <w:tabs>
          <w:tab w:pos="550" w:val="left"/>
          <w:tab w:pos="2470" w:val="left"/>
          <w:tab w:pos="5190" w:val="left"/>
          <w:tab w:pos="5230" w:val="left"/>
        </w:tabs>
        <w:autoSpaceDE w:val="0"/>
        <w:widowControl/>
        <w:spacing w:line="260" w:lineRule="exact" w:before="2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feel angry but only with myself. Why should I be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you? Even if a woman like you hesitates to accept her mistakes,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 that you are at fault; the fault really is mine. For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brought up under my care. The atmosphere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perhaps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pure and so you did not inculcate all the virtues that make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character. And it was my responsibility to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there was pure. I did not see to it. Hence I cannot disown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responsibility. In the same way I assumed that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struggles were conducted solely on the basis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Today God has made me realize that that was not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say that we make frantic efforts just to keep ourselves alive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we cannot see our mistakes. Our ahimsa is not ahimsa.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used as a weapon of the weak.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passes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ahimsa. That is why today rivers of blood are flowing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What the consequences may be is anybody’s guess.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all this, people like you should take pity on an old man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pray to God to take me away. I know that today I irritate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How can I believe that I alone am right and all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wrong? What irks me is that people deceive me. They should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that I have become old, that I am no longer of any 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not be in their way. If they thus openly repudiate 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pained in the least. And I shall also then cultivate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indomitable strength needed to 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unburdened my heart to you. If possible let other girls read this.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will be all right.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’s going to America is in the offing.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very keen about it. So I do not have full information as to what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done in that regard.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123-4</w:t>
      </w:r>
    </w:p>
    <w:p>
      <w:pPr>
        <w:autoSpaceDN w:val="0"/>
        <w:autoSpaceDE w:val="0"/>
        <w:widowControl/>
        <w:spacing w:line="220" w:lineRule="exact" w:before="116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in the form of the poor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A MUSLIM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 course come to see me every day. For a long time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feeling that nationalist Muslims are perhaps a prey to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come to me every day and talk a good deal but the impression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is that they exaggerate somewhat. If we indulge in exaggeration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no good to anyone— be he Hindu or Muslim. If we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alone are right and suppress others in the belief that we are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therefore there is no harm in coercing others, we shall fall;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deceiving ourselves. But if we are truthful we shall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fearlessness, discretion and earnestness in our conduct. If we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we should duly admit it. We shall not fall thereby, we shall only </w:t>
      </w:r>
      <w:r>
        <w:rPr>
          <w:rFonts w:ascii="Times" w:hAnsi="Times" w:eastAsia="Times"/>
          <w:b w:val="0"/>
          <w:i w:val="0"/>
          <w:color w:val="000000"/>
          <w:sz w:val="22"/>
        </w:rPr>
        <w:t>rise higher.</w:t>
      </w:r>
    </w:p>
    <w:p>
      <w:pPr>
        <w:autoSpaceDN w:val="0"/>
        <w:tabs>
          <w:tab w:pos="5250" w:val="left"/>
        </w:tabs>
        <w:autoSpaceDE w:val="0"/>
        <w:widowControl/>
        <w:spacing w:line="226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122-3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56.SPEECH AT PRAYER MEETING</w:t>
      </w:r>
    </w:p>
    <w:p>
      <w:pPr>
        <w:autoSpaceDN w:val="0"/>
        <w:autoSpaceDE w:val="0"/>
        <w:widowControl/>
        <w:spacing w:line="266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 correspondent writes to ask why I object to English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used, but not to Urdu. The Muslims and the English are the same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are friends of all. The correspondent’s complaint arises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ignorance. Not only do I not object to Urdu being used, I am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advocate. It is a provincial language like Punjabi, Marathi, Gujarati,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and Oriya. There are as many languages as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in India. To be sure there are many more languages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but scholars have selected 14 or 15 which have well-developed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literatures and which are more developed than the rest. But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 or 15 languages cannot be used in all the provinces.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what language should serve as a link language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Ever since I returned from South Africa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that only a language which the largest number of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speak can be our national language. This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written in the Devanagari or the Persian script. English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place in India. The British ruled over India and so English became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important. It is a foreign language, not an Indian language. Therefore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say, not reluctantly but proudly, that Urdu is an Indian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in India. We are all devotees of Tulsidas. You will be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that he has used any number of words of Arabic or Persian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 in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just picked up words spoken in the streets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used them because Tulsidas was writing for you and me.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writing for the few speaking Sanskrit. The language of Tulsidas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is our language.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 Lajpatrai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known as the Lion of the Punjab. He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more. He was a friend of mine and occasionally I jokingly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him when he would learn to speak in Hindi. He said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be. You must know that he was an Arya Samajist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rituals. As I used to stay with him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all this. In these rituals Sanskrit alone is used and he was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pick a few words here and there in Devanagari. But his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was Urdu. He was a great Urdu scholar, could write fluently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and could also deliver long orations in that language.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deliver long orations in English but he could never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Sanskritized Hindi. I could make myself understood by him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used selected Arabic and Persian words. How then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object to my not objecting to Urdu? I think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object to Urdu. English I certainly object to. I have been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Hindi Sahitya Sammelan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said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no one opposed it. They in fact applauded me. I am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man. How then can anyone suggest that I love Hindi less and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less of an Indian? In my view he who objects to Urdu is to </w:t>
      </w:r>
      <w:r>
        <w:rPr>
          <w:rFonts w:ascii="Times" w:hAnsi="Times" w:eastAsia="Times"/>
          <w:b w:val="0"/>
          <w:i w:val="0"/>
          <w:color w:val="000000"/>
          <w:sz w:val="22"/>
        </w:rPr>
        <w:t>that extent less of an Indian.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we find ourselves in a mess and have created poison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This is what happened in Ajmer. If you want to safeguard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you cannot do so by treating as enemies the Muslims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stayed on in India. My days in this world are numbered. Soon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gone. You will then realize that what I said was right.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rule applies to Muslims. Islam will be dead if Muslims can </w:t>
      </w:r>
      <w:r>
        <w:rPr>
          <w:rFonts w:ascii="Times" w:hAnsi="Times" w:eastAsia="Times"/>
          <w:b w:val="0"/>
          <w:i w:val="0"/>
          <w:color w:val="000000"/>
          <w:sz w:val="22"/>
        </w:rPr>
        <w:t>tolerate only Muslims. The same goes for Christians and Christianity.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(1865-1928); nationalist leader from the Punjab, educationist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journalist; organized a massive agrarian movement in the Punjab in 1907, and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deported to Burma; President of the Indian National Congress, 1920; died of injuries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sustained during demonstration against Simon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member of the Arya Samaj, a reformist sect of Hinduism, founded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Dayanand Saraswati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Mareh 1918 and April 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religions of the world are good, for they teach righteousness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friendship. Those that teach enmity between men,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religions.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during the British rule I had said that English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of India. I love the English language. I can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it. Everyone knows that I am not an enemy either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their language. But everything has its place. English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language. If we want to deal with the world outside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do so only through English. English is a universal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has not yet acquired that universality.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that while we have freed ourselves of English rule,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free ourselves of the impact of English culture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language.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is the language that has been formed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blending of Hindi and Urdu like the confluence of the two rivers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 and Jamuna at Prayag. They share the same grammar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grammar of Hindustani. It has words from Sanskrit, Persian,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various other languages. The word ‘court’ is as much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word as ‘kachehari’ and there is no reason to reject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the latter. Similarly there are words like ‘bicycle’ and ‘rail’.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what name would you like to call a rail? The fact is that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words have got into our speech and we do not despise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correspondent had written to me in English,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away the letter knowing that he did know Hindustani.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if I were to send him any letter written in English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 to throw it away. The matter is really quite simple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forgotten what is right and what is wrong. And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>perversity has come to lodge in us. May God protect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Prasachan—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218-22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REV. CARDES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19,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CARDES,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am so glad you are there at last and in the room </w:t>
      </w:r>
      <w:r>
        <w:rPr>
          <w:rFonts w:ascii="Times" w:hAnsi="Times" w:eastAsia="Times"/>
          <w:b w:val="0"/>
          <w:i w:val="0"/>
          <w:color w:val="000000"/>
          <w:sz w:val="22"/>
        </w:rPr>
        <w:t>that was allotted to me. Make yourself at home and take up the work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placed in the source among those of this date.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suits you most.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 you were passing through Delhi. Did you not? Do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fully.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NAWAB OF BHOPAL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NAWAB SAHEB,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kind wire reached me yesterday. I know the patients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 hands. Chandrani is a promising servant of humanity. I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the assailants were. An inmate of the Ashram is going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and bringing this note to you. A note is going to Shwaib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CHANDRANI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1947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girl you are! People went thrice to the railway station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you but you did not arrive. At last a dining-car attendant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that two women had come for meals and that even the bill </w:t>
      </w:r>
      <w:r>
        <w:rPr>
          <w:rFonts w:ascii="Times" w:hAnsi="Times" w:eastAsia="Times"/>
          <w:b w:val="0"/>
          <w:i w:val="0"/>
          <w:color w:val="000000"/>
          <w:sz w:val="22"/>
        </w:rPr>
        <w:t>was unpaid; but no one knew what happened after that. My</w:t>
      </w:r>
    </w:p>
    <w:p>
      <w:pPr>
        <w:autoSpaceDN w:val="0"/>
        <w:autoSpaceDE w:val="0"/>
        <w:widowControl/>
        <w:spacing w:line="32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is in Devanagari script.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Chandrani and her mother, who were assailed by some miscreants near </w:t>
      </w:r>
      <w:r>
        <w:rPr>
          <w:rFonts w:ascii="Times" w:hAnsi="Times" w:eastAsia="Times"/>
          <w:b w:val="0"/>
          <w:i w:val="0"/>
          <w:color w:val="000000"/>
          <w:sz w:val="18"/>
        </w:rPr>
        <w:t>Bhopal Station. Chandrani was thrown out of the train.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Shwaib Qureshi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apprehension proved right.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learnt about it from the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Now I have all the details. Nawab Saheb has wired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mother are out of danger. It’s all God’s grace.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both cheerful. You both are coming here soon, are you not?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rest as the doctors advise. How were you attacked,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assailants? This is being brought to you by Om Prakash. Tell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if you cannot yourself write. Send him back soon.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is ready to come. Would you like him to come?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>say will be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is here.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42" w:after="0"/>
        <w:ind w:left="0" w:right="7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CAHIMANLAL N. SHAH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full discussion with Aryanayakum. I suggested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although you were the lawful manager he should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 facto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and act accordingly. It means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lay claim to that part of the Ashram which he requires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Talimi Sangh. If he asks all the inmates of the Ashram to leave,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stay on. He does believe that there is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inmates of the Ashram and the members of the Talimi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or between the Ashram and the Talimi Sangh. He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good to the Talimi Sangh at the cost of that of the Ashram.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this fact in whatever I do, so should all of us. Moreover,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neither Jaju nor Krishnadas has the slightest misunderstanding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or mistrust of him, which they earlier had. I asked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all this to you. I also asked him to write you a letter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He said that there was no need for a letter. Tell me if you wish </w:t>
      </w:r>
      <w:r>
        <w:rPr>
          <w:rFonts w:ascii="Times" w:hAnsi="Times" w:eastAsia="Times"/>
          <w:b w:val="0"/>
          <w:i w:val="0"/>
          <w:color w:val="000000"/>
          <w:sz w:val="22"/>
        </w:rPr>
        <w:t>to have any change in this. Tell me also if there has been any change.</w:t>
      </w:r>
    </w:p>
    <w:p>
      <w:pPr>
        <w:autoSpaceDN w:val="0"/>
        <w:autoSpaceDE w:val="0"/>
        <w:widowControl/>
        <w:spacing w:line="220" w:lineRule="exact" w:before="3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the addressee and her mother failed to arrive at Delhi as scheduled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17th, Gandhiji had jocularly remarked: “Someone might have thrown Chand out </w:t>
      </w:r>
      <w:r>
        <w:rPr>
          <w:rFonts w:ascii="Times" w:hAnsi="Times" w:eastAsia="Times"/>
          <w:b w:val="0"/>
          <w:i w:val="0"/>
          <w:color w:val="000000"/>
          <w:sz w:val="18"/>
        </w:rPr>
        <w:t>mistaking her to be a Punjabi.”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likely to have seen something about Chand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newspapers. It’s a sad story. I cannot dictate any more.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DEV PRAKASH NAYYAR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DEV,</w:t>
      </w: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letter from Hunar. What is it about? Talk with Hunar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wish. Hand over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are many articles of yours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understood which of them you want back. I shall enquire from </w:t>
      </w:r>
      <w:r>
        <w:rPr>
          <w:rFonts w:ascii="Times" w:hAnsi="Times" w:eastAsia="Times"/>
          <w:b w:val="0"/>
          <w:i w:val="0"/>
          <w:color w:val="000000"/>
          <w:sz w:val="22"/>
        </w:rPr>
        <w:t>Pyarelal.</w:t>
      </w:r>
    </w:p>
    <w:p>
      <w:pPr>
        <w:autoSpaceDN w:val="0"/>
        <w:autoSpaceDE w:val="0"/>
        <w:widowControl/>
        <w:spacing w:line="240" w:lineRule="exact" w:before="54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the report about Chand in the newspapers.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being done from this end. There is a wire from Nawab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saying that there is no cause for worry. Om Prakash has come. </w:t>
      </w:r>
      <w:r>
        <w:rPr>
          <w:rFonts w:ascii="Times" w:hAnsi="Times" w:eastAsia="Times"/>
          <w:b w:val="0"/>
          <w:i w:val="0"/>
          <w:color w:val="000000"/>
          <w:sz w:val="22"/>
        </w:rPr>
        <w:t>He is leaving today. You must not worry at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258"/>
        <w:gridCol w:w="3258"/>
      </w:tblGrid>
      <w:tr>
        <w:trPr>
          <w:trHeight w:hRule="exact" w:val="746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Courtesy: Pyarelal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0" w:val="left"/>
              </w:tabs>
              <w:autoSpaceDE w:val="0"/>
              <w:widowControl/>
              <w:spacing w:line="236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M. A. HUNAR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HUNAR,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Probably it became your duty to stay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Mahesh detained you. Pandit Sundarlal is here. He has not told </w:t>
      </w:r>
      <w:r>
        <w:rPr>
          <w:rFonts w:ascii="Times" w:hAnsi="Times" w:eastAsia="Times"/>
          <w:b w:val="0"/>
          <w:i w:val="0"/>
          <w:color w:val="000000"/>
          <w:sz w:val="22"/>
        </w:rPr>
        <w:t>me anything. I should at least have the opportunity to give a hearing.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there is only some misunderstanding somewhere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Dev. I have always held that Dev cannot be tainted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Kaliyug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on your letter to him. You should have a free and frank </w:t>
      </w:r>
      <w:r>
        <w:rPr>
          <w:rFonts w:ascii="Times" w:hAnsi="Times" w:eastAsia="Times"/>
          <w:b w:val="0"/>
          <w:i w:val="0"/>
          <w:color w:val="000000"/>
          <w:sz w:val="22"/>
        </w:rPr>
        <w:t>talk with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General Shah Nawaz will be a little delayed.</w:t>
      </w:r>
    </w:p>
    <w:p>
      <w:pPr>
        <w:autoSpaceDN w:val="0"/>
        <w:autoSpaceDE w:val="0"/>
        <w:widowControl/>
        <w:spacing w:line="220" w:lineRule="exact" w:before="4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0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Courtesy: Pyarelal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Last and worst of the four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yugas </w:t>
      </w:r>
      <w:r>
        <w:rPr>
          <w:rFonts w:ascii="Times" w:hAnsi="Times" w:eastAsia="Times"/>
          <w:b w:val="0"/>
          <w:i w:val="0"/>
          <w:color w:val="000000"/>
          <w:sz w:val="18"/>
        </w:rPr>
        <w:t>(aeons)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MESSAGE TO BIHAR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1947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but my heart is in Bihar. The peace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Bihar should not suffer the slightest breach.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should burn, Bihar must not lose its peace. If Bihar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this, then just as the history of India’s freedom movement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Champaran 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came to be written in letters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gold, similarly Bihar will occupy the place of glory in India’s history </w:t>
      </w:r>
      <w:r>
        <w:rPr>
          <w:rFonts w:ascii="Times" w:hAnsi="Times" w:eastAsia="Times"/>
          <w:b w:val="0"/>
          <w:i w:val="0"/>
          <w:color w:val="000000"/>
          <w:sz w:val="22"/>
        </w:rPr>
        <w:t>for aeons to come. Of this I have not the slightest doubt.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p. 133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ADDRESS TO MEOS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ESARAH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19. 1947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a gathering mainly of the Meos Gandhiji remarked that his voice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so powerful as it once used to be. There was a time when whatever he said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acted upon. If it had the original power, not a single Muslim should have found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to migrate to Pakistan from the Indian Union or a single Hindu or Sikh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his hearth and home in Pakistan and seek asylum in the Indian Union. What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place—the orgy of murder, arson, loot, abductions, forcible conversions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worse that they had witnessed—was, in his opinion, unmitigated barbarism. True,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things were not unknown before, but there was not that wholesale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discrimination. Tales of such happenings had filled him with grief and shame.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shameful was the demolition and desecration of mosques, temples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gurdwaras. Such madness, if it was not arrested, must spell ruin to both the </w:t>
      </w:r>
      <w:r>
        <w:rPr>
          <w:rFonts w:ascii="Times" w:hAnsi="Times" w:eastAsia="Times"/>
          <w:b w:val="0"/>
          <w:i w:val="0"/>
          <w:color w:val="000000"/>
          <w:sz w:val="18"/>
        </w:rPr>
        <w:t>communities. They were far from freedom while this madness reigned.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was the remedy, Gandhiji continued. He had no faith in the force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bayonets. He could only present to them the weapon of non-violence, which provided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answer to every emergency and which was invulnerable. It was common to all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religions—to Christianity no less than to Hinduism, etc., but it had today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reduced to a mere copy-book maxim by the votaries of religions and in practice they </w:t>
      </w:r>
      <w:r>
        <w:rPr>
          <w:rFonts w:ascii="Times" w:hAnsi="Times" w:eastAsia="Times"/>
          <w:b w:val="0"/>
          <w:i w:val="0"/>
          <w:color w:val="000000"/>
          <w:sz w:val="18"/>
        </w:rPr>
        <w:t>all followed the law of the jungle. His might be today a voice in the wilderness,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Launched in 1917 against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system, under which peasants had </w:t>
      </w:r>
      <w:r>
        <w:rPr>
          <w:rFonts w:ascii="Times" w:hAnsi="Times" w:eastAsia="Times"/>
          <w:b w:val="0"/>
          <w:i w:val="0"/>
          <w:color w:val="000000"/>
          <w:sz w:val="18"/>
        </w:rPr>
        <w:t>to grow indigo on 3/20 of their holdings at the will of the landlords.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said Gandhiji, but he had no other message to give them except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of non-violence of meeting the challenge of brute force with the power </w:t>
      </w:r>
      <w:r>
        <w:rPr>
          <w:rFonts w:ascii="Times" w:hAnsi="Times" w:eastAsia="Times"/>
          <w:b w:val="0"/>
          <w:i w:val="0"/>
          <w:color w:val="000000"/>
          <w:sz w:val="18"/>
        </w:rPr>
        <w:t>of the spirit.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referred to the representation which was read to him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of the Meos in which had been catalogued their complaints for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wanted redress. He had placed that letter, Gandhiji told the audience, in the hands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Dr. Gopichand, their Chief Minister and the speaker would leave it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(Dr. Gopichand) to tell them what he proposed to do in regard to the various points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 forth in it. All he could say was that if any Government officer had been guilty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misconduct, he was sure, the Government would not hesitate to take suitable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him. No individual could be allowed to usurp the function of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expect a reshuffle of Government officers at his bidding. He was clear too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conversion or marriage of a woman to a member of the opposite community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 as valid on the plea of consent or free will. It was abuse of words to talk of </w:t>
      </w:r>
      <w:r>
        <w:rPr>
          <w:rFonts w:ascii="Times" w:hAnsi="Times" w:eastAsia="Times"/>
          <w:b w:val="0"/>
          <w:i w:val="0"/>
          <w:color w:val="000000"/>
          <w:sz w:val="18"/>
        </w:rPr>
        <w:t>free consent when terror reigned.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feel happy, continued Gandhiji, if his words could bring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consolation to them in their distress. Referring to the Meo refugees who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driven out of the Alwar and Bharatpur States, Gandhiji remarked that he looked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 to the day when all enmities would be forgotten and all hatred buried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underground and all those who had been driven away from their hearths and homes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return to them and resume their avocations in perfect security and peace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before. His heart would then dance with joy. He would never give up that hope so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lived. But he was free to confess that today conditions were not ripe for it.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sure that the Union Government would not be remiss in discharging its duty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respect, and the States would have to listen to the advice of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The Instrument of Accession did not give to the Rulers of the States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to oppress their subjects. The Rulers had to be trustees and servants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subjects if they wanted to retain their status.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concluded by giving a word of advice to the Meos. He had been told,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remarked, that the Meos were almost like criminal tribes. If the statement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correct, it called for an all-out effort on their part to reform themselves. It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left to others to do the work of reclamation. He hoped that the Meos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resent his advice, but take it in the spirit in which it was offered. To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say that even if the allegation regarding the Meos was correct, that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 for sending them away to Pakistan. The Meos were subjects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and it was its duty to help them to reclaim themselves by providing them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facilities of education and establishing settlements for them to settle 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28-12-1947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and 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20-12-1947</w:t>
      </w:r>
    </w:p>
    <w:p>
      <w:pPr>
        <w:autoSpaceDN w:val="0"/>
        <w:autoSpaceDE w:val="0"/>
        <w:widowControl/>
        <w:spacing w:line="220" w:lineRule="exact" w:before="6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audience was then addressed by Dr. Gopichand Bhargava. On his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to Delhi, Gandhiji visited an open-air camp of the Meos and talked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 there.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had to go to Gurgaon to see the Meos. The Meos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of refugees from Alwar and Bharatpur, besides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 of the place. The East Punjab Premier Dr. Gopichand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Bhargava accompanied me. He told the Meos that those of them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stay could stay on. The Government would protect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hundreds of thousands had to leave their houses and properties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Pakistan was something barbarous. It was also a barbarous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had to leave their houses and properties here.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who committed more barbarities because such a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end the enmity that has been generated. It should not be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 to be eternal enemies of each other. It will only end in our ruin.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that I cannot tolerate this. Those who have made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to go will certainly go but no one will be forced to go.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men and women there in large numbers. All of them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distress. Many of them have not even tents to shelter them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are so cold. It is a tragic sight. The Alwar State should admit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and invite them back. The Bharatpur State should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One cannot say that Meos are a criminal tribe. Who can say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criminal and who is not? And will you exile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criminals? Will you kill them? This will never do. You have to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educate them and show them the ways of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>behaviour.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second topic today is sugar. Sugar is not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It has to be transported from the places where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produced. If we do not have sugar here we have to bring it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 P. or Coimbatore, but how to do it? It can only be brought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wagons, but there are no wagons available. Dr. John Matthai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in charge of the Railways is helpless. He says all the wagons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 use and are being fully utilized. Then there is a shortage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coal and iron and of staff. Also the producers of sugar keep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prices and after all it cannot be carried on one’s head.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 is a shortage of railway wagons there is motor transport. </w:t>
      </w:r>
      <w:r>
        <w:rPr>
          <w:rFonts w:ascii="Times" w:hAnsi="Times" w:eastAsia="Times"/>
          <w:b w:val="0"/>
          <w:i w:val="0"/>
          <w:color w:val="000000"/>
          <w:sz w:val="22"/>
        </w:rPr>
        <w:t>A motor-truck runs as fast as a train and it does not require steel rails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to ply. But motor transport requires petrol and petrol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controlled article. If the control over petrol is lifted the trucks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lorries will start plying more easily and haul goods from one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The movement of salt can also become more smooth.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paradoxical that we produce so much salt and there is no tax on it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and yet it is so costly. That is because supplies do not arrive.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it has been a mistake to appoint contractors for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supplying salt. If petrol is decontrolled trucks can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salt and several other things. It does not seem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decontrol certain articles and continue control over others.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adopted decontrol as a policy we must pursue it fully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happens. You cannot say there is no petrol in the market.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Black-market is flourishing in petrol and it will continue to flourish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control over it is not lifted. I am told that corruption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increased, that it is necessary to grease the palm of the petroleum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and it is not a question of a rupee or two but of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Petrol is required only by those who run motor transport.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retain what petrol it needs for itself and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to be sold in the open market. Of course even if petrol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virtually extinct and trains should become immobilized,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affairs will not stop. Only the mode of transport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We will revert to old ways. I have therefore no fears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over petrol being lifted.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produce enough foodgrain for ourselves. We may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cultivate whatever land they have but for this one is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fertilizers are required for the import of which we have to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rupees. The fertilizers cause erosion of the soil.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say. It is what those who know the subject say. Mirabehn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doing this work. She convened a conference of experts.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important people were with her in this. There was Rajendra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Sir Datar Singh and various others who know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subject. The conclusions of the Conference are in the newspapers.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recommended ways to make compost and what is called organic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manure. We have dung in plenty; then there is also human faeces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make very good manure. After it is converted into compost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can say how it was made. If you take it in hand it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pleasant smell, not an unpleasant one. In making compost they also </w:t>
      </w:r>
      <w:r>
        <w:rPr>
          <w:rFonts w:ascii="Times" w:hAnsi="Times" w:eastAsia="Times"/>
          <w:b w:val="0"/>
          <w:i w:val="0"/>
          <w:color w:val="000000"/>
          <w:sz w:val="22"/>
        </w:rPr>
        <w:t>mix grass, leaves and other farmyard waste with the dung and in time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All India Compost Conference;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“Compost Manure”, 21-12-1947.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converted into very good manure. The Conference also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resolutions but the substance was that we should all work hard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and grow four maunds where only one maund grew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Mirabehn has left today. She lives in Rishikesh near Hardwar.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intends to carry on this work there. I thought I would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this so that you can make what use you can of the information.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222-6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DEV PRAKASH NAYYAR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5 a. m., December 20, </w:t>
      </w:r>
      <w:r>
        <w:rPr>
          <w:rFonts w:ascii="Times" w:hAnsi="Times" w:eastAsia="Times"/>
          <w:b w:val="0"/>
          <w:i w:val="0"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Yesterday I wrote a letter to you which will have reached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worry about Chand. Her mother’s brother met me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read “The Call of the Hour” yesterday. I have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now. The ideas are good. The last portion requires more thought.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no effort to revise it; that would require more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where can I have it? It is not easy to form an association. First,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matter with a few people, then proceed further. Anyway,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you to consider what the atmosphere prevailing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demands.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you must consult Mahesh. If he disapproves you may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idea. There is no harm in printing it as an essay after it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trimmed.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with the letter to you yesterday were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>Hunar and also my letter to him.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what you have written in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Sushila. I cannot imagine stopping any work that is being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name. I have not given up either Noakhali or Calcutta or Bihar. </w:t>
      </w:r>
      <w:r>
        <w:rPr>
          <w:rFonts w:ascii="Times" w:hAnsi="Times" w:eastAsia="Times"/>
          <w:b w:val="0"/>
          <w:i w:val="0"/>
          <w:color w:val="000000"/>
          <w:sz w:val="22"/>
        </w:rPr>
        <w:t>In any of these three places, as here, I have only to do or die.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Bihar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1947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an old man; and maybe the country is experiencing,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sense, the surge of freedom. I do not see the joy of it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face. It may be that since I myself feel no joy my eyes cannot see 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 jaundiced person see only yellow? If everybody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dharma our condition would immediately improve.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</w:t>
      </w:r>
      <w:r>
        <w:rPr>
          <w:rFonts w:ascii="Times" w:hAnsi="Times" w:eastAsia="Times"/>
          <w:b w:val="0"/>
          <w:i/>
          <w:color w:val="000000"/>
          <w:sz w:val="22"/>
        </w:rPr>
        <w:t>atman’s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 and foe.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true that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 use for non-violence and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what worth are non-violence and truth today? Truth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of stone. It is a diamond more valuable than the Koh-i-noor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much more hard labour to mine.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engaged in demoniacal activity will find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experiment in truth.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139-40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grief that there has been rioting again in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of a minor nature, but still it is regrettable. If it is our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Muslims should leave India, we should say so clearly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declare that it will not be safe for Muslims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live in India. Or we should all tell them that rather than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off slowly in riots, it would be better for them to go. But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I see in it the doom of Hinduism and Sikhism. Likewise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doom of Islam if Pakistan decides that no Hindus and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live there. There are not very many Muslims left in India.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expelled a large number. They did not go voluntarily.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compelled to leave. I wish we could become brave and </w:t>
      </w:r>
      <w:r>
        <w:rPr>
          <w:rFonts w:ascii="Times" w:hAnsi="Times" w:eastAsia="Times"/>
          <w:b w:val="0"/>
          <w:i w:val="0"/>
          <w:color w:val="000000"/>
          <w:sz w:val="22"/>
        </w:rPr>
        <w:t>noble and courageous. It is only a coward who will say that a Muslim</w:t>
      </w:r>
    </w:p>
    <w:p>
      <w:pPr>
        <w:autoSpaceDN w:val="0"/>
        <w:autoSpaceDE w:val="0"/>
        <w:widowControl/>
        <w:spacing w:line="220" w:lineRule="exact" w:before="386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Bhagavadgita, VI. 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stay in India. Why can’t a Muslim stay in India? If he is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be reformed—not through violence but by persuasion.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come to this pass that Hindus and Sikhs should live in fear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and Muslims should live in fear in India? And yet we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tall claims that everyone can live in our country in peace. I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they must see that our promises are fulfilled.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army, the police and the officials have all to become good.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decently we can make progress. If not, the reins of power that </w:t>
      </w:r>
      <w:r>
        <w:rPr>
          <w:rFonts w:ascii="Times" w:hAnsi="Times" w:eastAsia="Times"/>
          <w:b w:val="0"/>
          <w:i w:val="0"/>
          <w:color w:val="000000"/>
          <w:sz w:val="22"/>
        </w:rPr>
        <w:t>have come into our hands will slip away.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told you all that happened at the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Sangh. The charkha is the pivot of the village industries.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does not ply in the seven lakh villages of India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cannot flourish. The charkha is the sun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village industries are the planets revolving around it. If the sun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extinct the planets cannot go on, for they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sun. For India the sun is the wheel which you can see enshrined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flag. It does not matter whether you see it as the Sudarshan Chakra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Krishna] or the Dharma Chakra of Ashoka. In my eyes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the spinning-wheel. If that charkha goes on in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other village industries will also go on. But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they go on, because if they decline the charkha also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decline. There are many villages around Delhi. The villages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things. Today all those things are not procurable.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know, although you should, that Delhi was full of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craftsmen. They have all left. Look at Panipat. There were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there, weaving blankets and making such other things.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trade is ruined. If Muslim craftsmen leave India it is India’s loss.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reason for our fighting in Kashmir? I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barbarous for the tribal raiders to have attacked Kashmir; we had to </w:t>
      </w:r>
      <w:r>
        <w:rPr>
          <w:rFonts w:ascii="Times" w:hAnsi="Times" w:eastAsia="Times"/>
          <w:b w:val="0"/>
          <w:i w:val="0"/>
          <w:color w:val="000000"/>
          <w:sz w:val="22"/>
        </w:rPr>
        <w:t>send an army to fight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told you that Mirabehn had taken up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compost-making and that the Government was helping her. We can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this work in our homes. We can collect human waste,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cow-dung and vegetable waste—which mix beautifully and turn out to </w:t>
      </w:r>
      <w:r>
        <w:rPr>
          <w:rFonts w:ascii="Times" w:hAnsi="Times" w:eastAsia="Times"/>
          <w:b w:val="0"/>
          <w:i w:val="0"/>
          <w:color w:val="000000"/>
          <w:sz w:val="22"/>
        </w:rPr>
        <w:t>be an excellent manure—smelling good.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 Village Industries and the Charkha Sangh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only if the masses take it up. All the four organizations,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Sangh, the Harijan Sevak Sangh, the Gramodyog Sangh </w:t>
      </w:r>
      <w:r>
        <w:rPr>
          <w:rFonts w:ascii="Times" w:hAnsi="Times" w:eastAsia="Times"/>
          <w:b w:val="0"/>
          <w:i w:val="0"/>
          <w:color w:val="000000"/>
          <w:sz w:val="22"/>
        </w:rPr>
        <w:t>and the Talimi Sangh had been formed for the masses, not for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rich. Everyone should co-operate in the work of these bodies.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true democracy to be established in India, we must all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furthering that work. It is only the people who can make a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work. The people provide the foundation on which alone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raise a structure of any height. But if we only continue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internecine strife we shall meet with the same fate as the Yadavas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Krishna, you will remember, belonged to the Yadava clan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strayed from the right path they took to drinking,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debauchery and fighting among themselves. The result was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with a sad end. If we want that India should avoid that fate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all take in hand the activities pursued by the four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>I have mentioned.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226-9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LAWS OF HEALTH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Brijlal Nehru, himself a faddist like me, has written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belauding the statement of the Minister of Health that “a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of our ill-health is due to our own fault” and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to his knowledge no governmental agency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removing this fault. He adds: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attention of our Health Minister has so far been confined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establishment of hospitals, sanatoria, clinics, dispensaries, etc., i.e., devices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treatment of disease; no institutions have been founded for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prevention of disease by bringing home to the people the need of correct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living and the methods of doing so.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then goes on to suggest that a separate branch be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 to the promotion of health as distinguished from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disease. This agency may be given the assistance of an advisory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both experts and laymen so that the experts may devise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schemes with the full knowledge of the requirements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limitations under which they have to live and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this fellow-faddist want a separate branch for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purpose? This was the fashion under the old regime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on piling expenditure on expenditure and deluded itself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gullible public that the greater the expense the greater the utility.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the Minister of Health require the doctors under her and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staff understand that their first care must be the attainment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preservation of the health of the public whom they are paid to </w:t>
      </w:r>
      <w:r>
        <w:rPr>
          <w:rFonts w:ascii="Times" w:hAnsi="Times" w:eastAsia="Times"/>
          <w:b w:val="0"/>
          <w:i w:val="0"/>
          <w:color w:val="000000"/>
          <w:sz w:val="22"/>
        </w:rPr>
        <w:t>serve.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a preliminary step the writer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have the production of a book on health laws and correct living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conditions prevailing in India. To carry weight with the public,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book must be brought out under the authority of the Health Ministry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Government of India.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duty of writing such a book may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entrusted to the Indian Medical Association, who should be required to produce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within a stated time. A transfer of emphasis from disease to health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teaching given in our medical colleges would in itself be most desirable.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the teaching of the laws of health should be obligatory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schools and colleges. If the treatise recommended by Shri Brijlal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is brought out, I hope the authors would be instructed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introduction of disease under the guise of preserving health such </w:t>
      </w:r>
      <w:r>
        <w:rPr>
          <w:rFonts w:ascii="Times" w:hAnsi="Times" w:eastAsia="Times"/>
          <w:b w:val="0"/>
          <w:i w:val="0"/>
          <w:color w:val="000000"/>
          <w:sz w:val="22"/>
        </w:rPr>
        <w:t>as the craze for various inoculations.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21,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70. COMPOST MANURE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All India Compost Conference was held in New Delhi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month to consider the question of compost development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widest scale possible. It was the conception of Shrimati Mirabehn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presided over by Dr. Rajendra Prasad. Sardar Datar Singh,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Acharya and other eminent men in the line took part in it.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resolutions were passed by it on schemes for towns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A subcommittee consisting of Shrimati Mirabehn,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Shivakumar Sharma, Dr. B. N. Lal and Dr. K. G. Joshi (with Dr. B. 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 as convener) was appointed to prepare a skeleton scheme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provinces. The resolutions emphasized the necessity of “the agricul-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tural utilization of town sewage, sullage and sludge, the utilization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by-products of the slaughter-house and other trade wastes (for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wool waste, mill waste, leather waste, etc.)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composting of other materials like waterhyacinth, cane-trash, press </w:t>
      </w:r>
      <w:r>
        <w:rPr>
          <w:rFonts w:ascii="Times" w:hAnsi="Times" w:eastAsia="Times"/>
          <w:b w:val="0"/>
          <w:i w:val="0"/>
          <w:color w:val="000000"/>
          <w:sz w:val="22"/>
        </w:rPr>
        <w:t>mud, forest leaves, etc.”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resolutions are good and useful if they do not remain</w:t>
      </w:r>
    </w:p>
    <w:p>
      <w:pPr>
        <w:autoSpaceDN w:val="0"/>
        <w:autoSpaceDE w:val="0"/>
        <w:widowControl/>
        <w:spacing w:line="220" w:lineRule="exact" w:before="36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Gujarati article on the same subject,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on paper. The chief thing is whether they would be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throughout India. To do so will tax the resources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Mirabehns. Given the willing co-operation of the masses of India,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can not only drive out shortage of food, but can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with more than enough. This organic manure ever enriches,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impoverishes the soil. The daily waste, judiciously composted,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returns to the soil in the form of golden manure causing a saving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rupees and increasing manifold, the total yield of grains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pulses. In addition, the judicious use of waste keeps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clean. And cleanliness is not only next to godliness, it </w:t>
      </w:r>
      <w:r>
        <w:rPr>
          <w:rFonts w:ascii="Times" w:hAnsi="Times" w:eastAsia="Times"/>
          <w:b w:val="0"/>
          <w:i w:val="0"/>
          <w:color w:val="000000"/>
          <w:sz w:val="22"/>
        </w:rPr>
        <w:t>promotes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21,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COMPOST MANURE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Manure may be described as of two kinds: chemical and </w:t>
      </w:r>
      <w:r>
        <w:rPr>
          <w:rFonts w:ascii="Times" w:hAnsi="Times" w:eastAsia="Times"/>
          <w:b w:val="0"/>
          <w:i w:val="0"/>
          <w:color w:val="000000"/>
          <w:sz w:val="22"/>
        </w:rPr>
        <w:t>organic. One might ask how manure could be organic?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“organic” is from English. Organic manure is made from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animal excreta mixed or not mixed with grass, leaves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things. We do not regard plants as lifeless but we do regard iron, </w:t>
      </w:r>
      <w:r>
        <w:rPr>
          <w:rFonts w:ascii="Times" w:hAnsi="Times" w:eastAsia="Times"/>
          <w:b w:val="0"/>
          <w:i w:val="0"/>
          <w:color w:val="000000"/>
          <w:sz w:val="22"/>
        </w:rPr>
        <w:t>etc., to be so. Manure formed from such mixture is called “compost”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English. I consider such manure as valuable as gold. It keeps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 ever fertile. It does not erode the soil and make it barren. It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chemical fertilizers destroy the humus of the soil as also bacteria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makes it necessary to keep the soil fallow after every few years of </w:t>
      </w:r>
      <w:r>
        <w:rPr>
          <w:rFonts w:ascii="Times" w:hAnsi="Times" w:eastAsia="Times"/>
          <w:b w:val="0"/>
          <w:i w:val="0"/>
          <w:color w:val="000000"/>
          <w:sz w:val="22"/>
        </w:rPr>
        <w:t>cultivation. Moreover organic manure prevents the breeding of pests.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Mirabehn’s inspiration and through her efforts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was called in Delhi this month to popularize such manure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people. It was presided over by Dr. Rajendra Prasad.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by Sardar Datar Singh, Dr. Acharya and others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 in this field. After three days of deliberation they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important resolutions. In these resolutions they have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what should be done in cities and in the seven lakh villages.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has suggested the method of mixing human and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excreta, garbage, rags and factory waste, in rural and urban areas. For </w:t>
      </w:r>
      <w:r>
        <w:rPr>
          <w:rFonts w:ascii="Times" w:hAnsi="Times" w:eastAsia="Times"/>
          <w:b w:val="0"/>
          <w:i w:val="0"/>
          <w:color w:val="000000"/>
          <w:sz w:val="22"/>
        </w:rPr>
        <w:t>this purpose a small sub-committee has been formed.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India will change if the resolutions do not remain </w:t>
      </w:r>
      <w:r>
        <w:rPr>
          <w:rFonts w:ascii="Times" w:hAnsi="Times" w:eastAsia="Times"/>
          <w:b w:val="0"/>
          <w:i w:val="0"/>
          <w:color w:val="000000"/>
          <w:sz w:val="22"/>
        </w:rPr>
        <w:t>on paper and crores of people put them into actual practice. We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then able to save golden manure worth crores of rupees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wasted because of our ignorance. The soil will become fertile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will get better crops than what we are getting. As a result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rid of famines, crores of people will get enough to eat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surplus can be exported.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our crops are in the same poor condition as our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animals. The fault is not of the soil but of the people. The worms </w:t>
      </w:r>
      <w:r>
        <w:rPr>
          <w:rFonts w:ascii="Times" w:hAnsi="Times" w:eastAsia="Times"/>
          <w:b w:val="0"/>
          <w:i w:val="0"/>
          <w:color w:val="000000"/>
          <w:sz w:val="22"/>
        </w:rPr>
        <w:t>of lethargy and ignorance are eating into 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undertaken by Mirabehn is of immense magnitude.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require thousands of Mirabehns. People should take up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zest and Government departments should be awake. Merely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will not be able to do the work which requires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>men. We should have an army of volunteers.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India so fortunate? Here India means both the parts.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southern part takes up the work one may be sure the northern part will </w:t>
      </w:r>
      <w:r>
        <w:rPr>
          <w:rFonts w:ascii="Times" w:hAnsi="Times" w:eastAsia="Times"/>
          <w:b w:val="0"/>
          <w:i w:val="0"/>
          <w:color w:val="000000"/>
          <w:sz w:val="22"/>
        </w:rPr>
        <w:t>also take it up.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21,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CHHAGANLAL JOSHI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CHHANGANLAL,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letter and the note you gave to Dr. Dinshaw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Jehangir. I like the note. It was good that you went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they are both noble, circumspect, patriotic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industrious. There is a letter from Jehangir informing me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seeing me next week.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that by God’s grace the atmosphere of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vitiated.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5-12-1947.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So you have found a place. You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congratulation. I deem it your good fortune that you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study under a man like Dr. Mangaldas Shah.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put out by his severity. You should welcome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from it. If someone wants to improve us and in so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corrects us, takes us to task in the presence of others,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rather than annoyed. More so when the person happens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teacher. If a doctor makes a mistake, the patient has to pay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it—at times with his life. One should therefore look for a teacher who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condone mistakes.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get rid of your tendency to worry. That the pain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feet should persist I don’t like. You must go to a doctor and find </w:t>
      </w:r>
      <w:r>
        <w:rPr>
          <w:rFonts w:ascii="Times" w:hAnsi="Times" w:eastAsia="Times"/>
          <w:b w:val="0"/>
          <w:i w:val="0"/>
          <w:color w:val="000000"/>
          <w:sz w:val="22"/>
        </w:rPr>
        <w:t>a cure for it. It will be a crime to be careless or lazy in this matter.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devote yourself to your studies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impatient. You must think of nothing else for the present. Ponder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 what you read. The student who is given to cramming is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a fool of the first water.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quite well. So is everyone else.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1947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long as saintliness is not of the heart, it is of no value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saintliness is hypocritical it will destroy itself. I am not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I shall have to be here. I must do or die. And since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to die I do pray to God that He may fulfil the wish. All of </w:t>
      </w:r>
      <w:r>
        <w:rPr>
          <w:rFonts w:ascii="Times" w:hAnsi="Times" w:eastAsia="Times"/>
          <w:b w:val="0"/>
          <w:i w:val="0"/>
          <w:color w:val="000000"/>
          <w:sz w:val="22"/>
        </w:rPr>
        <w:t>you too should make the same prayer.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Delhi, during day-time, many incidents, small and big, keep </w:t>
      </w:r>
      <w:r>
        <w:rPr>
          <w:rFonts w:ascii="Times" w:hAnsi="Times" w:eastAsia="Times"/>
          <w:b w:val="0"/>
          <w:i w:val="0"/>
          <w:color w:val="000000"/>
          <w:sz w:val="22"/>
        </w:rPr>
        <w:t>occurring. I have been and continue to be patient beyond measure. In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it will be as Rama commands me. Thus I dance as He pulls the </w:t>
      </w:r>
      <w:r>
        <w:rPr>
          <w:rFonts w:ascii="Times" w:hAnsi="Times" w:eastAsia="Times"/>
          <w:b w:val="0"/>
          <w:i w:val="0"/>
          <w:color w:val="000000"/>
          <w:sz w:val="22"/>
        </w:rPr>
        <w:t>strings. I am in His hands and so I am experiencing ineffable peace.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p. 145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NOTES</w:t>
      </w:r>
    </w:p>
    <w:p>
      <w:pPr>
        <w:autoSpaceDN w:val="0"/>
        <w:autoSpaceDE w:val="0"/>
        <w:widowControl/>
        <w:spacing w:line="294" w:lineRule="exact" w:before="1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ORTHY </w:t>
      </w:r>
      <w:r>
        <w:rPr>
          <w:rFonts w:ascii="Times" w:hAnsi="Times" w:eastAsia="Times"/>
          <w:b w:val="0"/>
          <w:i w:val="0"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XAMPLE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Dilkhush Divanji of Karadi fame reports the glorious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his post of one of his staunch workers. The late Valjibhai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nephew of Panchakaka, the famous farmer of Karadi, who took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no-tax campaign of Bardoli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never wavered. He refuses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till his land or to pay the tax. He rightly says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of his dream so long as we need the police to guard our homes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military to protect us from ourselves. The deceased left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lucrative job and purely from a patriotic motive became a weaver.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worthy of his uncle and died in harness. No man can wish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nobler death than Valjibhai’s. It is to be wished that the weavers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trained by him would multiply themselves. If India is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own, she needs thousands of weavers who will weave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 and expects every man and woman and child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years to spin good yarn daily for at least half an hour. Such is </w:t>
      </w:r>
      <w:r>
        <w:rPr>
          <w:rFonts w:ascii="Times" w:hAnsi="Times" w:eastAsia="Times"/>
          <w:b w:val="0"/>
          <w:i w:val="0"/>
          <w:color w:val="000000"/>
          <w:sz w:val="22"/>
        </w:rPr>
        <w:t>Divanji’s’ dream and Valjibhai died for its realization.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TOCK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ILLAGES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Vaikunth Lallubhai Mehta writes to say that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decontrol it is imperative that there should be sufficient grain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stocked in the hands, if possible of the village panchayats,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profiteering, but as an insurance against scarcity by whatever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induced. His original letter is in Gujarati which I have reproduced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in the Gujarati columns.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has been given the pith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I have always held that whatever may be said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cash payment of taxes, its introduction injured the nation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system of stocking grain in the villages was disturbed.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conservation of’ grain in the villages is needed for the reason already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mentioned. The condition always must be that the growers and dealers</w:t>
      </w:r>
    </w:p>
    <w:p>
      <w:pPr>
        <w:autoSpaceDN w:val="0"/>
        <w:autoSpaceDE w:val="0"/>
        <w:widowControl/>
        <w:spacing w:line="220" w:lineRule="exact" w:before="38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February to August 1928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greedy or unscrupulous. When this simple honesty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common, the consumer cannot be cheated.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high or low prices when a nation’s economics are put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basis and when all parties have an income commensurate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expenditure required for the necessaries of life.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OMNATH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Sundarlal has contributed to the Hindustani columns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reputed gates of Somnath. The curious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original. The main point made by the writer is that the 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taken away to Ghazni were never brought back as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stated. The gates were a fabrication and when the fraud was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 of the ‘gates’ never travelled beyond Agra.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Sundarlal is anxious that by an oversight the fabrication might not be </w:t>
      </w:r>
      <w:r>
        <w:rPr>
          <w:rFonts w:ascii="Times" w:hAnsi="Times" w:eastAsia="Times"/>
          <w:b w:val="0"/>
          <w:i w:val="0"/>
          <w:color w:val="000000"/>
          <w:sz w:val="22"/>
        </w:rPr>
        <w:t>used in the projected renovation of the famous temple.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22,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76. NEED FOR STORING GRAIN IN VILLAGES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Vaikunthbhai writes: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present trading system the grain produced in the villages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sent out. Therefore in many parts of the country the villages are left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no stocks of grain. As a result the poor have to face hardships and there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steep rise in prices during the monsoon. To save the poor from such a plight,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desirable that some grain should be stocked in villages under the care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Panch, </w:t>
      </w:r>
      <w:r>
        <w:rPr>
          <w:rFonts w:ascii="Times" w:hAnsi="Times" w:eastAsia="Times"/>
          <w:b w:val="0"/>
          <w:i w:val="0"/>
          <w:color w:val="000000"/>
          <w:sz w:val="18"/>
        </w:rPr>
        <w:t>and only the surplus should be sent out. With this end in view Shri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Achyut Rao Patwardhan and I had prepared a scheme four years ago. Shri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Kumarappa has also acknowledged the need for such a scheme in his plan.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scheme meets with your approval, under the present changed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 you may kindly recommend it to the Provincial Governments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villagers.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suggestion has something in it. Such stocks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the economic conditions of the country. Ever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collecting revenue in cash was introduced, the stocks of </w:t>
      </w:r>
      <w:r>
        <w:rPr>
          <w:rFonts w:ascii="Times" w:hAnsi="Times" w:eastAsia="Times"/>
          <w:b w:val="0"/>
          <w:i w:val="0"/>
          <w:color w:val="000000"/>
          <w:sz w:val="22"/>
        </w:rPr>
        <w:t>grain in the villages have diminished. I shall not go into the merits 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28-12-1947, under the title “Somnathka </w:t>
      </w:r>
      <w:r>
        <w:rPr>
          <w:rFonts w:ascii="Times" w:hAnsi="Times" w:eastAsia="Times"/>
          <w:b w:val="0"/>
          <w:i w:val="0"/>
          <w:color w:val="000000"/>
          <w:sz w:val="18"/>
        </w:rPr>
        <w:t>Mandir”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demerits of the cash revenue system; but I do believe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been saved from the present difficult situation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to stock grain in the villages. Now that the controls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removed no one will suffer any hardship if the grain is stocked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suggested by Vaikunthbhai and if the villagers and the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honest. If the farmers and the traders get a fair margin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there can be no high prices for the working class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cities. What really matters is that necessaries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within the reach of every one. There can then be no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high or low prices.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22,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77. TRIBUTE TO VALJIBHAI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indeed the world, has had few dedicated servants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Valjibhai. He has proved the truth of the saying: “As the tree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fruit, as the father, so the son.” Panchakaka’s pledge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parallel. We have not attained true swaraj yet. At present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quite far away. Why is it that we have only six or seven weavers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as Valjibhai? Can it be claimed that we have won swaraj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power of Karadi?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U./XXIII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PANDITJI,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Maulana Shaheed and some other Maulanas of Delhi came to Bapu yesterday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told him that recent happenings in Delhi had well-nigh driven the local Muslims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desperation. They wanted to be told definitely and authoritatively as to whether the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also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>28-12-1947.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really wanted to keep them in the Indian Union or would prefer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away. In the former case the Government’s declaration of policy would need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followed by suitable action. They suggested a joint meeting with you, the Sardar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Maulana Sahib in Bapu’s presence. Bapu has asked me to convey to you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be available for the purpose at any time that may suit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YARELAL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Sardar Patel’s Correspondence</w:t>
      </w:r>
      <w:r>
        <w:rPr>
          <w:rFonts w:ascii="Times" w:hAnsi="Times" w:eastAsia="Times"/>
          <w:b w:val="0"/>
          <w:i w:val="0"/>
          <w:color w:val="000000"/>
          <w:sz w:val="18"/>
        </w:rPr>
        <w:t>, Vol. IV, p. 410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DR. BANERJEE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22, 1947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BANERJEE,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Have I not said every [worthy] cause carries its own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blessings? The rest is superfluous.</w:t>
      </w:r>
    </w:p>
    <w:p>
      <w:pPr>
        <w:autoSpaceDN w:val="0"/>
        <w:autoSpaceDE w:val="0"/>
        <w:widowControl/>
        <w:spacing w:line="286" w:lineRule="exact" w:before="0" w:after="0"/>
        <w:ind w:left="5184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4670" w:val="left"/>
          <w:tab w:pos="5470" w:val="left"/>
        </w:tabs>
        <w:autoSpaceDE w:val="0"/>
        <w:widowControl/>
        <w:spacing w:line="278" w:lineRule="exact" w:before="356" w:after="0"/>
        <w:ind w:left="1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80. LETTER TO V. L. MEHTA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22, 1947</w:t>
      </w:r>
    </w:p>
    <w:p>
      <w:pPr>
        <w:autoSpaceDN w:val="0"/>
        <w:tabs>
          <w:tab w:pos="550" w:val="left"/>
          <w:tab w:pos="361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VAIKUNTH,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about Shamaldas.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portion regarding grain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4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AIKUNTH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ALLUBHAI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NDHERI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V. L. Mehta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along with Vallabhbhai Patel met Gandhiji on the evening of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“Need for Storing Grain in Villages”, 22-12-1947.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81. LETTER TO YASHWANTKUNWARBA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SISTER,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Highness the Maharaja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informed me that you were 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bed-ridden. I was grieved to hear it. May God give you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Keep repeating Ramanama. I believe it to be an unfailing </w:t>
      </w:r>
      <w:r>
        <w:rPr>
          <w:rFonts w:ascii="Times" w:hAnsi="Times" w:eastAsia="Times"/>
          <w:b w:val="0"/>
          <w:i w:val="0"/>
          <w:color w:val="000000"/>
          <w:sz w:val="22"/>
        </w:rPr>
        <w:t>remedy.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7745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KANU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1947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your letters that you are not only steadily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>your handwriting but are also becoming mature in your thinking.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Continue to grow in wisdom in the same way as you grow in age.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9524. Courtesy: Kanu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BACHU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BACHU,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don’t have time but since it is a Monday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much. If you have appendicitis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You will soon be all right after an operation. Don’t be afraid.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writing with a lead pencil, for the writing fades out. I hope Kumi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0" w:lineRule="exact" w:before="56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Rajmata of Kishangarh, who was suffering from cancer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Bhavnagar, addressee’s nephew, who carried this letter to the addressee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Ramdas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usually observed silence on Monday.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Kumi Adalaja, Harilal Gandhi’s wife’s sister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right. If Manu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returned tell her that I got her letter. It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call for an answer. I hope she has come back recovered.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>Baby is enjoying herself. Has she made any progress in reading?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Someone did mention to me that you were coming.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forget who it was. I was glad that we were going to meet.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all right that you stayed back. What needs to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is whether you can rest while you are there.</w:t>
      </w:r>
    </w:p>
    <w:p>
      <w:pPr>
        <w:autoSpaceDN w:val="0"/>
        <w:tabs>
          <w:tab w:pos="550" w:val="left"/>
          <w:tab w:pos="2730" w:val="left"/>
          <w:tab w:pos="48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I crushed my finger. I had a sharp shooting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gave me a reeling sensation. It was nothing to worry about.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 had gone to 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pain subsided in a minute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addressed the meeting. When I got out of the car Brijkishan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slammed the door without looking around and my finger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be there got crushed. I am no doubt careful but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person does meet with such accidents. Sumi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another girl and a boy. It is about Radhakrishna. Hope all </w:t>
      </w:r>
      <w:r>
        <w:rPr>
          <w:rFonts w:ascii="Times" w:hAnsi="Times" w:eastAsia="Times"/>
          <w:b w:val="0"/>
          <w:i w:val="0"/>
          <w:color w:val="000000"/>
          <w:sz w:val="22"/>
        </w:rPr>
        <w:t>of you are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SHARDA H. KOTAK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letters from you, one written with a lead pencil.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write with a lead pencil. Luckily Dada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 and this will</w:t>
      </w:r>
    </w:p>
    <w:p>
      <w:pPr>
        <w:autoSpaceDN w:val="0"/>
        <w:autoSpaceDE w:val="0"/>
        <w:widowControl/>
        <w:spacing w:line="220" w:lineRule="exact" w:before="48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Harilal Gandhi, married to Surendra Mashruwala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Constructive Works Committee on December 11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Sumitra,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Asar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with him. Do as he says. I shall have a talk with him in detail.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yours is there. Write to me from time to time. No one else </w:t>
      </w:r>
      <w:r>
        <w:rPr>
          <w:rFonts w:ascii="Times" w:hAnsi="Times" w:eastAsia="Times"/>
          <w:b w:val="0"/>
          <w:i w:val="0"/>
          <w:color w:val="000000"/>
          <w:sz w:val="22"/>
        </w:rPr>
        <w:t>need be consulted.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NOTE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also worth considering.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see no harm in it. Even as it is what is my word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now? And what is it to me whether my word has any worth left or not?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certainly going to say whatever I think is true. I do not find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 in the belief that a man can judge another man.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Almighty can judge us. All will be well with us if we are faithful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fear Him. Instead of bothering about what would please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concern ourselves with what would please God. Only then </w:t>
      </w:r>
      <w:r>
        <w:rPr>
          <w:rFonts w:ascii="Times" w:hAnsi="Times" w:eastAsia="Times"/>
          <w:b w:val="0"/>
          <w:i w:val="0"/>
          <w:color w:val="000000"/>
          <w:sz w:val="22"/>
        </w:rPr>
        <w:t>will our path become easy.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enough if, instead of worrying about other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affairs, you and I can do this? See, how badly you have caught a cold.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fever last night. You must take hot water. It does not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do anything else but if you learn to fulfil the duty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you can do much work for me. Your heart and mind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sound, but your hands and feet are weak. See what pass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because of lack of co-operation and how I am shouting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harmony. You should learn from it that however strong your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mind may be, if there is no strength in your hands and feet your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will stop. And are you going to let me down?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153-4</w:t>
      </w:r>
    </w:p>
    <w:p>
      <w:pPr>
        <w:autoSpaceDN w:val="0"/>
        <w:autoSpaceDE w:val="0"/>
        <w:widowControl/>
        <w:spacing w:line="220" w:lineRule="exact" w:before="11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 Gandhi had remarked that frequent reference to the same subject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Sundarlal and others would only irritate people and such utterances would </w:t>
      </w:r>
      <w:r>
        <w:rPr>
          <w:rFonts w:ascii="Times" w:hAnsi="Times" w:eastAsia="Times"/>
          <w:b w:val="0"/>
          <w:i w:val="0"/>
          <w:color w:val="000000"/>
          <w:sz w:val="18"/>
        </w:rPr>
        <w:t>become ineffective.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Sundarlal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KUNDANLAL FIRODIA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FIRODIA,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did you write to me in English?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Visapur. It will be desirable if we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names and addresses of girls. It is good that you have informed me.</w:t>
      </w:r>
    </w:p>
    <w:p>
      <w:pPr>
        <w:autoSpaceDN w:val="0"/>
        <w:autoSpaceDE w:val="0"/>
        <w:widowControl/>
        <w:spacing w:line="220" w:lineRule="exact" w:before="4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56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UNDANLAL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LRODIA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ODKOKERE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HMEDNAGAR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ROVINCE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7917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88.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22, </w:t>
      </w:r>
      <w:r>
        <w:rPr>
          <w:rFonts w:ascii="Times" w:hAnsi="Times" w:eastAsia="Times"/>
          <w:b w:val="0"/>
          <w:i w:val="0"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eight or ten miles from here, at Mehrauli, there is a shrine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Qutubuddin Bakhtiyar Chisti. Esteemed as second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shrine at Ajmer, it is visited every year not only by Muslims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non-Muslims too. Last September this shrine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 the wrath of Hindu mobs. The Muslims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vicinity of the shrine for the last 800 years had to leave their homes.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this sad episode to tell you that, though Muslims love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shrine, today no Muslim can be found anywhere near it. It is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Hindus, Sikhs, the officials and the Government to open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shrine again and wash off this stain on us. The same applies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shrines and religious places of Muslims in and around Delhi.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when both India and Pakistan must unequivocally declare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majorities in each country that they will not tolerate desecration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places, be they small or big. They should also undertake to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Gandhiji was observing silence, this was read out at the meeting.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repair the places damaged during riots.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have asked me whether, in view of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 in Karachi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members of the Muslim League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the Conference called by Maulana Azad in Lucknow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whether Muslims might participate in the Conference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 in Madras, and in any case what should be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adopted by the members of the Muslim League in India.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least doubt that if they receive a personal or public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attend the Conferences in Lucknow and Madras.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fearlessly and openly declare their views at these meetings.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have learnt anything from the 30 years of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they should not worry that they are in a minority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Union and that the majority in Pakistan can be of no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does not need belief in non-violence to see that a minority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small it may be has no reason to feel afraid for its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things it holds dear. If man could but know his Maker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he himself is a reflection of that Maker, no power on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away his self-respect. No one can take away my self-respect;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lose it. During my struggle against the mighty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Transvaal, a dear English friend of mine in Johannesburg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me, “I always like to be with a minority, for a minority as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commit mistakes, and even if it does it can be rectified.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is drunk with power and it is difficult to reform it.” If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the friend also meant one-sided armed might he was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from bitter experience how a handful of Englishmen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transformed themselves into a majority through force of arms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they dominated the whole of India. India lacked arms and,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arms had been there, we did not know how to use them.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regret that Hindus and Sikhs have not learnt a lesson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rule in our country. The Muslims of the Union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false pride in their majority in the East and the West. Today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rid of that burden. If they now see the virtues of being a minority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show the beauties of Islam in their own way. They must</w:t>
      </w:r>
    </w:p>
    <w:p>
      <w:pPr>
        <w:autoSpaceDN w:val="0"/>
        <w:autoSpaceDE w:val="0"/>
        <w:widowControl/>
        <w:spacing w:line="22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Council of the All-India Muslim League had passed a resolution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Karachi on December 15, bifurcating the Muslim League into two bodies —one for </w:t>
      </w:r>
      <w:r>
        <w:rPr>
          <w:rFonts w:ascii="Times" w:hAnsi="Times" w:eastAsia="Times"/>
          <w:b w:val="0"/>
          <w:i w:val="0"/>
          <w:color w:val="000000"/>
          <w:sz w:val="18"/>
        </w:rPr>
        <w:t>Pakistan and the other for India.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Indian Union Muslims’ Conference was scheduled to be held in Lucknow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December 27 and 28 under the presidentship of Abul Kalam Azad.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Assemblies, the Constituent Assembly and various Muslim organizations </w:t>
      </w:r>
      <w:r>
        <w:rPr>
          <w:rFonts w:ascii="Times" w:hAnsi="Times" w:eastAsia="Times"/>
          <w:b w:val="0"/>
          <w:i w:val="0"/>
          <w:color w:val="000000"/>
          <w:sz w:val="18"/>
        </w:rPr>
        <w:t>had been invited to attend it.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the best days of Islam were the days of the Prophet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Mohammed’s minority in Mecca. Christianity began to decline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Constantine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want to prolong the argument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emanates from my faith and if Muslim friends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this faith they are free to reject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 they should all be prepared to join the Congress.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not apply for entry into that body till they are sure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hearty welcome and equality of treatment. In principle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majority and minority so far as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The Congress follows no religion unless it be a religion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It treats men and women alike. It is a purely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in which Sikhs, Hindus, Muslims, Christians, Parsees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Jews are all equal. The Congress has not always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what it preached. This sometimes created an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Muslims that it was a caste Hindu organization.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this kind of tug of war goes on Muslims should keep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dignity. When the Congress wants their services they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Congress. Till then they can be servants of the Congress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servant of the Congress. Although I am not a four-anna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I have a voice in that organization, and that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1915 when I returned from South Africa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loyally serving the Congress. If every Muslim similarly serves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he will find that his services are similarly appreciated.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every Muslim is considered a supporter of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an enemy of the Congress. This has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result of the teachings of the League. Today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left any more for enmity. Four months are a very short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rid of the poison of communalism. It is the misfortune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that Hindus and Sikhs took this poison to be nectar and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the enemies of the Muslim League. In returning brickbat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brickbat they brought a stain to their name and put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category as Muslims. I appeal to the Muslim minority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themselves above this poisonous atmosphere,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that had been created concerning them and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live in India as her honourable citizens without any deceit </w:t>
      </w:r>
      <w:r>
        <w:rPr>
          <w:rFonts w:ascii="Times" w:hAnsi="Times" w:eastAsia="Times"/>
          <w:b w:val="0"/>
          <w:i w:val="0"/>
          <w:color w:val="000000"/>
          <w:sz w:val="22"/>
        </w:rPr>
        <w:t>and dissimulation.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consequence of partition is that the League cannot continue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Emperor of Rome (306 A. D. to 337 A. D.) who made Christianity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>religion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political organization. The Hindu Mahasabha, the Sikh Sabha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Parsee Sabha similarly cannot continue as political bodies.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well stay as religious bodies. Their task then will be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of society, to seareh for things of religious value and to act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Then the atmosphere will become free of poison and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will rival each other in doing good. They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amity for each other and they will help the Government.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ambitions can be realized through the Congress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are in the Congress or not. If the Congress thinks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are in the Congress it will become very narrow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 of service. Even today there are very few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If no other organization can rival the Congress it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been trying to represent the whole of India, because </w:t>
      </w:r>
      <w:r>
        <w:rPr>
          <w:rFonts w:ascii="Times" w:hAnsi="Times" w:eastAsia="Times"/>
          <w:b w:val="0"/>
          <w:i w:val="0"/>
          <w:color w:val="000000"/>
          <w:sz w:val="22"/>
        </w:rPr>
        <w:t>it has dedicated itself to the service of the poorest and the lowliest.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 pp. 229-32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SHARDA G. CHOKHAWALA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postcard. Why need we discuss today what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after twenty-five days? I understand your impatience.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happens in those days, I will agree with your view.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die, I should like to see you die with your head in my lap.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just now of such a thing happening. But how can you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do? The very thought is unbearable to me. You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resolve to live and make up your mind that, after leaving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sick-bed, you will give yourself up to the service of the country.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then, keep you alive if He needs your services; otherwise He will </w:t>
      </w:r>
      <w:r>
        <w:rPr>
          <w:rFonts w:ascii="Times" w:hAnsi="Times" w:eastAsia="Times"/>
          <w:b w:val="0"/>
          <w:i w:val="0"/>
          <w:color w:val="000000"/>
          <w:sz w:val="22"/>
        </w:rPr>
        <w:t>take you away. Where is the cause for worry in this?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Won’t you do this?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10081. Courtesy: Sharda G. Chokhawala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see your handwriting. I cannot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your being bed-ridden.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now that you are, do not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hurry to leave the bed. The man who survives a crisis will win his </w:t>
      </w:r>
      <w:r>
        <w:rPr>
          <w:rFonts w:ascii="Times" w:hAnsi="Times" w:eastAsia="Times"/>
          <w:b w:val="0"/>
          <w:i w:val="0"/>
          <w:color w:val="000000"/>
          <w:sz w:val="22"/>
        </w:rPr>
        <w:t>heart’s desire, as the saying is. Here you should substitute the phrase</w:t>
      </w:r>
      <w:r>
        <w:rPr>
          <w:rFonts w:ascii="Times" w:hAnsi="Times" w:eastAsia="Times"/>
          <w:b w:val="0"/>
          <w:i w:val="0"/>
          <w:color w:val="000000"/>
          <w:sz w:val="22"/>
        </w:rPr>
        <w:t>‘healthy man’ for “the man who survives a crisis”.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9148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VANAMALA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VANUDI,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symptoms you describe are to be observed in a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stroke. With proper care and the right diet, the patient does recover.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massage done by a masseur cannot benefit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 done by you can, that is, massage done with the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you possess. You do have strength, don’t you? Such massage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require much physical strength. It requires only some skill.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Haven’t you had experience of Dinshaw’s method of massaging?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motions, you may convey my view to the doctor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harm in administering a full enema when the bowels begin </w:t>
      </w:r>
      <w:r>
        <w:rPr>
          <w:rFonts w:ascii="Times" w:hAnsi="Times" w:eastAsia="Times"/>
          <w:b w:val="0"/>
          <w:i w:val="0"/>
          <w:color w:val="000000"/>
          <w:sz w:val="22"/>
        </w:rPr>
        <w:t>to move. I hope Mani is cheerful.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5799. Also C. W. 3022.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Desai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Narahari D. Parikh”, 13-12-1947.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AMRITLAL T. NANAVATI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1947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need you worry whether or not I give my blessings? Have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experience which you have? Even if I disapprove, you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believe to be a good thing, and even with my approval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do what you believe to be wrong. This is what I feel.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my blessings, therefore, does not arise.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unhesitatingly do what seems right to you.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10817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1947</w:t>
      </w:r>
    </w:p>
    <w:p>
      <w:pPr>
        <w:autoSpaceDN w:val="0"/>
        <w:autoSpaceDE w:val="0"/>
        <w:widowControl/>
        <w:spacing w:line="260" w:lineRule="exact" w:before="82" w:after="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stuck here for now. I have no doubt that the needful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 about the village industries. It is our misfortune,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I see no concerted effort in any undertaking.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complain if there is no unity; but what can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than that such disunity should engender personal animosities?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 the moment passing through a situation which cannot even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dreamt of. All the same I do not worry. My only prayer to God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situation is “one step is enough for me”. God will keep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He needs me. Why need I worry about it? Well, Suhrawardy is </w:t>
      </w:r>
      <w:r>
        <w:rPr>
          <w:rFonts w:ascii="Times" w:hAnsi="Times" w:eastAsia="Times"/>
          <w:b w:val="0"/>
          <w:i w:val="0"/>
          <w:color w:val="000000"/>
          <w:sz w:val="22"/>
        </w:rPr>
        <w:t>sitting opposite me, so only this much for today.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Chi. . . .</w:t>
      </w:r>
    </w:p>
    <w:p>
      <w:pPr>
        <w:autoSpaceDN w:val="0"/>
        <w:autoSpaceDE w:val="0"/>
        <w:widowControl/>
        <w:spacing w:line="294" w:lineRule="exact" w:before="586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 w:num="2" w:equalWidth="0">
            <w:col w:w="2428" w:space="0"/>
            <w:col w:w="407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98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.She will be well.</w:t>
      </w:r>
    </w:p>
    <w:p>
      <w:pPr>
        <w:sectPr>
          <w:type w:val="nextColumn"/>
          <w:pgSz w:w="9360" w:h="12960"/>
          <w:pgMar w:top="726" w:right="1412" w:bottom="478" w:left="1440" w:header="720" w:footer="720" w:gutter="0"/>
          <w:cols w:num="2" w:equalWidth="0">
            <w:col w:w="2428" w:space="0"/>
            <w:col w:w="407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p. 160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Hindustani Prachar Sabha, Wardha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suggests that since it is getting cold we should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prayer half an hour earlier, that is, at 5 p. m. I admit it is getting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pretty cold. Though the days will be getting longer minute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from now on, for today it is already the 23rd of December,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if all of you so wish we can begin the prayer at 5 p.m.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I shall deal with three points.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first. You saw that yesterday people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Bahawalpur. They are in great distress.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say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Sikhs there should be brought here for their lives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danger. Today two friends from Bahawalpur came to see 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if no steps were taken in this respect they would go and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front of the Governor-General’s house. I told them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could neither bring here the Hindus and Sikhs left behind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their safety. That besides the Governor-General had no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such as he derived from his Cabinet. He merely affixed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signature. If they thought that fasting before the residence of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or the Sardar would do any good they were equally mistaken.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saw the point and gave up the idea of fasting. Yesterday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silence and so could not say anything. The Nawab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Bahawalpur should permit all the Hindus and Sikhs to go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to. If he does not he will be failing in his duty.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 to you the things that have happened there under the very nose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Nawab. A large number of Hindus and Sikhs were tortured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killed. It is the Sikhs who built Bahawalpur. They are a brave people.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fight and cultivate land. They have been cultivating the land</w:t>
      </w:r>
    </w:p>
    <w:p>
      <w:pPr>
        <w:autoSpaceDN w:val="0"/>
        <w:autoSpaceDE w:val="0"/>
        <w:widowControl/>
        <w:spacing w:line="220" w:lineRule="exact" w:before="3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asked those who wanted the prayers to be held earlier to raise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hands. A large number of them raised their hands. It was, therefore, decided to hold the </w:t>
      </w:r>
      <w:r>
        <w:rPr>
          <w:rFonts w:ascii="Times" w:hAnsi="Times" w:eastAsia="Times"/>
          <w:b w:val="0"/>
          <w:i w:val="0"/>
          <w:color w:val="000000"/>
          <w:sz w:val="18"/>
        </w:rPr>
        <w:t>prayers at 5 p. 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carried placards reading “Save the 70,000 Hindus and Sikhs of </w:t>
      </w:r>
      <w:r>
        <w:rPr>
          <w:rFonts w:ascii="Times" w:hAnsi="Times" w:eastAsia="Times"/>
          <w:b w:val="0"/>
          <w:i w:val="0"/>
          <w:color w:val="000000"/>
          <w:sz w:val="18"/>
        </w:rPr>
        <w:t>Bahawalpur”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State of Bahawalpur, which had acceded to Pakistan on November 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seventy thousand Hindus and Sikhs were awaiting evacuation. It was reported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 authorities were not agreeing to their evacuation through the Military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Evacuation Organization. The Hindus and Sikhs concentrated in camps were without </w:t>
      </w:r>
      <w:r>
        <w:rPr>
          <w:rFonts w:ascii="Times" w:hAnsi="Times" w:eastAsia="Times"/>
          <w:b w:val="0"/>
          <w:i w:val="0"/>
          <w:color w:val="000000"/>
          <w:sz w:val="18"/>
        </w:rPr>
        <w:t>adequate food or clothing.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there; so have the Hindus. They have committed no crime. Their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is that they are Hindus or Sikhs. A large number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people were murdered and some ran away. When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Sikhs cannot live there in peace, what is the worth of anything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Nawab may say? I appeal to the Nawab that he should do his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Hindus and Sikhs cannot live there in honour he should arrange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leave or he should declare that none of the Hindus and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in Bahawalpur will be touched and that they can continue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Bahawalpur in peace. If they are starving, food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to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a report in today’s </w:t>
      </w:r>
      <w:r>
        <w:rPr>
          <w:rFonts w:ascii="Times" w:hAnsi="Times" w:eastAsia="Times"/>
          <w:b w:val="0"/>
          <w:i/>
          <w:color w:val="000000"/>
          <w:sz w:val="22"/>
        </w:rPr>
        <w:t>Statesman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refugee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camps in Lahore, the Muslims in the camps are living in insanitary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Epidemics like cholera and smallpox have broken 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who have escaped them are dying of cold and exposure.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people live under the open sky in this cold? They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and clothes and food. If these three things are not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face death. I do not know all that is happening there. 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 have been brought over from Sialkot who will clean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camps and remove nightsoil. The officials say that they are not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work. It is clear that the people there are in distress.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matter that they are in Pakistan? Why should human beings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degraded? It pains me. Those people who ran away from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our excesses were deprived of their hearths and homes.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familiar with the surroundings there and they have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hardships. But why can’t they keep themselves clean? I should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refugees, be they in India or in Pakistan, that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dependent on others for everything. They should not ask for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cook for them or to remove their night-soil. People who were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uprooted from their homes are in no position to make such demands.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It’s a privilege of the rich. They may employ ten when one is enough,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we. These are the symptoms of our degradation. The refugees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camps in Lahore should firmly and courageously declare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have scavengers from Sialkot, that they will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cleaning of their camps. The Pakistan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concerned should also make it clear to the refugees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have scavengers brought from Sialkot. They should at least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every human being can do. And if even then there are deaths,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a different matter. I have said it before, and I say it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refugees should conduct themselves with decency.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all that they can do and not become a burden on others.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here is something good that I want to tell you. I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that Pyarelal had come here. You know who Pyarelal is. He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He had been working in Noakhali for a long time.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others with him too. At the risk of their lives they gave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courage to the Hindus who felt insecure there. The Muslims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soon understood that they were their friends and servants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gone there not to promote violence but to promote amity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 two communities.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has some interesting news from Noakhali: A temple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demolished and occupied by Muslims. It became a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strife. Later when the Muslims expressed their desire to live in amity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Hindus, Pyarelal pointed out that the Hindus no longer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where they could go and worship. The Muslims thereupon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rebuilt the temple with their own labour and assured the Hindus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free to go to the temple and offer worship. Now they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The officials too co-operated. If everyone in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acted in this spirit the faces of the two countries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If we stick to our own religion and refrain from interfering </w:t>
      </w:r>
      <w:r>
        <w:rPr>
          <w:rFonts w:ascii="Times" w:hAnsi="Times" w:eastAsia="Times"/>
          <w:b w:val="0"/>
          <w:i w:val="0"/>
          <w:color w:val="000000"/>
          <w:sz w:val="22"/>
        </w:rPr>
        <w:t>with another’s, it will be a great thing.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236-8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ANAND T. HINGORANI</w:t>
      </w:r>
    </w:p>
    <w:p>
      <w:pPr>
        <w:autoSpaceDN w:val="0"/>
        <w:autoSpaceDE w:val="0"/>
        <w:widowControl/>
        <w:spacing w:line="244" w:lineRule="exact" w:before="128" w:after="0"/>
        <w:ind w:left="467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24, 1947</w:t>
      </w:r>
    </w:p>
    <w:p>
      <w:pPr>
        <w:autoSpaceDN w:val="0"/>
        <w:tabs>
          <w:tab w:pos="810" w:val="left"/>
        </w:tabs>
        <w:autoSpaceDE w:val="0"/>
        <w:widowControl/>
        <w:spacing w:line="278" w:lineRule="exact" w:before="46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I write this while drinking my hot water.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5 a. 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much troubled by your ear. If that is so,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and see what can be done about it. If you can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 of not hearing, then there is no need to go anywhere.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to know you can know with Gangi’s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assistance.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96. LETTER TO GANGI A. HINGORANI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writing this with great difficulty,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I would have to let your letter go unanswered.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facilities for your staying with me in Delhi.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staying at the house of a rich man. It is difficult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with me here. If I set up an ashram anywhere and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come. But such an opportunity is impossible in this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also that it is not your duty to leave Anand and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I feel that as long as Anand finds his deafness an affliction,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leave him. Also Anand cannot move about by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you learn by staying with me? I consider it wrong for </w:t>
      </w:r>
      <w:r>
        <w:rPr>
          <w:rFonts w:ascii="Times" w:hAnsi="Times" w:eastAsia="Times"/>
          <w:b w:val="0"/>
          <w:i w:val="0"/>
          <w:color w:val="000000"/>
          <w:sz w:val="22"/>
        </w:rPr>
        <w:t>people to imagine that they gain anything by staying with me.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DILKHUSH DIWANJI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DIWANJI,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in reply to my question. I am glad.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sizing is done with good speed it must still be taking up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understand doubling takes much less time and greatly </w:t>
      </w:r>
      <w:r>
        <w:rPr>
          <w:rFonts w:ascii="Times" w:hAnsi="Times" w:eastAsia="Times"/>
          <w:b w:val="0"/>
          <w:i w:val="0"/>
          <w:color w:val="000000"/>
          <w:sz w:val="22"/>
        </w:rPr>
        <w:t>facilitates the process of weaving. Please think over this.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98.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often receive Sikh visitors. I also read newspapers sometimes.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that I have proved an enemy of the Sikhs.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minded it much but for the fact that my word seemed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with the world outside India where it is believed that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its freedom through non-violent means. This had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before anywhere in the world. But a tree is known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fruit, and by no other means. For man is not God,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 thing from its results. The fruit of independence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today Hindus, Muslims and Sikhs have become one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>enemies.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admitted earlier I had been under the delusion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struggle was truly non-violent. God had rendered me blind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misled. Because the lame, the crippled, the coward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Lame, crippled and dumb I do not mean literally,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helps these and they are always non-violent. Even a child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before the world on the strength of non-violence. Prahlad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instance. We do not know whether Prahlad was a historical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To me he was more than a historical character, for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story. Prahlad’s father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commanded him not to utter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But Prahlad insisted that he would continue to utter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The image of 12-year-old Prahlad remains before my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say that those who are lame and crippled at heart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truly non-violent. So long as the light does not shine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no one can understand the beauty of non-violence.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during the struggle was passive resistance which simply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would not kill the British though in our hearts we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them. But we had not the power. When the millions took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it did bring about our freedom. The freedom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obtained is crippled freedom. It is only partial. I therefore laugh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see our Sikh brethren getting angry. In my eyes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between the Hindus and the Sikhs. I have read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Hiranyakashipu, the Demon-king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Granthsaheb.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chides me for not knowing anything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Granthsaheb.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I cannot understand the Sikhs and that if I did,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have written what I wrote about Guru Govind Singh.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many years ago and the mistake was not mine. But he still says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a friend. If I say that the Sikhs are taking to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gambling it does not mean that it applies to all or only to Sikhs.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too are a prey to these evils but Hindus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that the Sikhs have. The Sikhs should not use that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indiscriminately. They may wield the sword but only where they must.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sword should not fall where it ought not to fall. I am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the Sikhs when I say that anyone who commits crimes or is </w:t>
      </w:r>
      <w:r>
        <w:rPr>
          <w:rFonts w:ascii="Times" w:hAnsi="Times" w:eastAsia="Times"/>
          <w:b w:val="0"/>
          <w:i w:val="0"/>
          <w:color w:val="000000"/>
          <w:sz w:val="22"/>
        </w:rPr>
        <w:t>guilty of bad conduct sins before God. He degrades his religion.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24th. Tomorrow is Christmas. Christmas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what Diwali is to us. Really neither Diwali nor Christmas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occasion when we should indulge in revelry and lose our heads.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regard Christmas as an occasion for people to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drunkenness. Christmas reminds one of Jesus Christ. I offer greetings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Christians in India and abroad. May the New Year bring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and happiness. It has never been my wish that the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should mean the ruin of the Christians here or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Hindus or Muslims or Sikhs. For a Christian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Hindu or a Muslim is a fate worse than death.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a Christian should become a better Christian, a Muslim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Muslim and a Sikh a better Sikh. I want that all the Christians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outside India should become free in the true sense.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self-restraint and pursue the path of sacrifice and martyrdom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by Jesus Christ. Let them be free and increase the area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in the world. I see from the papers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proposes to stop the grants made to them. The money they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America and England will also stop coming. It is feared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75% of the churches in India will have to be closed down.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does not prosper with the help of money. Most Christians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are poor people. What does it matter if the Government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stop? They should be glad that they will now be free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of pecuniary assistance. once a lot of money and presents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house of Hazarat Omar. This worried Omar and he told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that with all that wealth he was no longer certain if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retain his self-control and would not take to pleasure.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 does not need a building. The human body is the real church. </w:t>
      </w:r>
      <w:r>
        <w:rPr>
          <w:rFonts w:ascii="Times" w:hAnsi="Times" w:eastAsia="Times"/>
          <w:b w:val="0"/>
          <w:i w:val="0"/>
          <w:color w:val="000000"/>
          <w:sz w:val="22"/>
        </w:rPr>
        <w:t>It is there that God dwells. Then we have the sky for the roof and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for the floor. We can utter God’s name anywhere.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say that the Christians need not feel worried.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need assistance from the Government or anyone.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teachings of their religion. If they but persevere in the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sacrifice shown by Christ, no one can take their religion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236-8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HAMID-UD-DIN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HAMID-UD-DIN,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about Barwani. I have been doing what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the first telegram came. The local Muslims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staunch Hindus for their friends. I am also in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are working hard. Isn’t there exaggeration in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write? It happened in the case of Junagadh. My informants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well-placed Muslims. They had exaggerated matters to such an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last they had to publicly issue a correction and apologize.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bothered about it but at present such exaggeration gives rise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 of all Muslims. And this hurts me very much. I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sounding a note of caution to you. After all the Government officers </w:t>
      </w:r>
      <w:r>
        <w:rPr>
          <w:rFonts w:ascii="Times" w:hAnsi="Times" w:eastAsia="Times"/>
          <w:b w:val="0"/>
          <w:i w:val="0"/>
          <w:color w:val="000000"/>
          <w:sz w:val="22"/>
        </w:rPr>
        <w:t>have also taken some steps.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let me have whatever authoritative information you have.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1947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harm a person who is sustained by Ramanama.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this principle and so I have no physical illness. It is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of God that I am able to remain calm even though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conflagration all around. Had it not been for this I would have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by now. That is why I proclaim at the top of my voice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 as Rama wills. We are in this world to do our duty.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not a leaf moves without His command. And look at the pride of man;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believes he does everything. But God is magnanimous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laughs at this abysmal ignorance. Now you will all understand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am. You must all be well. What I write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me as I 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very clear about the language. In the same way I am clear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political questions. Let us see what God wills me to do.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165-6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1947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Slackness in khadi work will not do. We should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we slacken the more we shall fall behind. This fragile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had behind it sixty long years of work. It still remains unbroken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thanks to it we have reached our present position. Even now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if only we had plied the wheel more vigourously,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 would not have broken even as slightly as it has.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preserve what we have gained, then certainly we may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 snap. Fragile as this thread is, it has the strength to bind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India but the whole world. My purpose in labouring the point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this: If India is to live and live well there is no alternative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Otherwise your fall will be quick,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165-6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KRISHNADAS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KRISHNADAS,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December 20. Khadi Pratishthan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uncertified. To ask for money immediately does not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proper. I do not consider it right now to insert a condition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 in the written agreement. I do not remember now if I had </w:t>
      </w:r>
      <w:r>
        <w:rPr>
          <w:rFonts w:ascii="Times" w:hAnsi="Times" w:eastAsia="Times"/>
          <w:b w:val="0"/>
          <w:i w:val="0"/>
          <w:color w:val="000000"/>
          <w:sz w:val="22"/>
        </w:rPr>
        <w:t>said anything. If I did, surely my signature would be there.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a great difference between dealers in uncertified khadi </w:t>
      </w:r>
      <w:r>
        <w:rPr>
          <w:rFonts w:ascii="Times" w:hAnsi="Times" w:eastAsia="Times"/>
          <w:b w:val="0"/>
          <w:i w:val="0"/>
          <w:color w:val="000000"/>
          <w:sz w:val="22"/>
        </w:rPr>
        <w:t>and Khadi Pratishthan. Khadi Pratishthan was born for khadi and will</w:t>
      </w:r>
    </w:p>
    <w:p>
      <w:pPr>
        <w:autoSpaceDN w:val="0"/>
        <w:tabs>
          <w:tab w:pos="617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die for it. Other dealers carry on their business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They also practise dishonesty. Even so I shall send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on to Khadi Pratishthan and ask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those who deal with the Hindustani correspondence there</w:t>
      </w:r>
    </w:p>
    <w:p>
      <w:pPr>
        <w:autoSpaceDN w:val="0"/>
        <w:autoSpaceDE w:val="0"/>
        <w:widowControl/>
        <w:spacing w:line="240" w:lineRule="auto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familiar with Hindustani? In your letter </w:t>
      </w:r>
      <w:r>
        <w:drawing>
          <wp:inline xmlns:a="http://schemas.openxmlformats.org/drawingml/2006/main" xmlns:pic="http://schemas.openxmlformats.org/drawingml/2006/picture">
            <wp:extent cx="4572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two words </w:t>
      </w:r>
      <w:r>
        <w:rPr>
          <w:rFonts w:ascii="Times" w:hAnsi="Times" w:eastAsia="Times"/>
          <w:b w:val="0"/>
          <w:i w:val="0"/>
          <w:color w:val="000000"/>
          <w:sz w:val="22"/>
        </w:rPr>
        <w:t>but I have seen the expression used only as one word.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2739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HEMPRABHA DAS GUPTA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1947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HEMPRABHA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Krishnadas’s letter. Please let me know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feel that as the rules of the Sangh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stand Khadi Pratishthan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uncertified body. I enclose a copy of the letter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Krishnadas. I hope Babua is well and Didimoni too. Arun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perfectly fit. If he believes in nature cure, he may consult </w:t>
      </w:r>
      <w:r>
        <w:rPr>
          <w:rFonts w:ascii="Times" w:hAnsi="Times" w:eastAsia="Times"/>
          <w:b w:val="0"/>
          <w:i w:val="0"/>
          <w:color w:val="000000"/>
          <w:sz w:val="22"/>
        </w:rPr>
        <w:t>Kulranjan.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2740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all know something of what is happening in Kashmir. But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want to draw your attention to a proposal about Kashmir. It is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said and also reported in the newspapers that we should invite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someone to arbitrate between the Indian Union and Pakistan in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Written agreement, correspondence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Satis Chandra Das Gupta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 India Spinners’ Association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 over Kashmir. How can this be? How long can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go on? Instead of resulting in a settlement of the dispute,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merely introduce into it a third party. Can we not settle the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ourselves? There is a large preponderance of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Kashmir. Maybe they are more than 95% . Jammu does not have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Muslims. I do not know what is the percentage of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population but Jammu and Kashmir is one State.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partitioned. If we start the process of partitioning where is it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end? It is enough and more than enough that India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partitioned into two. If we partition Kashmir, why not other States?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nature of the dispute in Kashmir? It is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raiders are outsiders. They are aggressors and plunderers. But as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it looks as if it was not so. I get some Urdu newspapers.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Urdu a little myself and others also read them out to me.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bits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Zamindar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read out to me. I know the editor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Zamindar.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an unbridled tongue. He has issued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to all Muslims to muster for an assault on Kashmir.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heaped abuse on the Dogras and the Sikhs. He calls the raid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a jihad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there is always restraint about a jihad.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kind here. Do they want that Hindus, Sikhs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should perpetually remain divided? What is our duty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start cutting up the Hindus and Sikhs? As I have been telling </w:t>
      </w:r>
      <w:r>
        <w:rPr>
          <w:rFonts w:ascii="Times" w:hAnsi="Times" w:eastAsia="Times"/>
          <w:b w:val="0"/>
          <w:i w:val="0"/>
          <w:color w:val="000000"/>
          <w:sz w:val="22"/>
        </w:rPr>
        <w:t>you every day Hindus and Sikhs must not retaliate.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fact is that Pakistan has invaded Kashmir. Units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army have gone to Kashmir but not to invade Kashmir.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sent on the express invitation of the Maharaja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Sheikh Abdullah. Sheikh Abdullah is the real Maharaja of Kashmir.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their thousands are devoted to him. He is called the Lion </w:t>
      </w:r>
      <w:r>
        <w:rPr>
          <w:rFonts w:ascii="Times" w:hAnsi="Times" w:eastAsia="Times"/>
          <w:b w:val="0"/>
          <w:i w:val="0"/>
          <w:color w:val="000000"/>
          <w:sz w:val="22"/>
        </w:rPr>
        <w:t>of Kashmir.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always admit one’s mistakes. The Hindus and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Jammu or those who had gone there from outside killed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Maharaja of Kashmir is responsible for the happenings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State. It was not Sheikh Abdullah who was behind these murders.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in fact went to Jammu and tried to reason with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Sikhs. He tried to save the lives of Hindus, Muslims and Sikhs.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of Kashmir is a Dogra Rajput. Abuses have been heaped on </w:t>
      </w:r>
      <w:r>
        <w:rPr>
          <w:rFonts w:ascii="Times" w:hAnsi="Times" w:eastAsia="Times"/>
          <w:b w:val="0"/>
          <w:i w:val="0"/>
          <w:color w:val="000000"/>
          <w:sz w:val="22"/>
        </w:rPr>
        <w:t>him. If he has been at fault he can be removed. One can understand</w:t>
      </w:r>
    </w:p>
    <w:p>
      <w:pPr>
        <w:autoSpaceDN w:val="0"/>
        <w:autoSpaceDE w:val="0"/>
        <w:widowControl/>
        <w:spacing w:line="220" w:lineRule="exact" w:before="26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Maulana Zafar Ali Khan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Crusade or war waged for a holy cause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But what have the Muslims of Kashmir done? Why is jihad being </w:t>
      </w:r>
      <w:r>
        <w:rPr>
          <w:rFonts w:ascii="Times" w:hAnsi="Times" w:eastAsia="Times"/>
          <w:b w:val="0"/>
          <w:i w:val="0"/>
          <w:color w:val="000000"/>
          <w:sz w:val="22"/>
        </w:rPr>
        <w:t>carried on against them?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say to the Government of Pakistan in all humility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their claim to being the greatest Islamic power in the world is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make sure that every Hindu and every Sikh in Pakistan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justly treated. They should be protected. But Pakistan presents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picture. I shall advise Pakistan and India to sit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the matter. If the two are interested in the settlement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dispute, where is the need for an arbitrator? The Maharaja can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and let India and Pakistan deliberate over the matter. Sheikh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Abdullah will of course be there. If they want an arbitrator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 one from among themselves, but it should certainly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power. They may, if they so desire, persuade the Maharaja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down. After all he is a human being. A large number of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killed there and Muslim women have been dishonoured.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the Maharaja and his Prime Minister. And I told him what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say. The Maharaja should clearly say that he is no longer the Ruler,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Muslims of Kashmir who are the real rulers and they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like. After the Maharaja and his Prime Minister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only Sheikh Abdullah remains. He can form an interim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restore law and order. The armies can be withdrawn.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two countries arrive at a settlement on these lines it will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both. It is not that India had invaded a Muslim State or had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help the Maharaja. Our Government is for the people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interest of the people that we enter into negotiations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Princes. The Congress Government can take no other course.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a couplet in an Urdu magazine today. It hurt me.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words but the substance is this: “Today Somnath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tongue of everyone. If the temple is renovated it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avenged. A new Ghazni must come from Ghazni to avenge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Junagadh.” It is painful to think that such a 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from the pen of a Muslim. I have said that I must do or die;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that I shall either bring about Hindu-Muslim amity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my life. This sort of thing cannot affect my resolve.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evil for evil. I can only return good for evil. I tell you all this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not be taken in by such things. You must not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 that Ghaznavi did. Muslims should realize and admit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 perpetrated under the Islamic rule. The Hindu and Sikh rulers </w:t>
      </w:r>
      <w:r>
        <w:rPr>
          <w:rFonts w:ascii="Times" w:hAnsi="Times" w:eastAsia="Times"/>
          <w:b w:val="0"/>
          <w:i w:val="0"/>
          <w:color w:val="000000"/>
          <w:sz w:val="22"/>
        </w:rPr>
        <w:t>of Kashmir and Patiala, etc., should also admit the excesses committed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States. There is nothing to be ashamed of in confessing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sins, it only lightens one’s guilt. If Muslims in the Indian Union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 that a Ghaznavi must come to avenge them and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Hindus, who is going to tolerate this? If this mischievous couplet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been published in an important magazine I would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mentioned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239-41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NIRANJAN SINGH GILL</w:t>
      </w:r>
    </w:p>
    <w:p>
      <w:pPr>
        <w:autoSpaceDN w:val="0"/>
        <w:autoSpaceDE w:val="0"/>
        <w:widowControl/>
        <w:spacing w:line="294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25, 1947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You did well in writing to me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 Continue doing work of service in this 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great thing if the Deshseva Sena can be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non-violent.</w:t>
      </w:r>
    </w:p>
    <w:p>
      <w:pPr>
        <w:autoSpaceDN w:val="0"/>
        <w:autoSpaceDE w:val="0"/>
        <w:widowControl/>
        <w:spacing w:line="240" w:lineRule="exact" w:before="1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7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G. V. MAVALANKAR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1947</w:t>
      </w:r>
    </w:p>
    <w:p>
      <w:pPr>
        <w:autoSpaceDN w:val="0"/>
        <w:autoSpaceDE w:val="0"/>
        <w:widowControl/>
        <w:spacing w:line="260" w:lineRule="exact" w:before="1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your letter and the report of our conversation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me just now (at a quarter to five in the morning).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great pains over the report. I think the subject did not deserve so</w:t>
      </w:r>
    </w:p>
    <w:p>
      <w:pPr>
        <w:autoSpaceDN w:val="0"/>
        <w:autoSpaceDE w:val="0"/>
        <w:widowControl/>
        <w:spacing w:line="220" w:lineRule="exact" w:before="6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couplet appeared under the title “Mahmud Ghaznavi”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Aligarh Urdu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Magazine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from the Aligarh University. When the attention of Nawab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Mohammad Ismail Khan, the Vice-Chancellor, was drawn to it, he sent a letter </w:t>
      </w:r>
      <w:r>
        <w:rPr>
          <w:rFonts w:ascii="Times" w:hAnsi="Times" w:eastAsia="Times"/>
          <w:b w:val="0"/>
          <w:i w:val="0"/>
          <w:color w:val="000000"/>
          <w:sz w:val="18"/>
        </w:rPr>
        <w:t>expressing regret for the oversight.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written on the addressees note of December 25, 1947.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endeavour to establish a regional university in Gujarat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a controversial subject. Gandhiji’s article “Navin Vidyapitho”, which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 of the interpretation that he was opposed to the proposed university in Gujarat,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being quoted against it. The addressee, therefore, had a frank talk on the subject </w:t>
      </w:r>
      <w:r>
        <w:rPr>
          <w:rFonts w:ascii="Times" w:hAnsi="Times" w:eastAsia="Times"/>
          <w:b w:val="0"/>
          <w:i w:val="0"/>
          <w:color w:val="000000"/>
          <w:sz w:val="18"/>
        </w:rPr>
        <w:t>with Gandhiji on December 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article,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“Of New Universities”, 25-10-1947.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labour. You have, of course, summarized my views quite well.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feel at all like adding to or removing anything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summary.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one new fact from you, namely, that Gujarat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linguistic region now left without a regional university. I must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fact weakens my case. Even so, I do wish that this last regional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to be established would help in the progress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civilization, which means the civilization of the country’s villages.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if you wish, describe this desire as a form of greed or ignorant </w:t>
      </w:r>
      <w:r>
        <w:rPr>
          <w:rFonts w:ascii="Times" w:hAnsi="Times" w:eastAsia="Times"/>
          <w:b w:val="0"/>
          <w:i w:val="0"/>
          <w:color w:val="000000"/>
          <w:sz w:val="22"/>
        </w:rPr>
        <w:t>attachment on my part.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believe that, if the people loved the country as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their respective regions, we should be able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establishment of linguistic provinces in a few months.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prove that your fear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prove groundless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dream will be realized. We should exert ourselves to the utmost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end. My regret is that I am not in a position just now to join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effort. I will, therefore, rest content with writing an occasional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on the subject or addressing such a letter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good health.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Sansmarano, </w:t>
      </w:r>
      <w:r>
        <w:rPr>
          <w:rFonts w:ascii="Times" w:hAnsi="Times" w:eastAsia="Times"/>
          <w:b w:val="0"/>
          <w:i w:val="0"/>
          <w:color w:val="000000"/>
          <w:sz w:val="18"/>
        </w:rPr>
        <w:t>pp. 205-6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and also sorry to announce that we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our prayer here tomorrow. Instead I shall be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Sambhal, where a village panchayat has been formed. It is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because of my visit a large number of people will gather there.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the prayer there. I have never been to that village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the distance is about 11 miles, maybe a mile less or more.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of course have our prayer the day after tomorrow.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Gandhiji accepted the principle of universities being based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regional languages, he maintained that the linguistic redistribution of provinces </w:t>
      </w:r>
      <w:r>
        <w:rPr>
          <w:rFonts w:ascii="Times" w:hAnsi="Times" w:eastAsia="Times"/>
          <w:b w:val="0"/>
          <w:i w:val="0"/>
          <w:color w:val="000000"/>
          <w:sz w:val="18"/>
        </w:rPr>
        <w:t>should first be accomplished.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Namely, that the linguistic redistribution of provinces might take years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wish to tell you about the Tibbia College. Both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 students joined it for studying Ayurveda which was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Later, courses in Yunani, allopathy and homoeopathy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added. Hakim Ajmalkhan was the founder of the college.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leader of Delhi. Today we have made ourselves enemies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It was not so when we thought of starting this college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irrespective of communal considerations could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medicine. All contributed freely. Among the donors were Hindu Rajas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 Nawabs. The late Dr. Ansari worked hard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a success. It was under the management of a Trust which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board Hindus and Muslims. Today some Hindu friends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asked what would happen to the college now. They said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continue it under the present circumstances. Funds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come. It would be a matter of grief and shame if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institution had to close down. I am trying my best to avoid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calamity. The college is situated in Karol Bagh. But Muslim boys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anywhere near it. We have driven out Muslims from Panipat.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a moot question where they will be able to live.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for us. It seems that we are doing our best to ruin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when we try to ruin others we ruin ourselves. This is the rule of </w:t>
      </w:r>
      <w:r>
        <w:rPr>
          <w:rFonts w:ascii="Times" w:hAnsi="Times" w:eastAsia="Times"/>
          <w:b w:val="0"/>
          <w:i w:val="0"/>
          <w:color w:val="000000"/>
          <w:sz w:val="22"/>
        </w:rPr>
        <w:t>life.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matter I wish to speak about is that of abducted girls.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on the matter once.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must speak again and again, for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will the people understand. It is not a question of a mere ten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girls. The number could be in hundreds or even thousands.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knows. Where are all those girls? Muslims have abducted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Sikh girls. We want to recover them. In Lahore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Muslim and Sikh women met and decided to have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abducted girls recovered and restored to their homes. They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Muslim girls carried away by Hindus and Sikhs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returned. I have received a long list of girls abducted from Patiala.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come from very well-to-do Muslim families.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recovered it will not be difficult for them to be returned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parents. As regards Hindu girls it is still doubtful whether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their families. This is very bad. If a girl has lost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or husband it is not her fault. And yet Hindu society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such a girl with respect any more. The mistake is ours,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girl’s. Even if the girl has been forced into marriage by a Muslim, </w:t>
      </w:r>
      <w:r>
        <w:rPr>
          <w:rFonts w:ascii="Times" w:hAnsi="Times" w:eastAsia="Times"/>
          <w:b w:val="0"/>
          <w:i w:val="0"/>
          <w:color w:val="000000"/>
          <w:sz w:val="22"/>
        </w:rPr>
        <w:t>even if she has been violated, I would still take her back with respect. I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7-12-1947.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4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that a single Hindu or Sikh should take up the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a girl has been abducted by a Muslim she is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to society. We should not hate her. We should sympathize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and take pity on her. If a girl is a Sikh, in my eyes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a Sikh, if a Hindu, she remains a Hindu. If my daughter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violated by a rascal and made pregnant, must I cast her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away? Nor can I take the position that the child so born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by faith. Its faith can only be the faith of the mother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bore it. After the child grows up he or she will be free to take up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Today we are in such an unfortunate situation that some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do not want to come back, for they know that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they will only face disgrace and humiliation. The parents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to go away, so will the husbands. I have suggested that a 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home should be established for such girls which should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their food and shelter and education,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stand on their own feet. These girls are innocent. The culprits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those—be they Hindus or Muslims or Sikhs—who have abducted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Let the Hindus and Sikhs who have abducted Muslim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them. Let the Muslims who have abducted Hindu and Sikh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them. And let them confess publicly that they are guilty.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 I have received makes me tremble. What has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Kashmir? A large number of Muslims have been slaughtered.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slaughtered and young girls have been abducted.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can reach those guilty of this outrage, I shall ask them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girls. I am told that several hundred Hindu and Sikh girls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been carried away. I am also told that a certain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in his house a large number of Hindu and Sikh girls.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abducted them are reported to have said that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to harm or dishonour these girls in any way but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return them so long as the abducted Muslim girls are not returned.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a wicked bargain. We should not act in such a way.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behave like decent men. We must return all the abducted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preconditions. If we want to retain our freedom we must </w:t>
      </w:r>
      <w:r>
        <w:rPr>
          <w:rFonts w:ascii="Times" w:hAnsi="Times" w:eastAsia="Times"/>
          <w:b w:val="0"/>
          <w:i w:val="0"/>
          <w:color w:val="000000"/>
          <w:sz w:val="22"/>
        </w:rPr>
        <w:t>learn decency of conduct.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241-3</w:t>
      </w:r>
    </w:p>
    <w:p>
      <w:pPr>
        <w:autoSpaceDN w:val="0"/>
        <w:autoSpaceDE w:val="0"/>
        <w:widowControl/>
        <w:spacing w:line="240" w:lineRule="exact" w:before="1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Muslim saint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RATHINDRA NATH TAGORE</w:t>
      </w:r>
    </w:p>
    <w:p>
      <w:pPr>
        <w:autoSpaceDN w:val="0"/>
        <w:autoSpaceDE w:val="0"/>
        <w:widowControl/>
        <w:spacing w:line="266" w:lineRule="exact" w:before="12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RATHINDRA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after the morning prayer I see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about the notation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Janagana </w:t>
      </w:r>
      <w:r>
        <w:rPr>
          <w:rFonts w:ascii="Times" w:hAnsi="Times" w:eastAsia="Times"/>
          <w:b w:val="0"/>
          <w:i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know that though I talk about notations, my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language of notation is deplorable. An ignorant man, if he is </w:t>
      </w:r>
      <w:r>
        <w:rPr>
          <w:rFonts w:ascii="Times" w:hAnsi="Times" w:eastAsia="Times"/>
          <w:b w:val="0"/>
          <w:i w:val="0"/>
          <w:color w:val="000000"/>
          <w:sz w:val="22"/>
        </w:rPr>
        <w:t>truthful, can derive joy by proxy.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course, wherever I am, Santiniketan is always in my heart.</w:t>
      </w:r>
    </w:p>
    <w:p>
      <w:pPr>
        <w:autoSpaceDN w:val="0"/>
        <w:autoSpaceDE w:val="0"/>
        <w:widowControl/>
        <w:spacing w:line="220" w:lineRule="exact" w:before="8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2293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B. G. KHER</w:t>
      </w:r>
    </w:p>
    <w:p>
      <w:pPr>
        <w:autoSpaceDN w:val="0"/>
        <w:autoSpaceDE w:val="0"/>
        <w:widowControl/>
        <w:spacing w:line="270" w:lineRule="exact" w:before="10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KHER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bearer of this note, Sevakram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silent worker of Sind,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possesses qualities worthy of his name. He serves the Harijans.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accommodate all the Harijans from Sind in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>Presidency. Please do so as far as possible.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Rabindranath Tagore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Vandemataram,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song from Bankimchandra Chatterjee’s novel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Anand Math,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most popular patriotic songs during the freedom struggle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Jana-gana-mana,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song by Rabindranath Tagore, which was adopted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anthem of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(1888-1957); Chief Minister, Bombay, 1937-39 and 1946-52; Member,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Assembly; India’s High Commissioner in Britain, 1952-54; Chairman,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 Language Commission, 1955; Chairman, Gandhi Smarak Nidhi, 1956-57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Literally, ‘Rama in the form of a servant’. The worker later became Chairman </w:t>
      </w:r>
      <w:r>
        <w:rPr>
          <w:rFonts w:ascii="Times" w:hAnsi="Times" w:eastAsia="Times"/>
          <w:b w:val="0"/>
          <w:i w:val="0"/>
          <w:color w:val="000000"/>
          <w:sz w:val="18"/>
        </w:rPr>
        <w:t>of the Servants of the People Society.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26" w:right="138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110.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Sevakram who will bring this note is a dedicated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All Harijans in Sind should be brought to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rehabilitated in the Bombay State, Saurashtra, Kutch, Gujarat, Udaipur,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Jodhpur and other places. The Sardar should do all he can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145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KHANDUBHAI DESAI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1947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KHANDUBHAI,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bearer of this note, Sevakram, will recount to you the 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Harijans of Sind. Try to accommodate as many of them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 the mills. I believe that Sevakram is first-class worker.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make whatever use you wish this note.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5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112. LETTER TO SURYAKANT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SURYAKANT,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can never ask you to give up truth; never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up obedience to your parents. Go on serving people.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Pyarelal Papers the letter is found among those of this date. The book,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has “29”.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preceding and the following items.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113.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AMBHAL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special pleasure to hold a prayer meeting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You should not thank me or give me an address of welcome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garland me. Prayer is our dharma. We pray when we get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We should pray regularly morning and evening.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at 5, or earlier in winter, we can have congregational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utter God’s name when we stand or sleep or eat. We must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God when at work. We should not give ourselves to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pursuits. We must pursue the path of service. I have too little time now </w:t>
      </w:r>
      <w:r>
        <w:rPr>
          <w:rFonts w:ascii="Times" w:hAnsi="Times" w:eastAsia="Times"/>
          <w:b w:val="0"/>
          <w:i w:val="0"/>
          <w:color w:val="000000"/>
          <w:sz w:val="22"/>
        </w:rPr>
        <w:t>to explain to you the whole significance of prayer.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as I have told you, I want no addresses of welcome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garlands, still since you have given me these I thank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You speak in your address of the greatness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But if our conduct is not in conformity with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talking of them is hypocritical. I do not like this.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came to India from South Africa I had been travelling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I have traversed India many times and seen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People talk of truth and non-violence but they do not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They think in one way, speak in another and act in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way. It is a matter of shame for us that in India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Sikhs should be slaughtering one another. Mercifully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no riots here in and around your village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Muslims here is small and they can do no harm. If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behave as enemies of one another, let us at any rate stop talking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Let us be truthful to this extent. We have not become free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slaughter one another. Freedom means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do what is good. We have become free to do good,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evil. We never pray to God to let us utter falsehoods. If we do that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be surrender to Satan.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thing you have formed a panchayat. But if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function properly and is a panchayat only in name, it will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In former times there used to be real panchayats in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Even I have not seen them. But travellers from China and </w:t>
      </w:r>
      <w:r>
        <w:rPr>
          <w:rFonts w:ascii="Times" w:hAnsi="Times" w:eastAsia="Times"/>
          <w:b w:val="0"/>
          <w:i w:val="0"/>
          <w:color w:val="000000"/>
          <w:sz w:val="22"/>
        </w:rPr>
        <w:t>Greece have reported about them. These travellers were not paid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They were not even invited. They came on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great hardships. They came in order to gain knowledge.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write that there were at the time no thefts anywhere in India;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no locks on the doors. All this was not what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years ago. Our history does not go back to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>years.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 there were four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these have grown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number. It becomes meaningless to call them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responsibility you have assumed in forming a panchayat.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 yield so little milk that many people say that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slaughtered. Muslims no doubt slaughter cows. But no 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slaughters as many cows as the Hindus do. Hindus do not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cows well. They do not know how to look after them.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to slowly killing the cows. It is much better to kill them all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once. We worship cows and yet treat them most cruelly. I shall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panchayat has done something if at the end of the year the cows </w:t>
      </w:r>
      <w:r>
        <w:rPr>
          <w:rFonts w:ascii="Times" w:hAnsi="Times" w:eastAsia="Times"/>
          <w:b w:val="0"/>
          <w:i w:val="0"/>
          <w:color w:val="000000"/>
          <w:sz w:val="22"/>
        </w:rPr>
        <w:t>that today give three seers of milk give six.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you should produce twice the present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foodgrain. You can do so by giving to the land the nourishment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needs. Mirabehn had called a conference which was attended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people. They came to the conclusion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cow-dung, human faeces and vegetable-waste available in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turned into rich manure. It requires not expenditure but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labour and it increases the fertility of the soil.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80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how clean you keep your village.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paramount duty to make yourselves strong. You must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clean externally and internally. Your village should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dirt and dung in every way. And it should be free from foul smells.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follow the rules of sanitation.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need a cinema here? Instead of this,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various plays and stage dramas known to us. The cinema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only make you spend money. Then you will also learn to gamble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fall into other evil habits. Those addicted to alcohol,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ganja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</w:p>
    <w:p>
      <w:pPr>
        <w:autoSpaceDN w:val="0"/>
        <w:autoSpaceDE w:val="0"/>
        <w:widowControl/>
        <w:spacing w:line="272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bhang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these addictions. Then I shall feel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Panchayat has done some good work. Then people will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>Delhi to see your village. You must forget untouchability. If you will</w:t>
      </w:r>
    </w:p>
    <w:p>
      <w:pPr>
        <w:autoSpaceDN w:val="0"/>
        <w:autoSpaceDE w:val="0"/>
        <w:widowControl/>
        <w:spacing w:line="220" w:lineRule="exact" w:before="2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Viz.,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Brahmin, Kshatriya, Vaishya and Shudra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Hemp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Hemp flowers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realize that Hindus, Muslims, Sikhs and Parsis are all brothers you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show what free India means. May God give you the strength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accomplish all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do not clap your hands. What I have said is a part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prayer. I want your blessings and if you do all that I have told you,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have given me all I need.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Pracachan—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 pp. 243-6</w:t>
      </w:r>
    </w:p>
    <w:p>
      <w:pPr>
        <w:autoSpaceDN w:val="0"/>
        <w:autoSpaceDE w:val="0"/>
        <w:widowControl/>
        <w:spacing w:line="31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MESSAGE TO INDONESIA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28,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Success is at your door although the situation does not look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bright at present. India fought for 30 years without sympathy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outside.</w:t>
      </w:r>
    </w:p>
    <w:p>
      <w:pPr>
        <w:autoSpaceDN w:val="0"/>
        <w:autoSpaceDE w:val="0"/>
        <w:widowControl/>
        <w:spacing w:line="240" w:lineRule="exact" w:before="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advised Indonesia to take every opportunity to establish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closer relations with other Asian peoples.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also reported to have told an Indonesian Women’s League delegation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attending the All-India Women’s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Madras: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waver. Victory is in sight.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29-12-1947</w:t>
      </w:r>
    </w:p>
    <w:p>
      <w:pPr>
        <w:autoSpaceDN w:val="0"/>
        <w:autoSpaceDE w:val="0"/>
        <w:widowControl/>
        <w:spacing w:line="292" w:lineRule="exact" w:before="330" w:after="0"/>
        <w:ind w:left="160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115. LETTER TO VALJI G. DESAI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through your articles in the early hours of the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surprised to learn that I did not find even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publishing. The article about villages does not apply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A few selected paragraphs from it may be published.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does not appear to be much in the one about the fox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hare. It seems you have not seen Dacca. The stopping of races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effect in Calcutta. There can be no comparison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>Hiroshima and our conditions in regard to building new houses. You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given to a correspondent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Merdeka, </w:t>
      </w:r>
      <w:r>
        <w:rPr>
          <w:rFonts w:ascii="Times" w:hAnsi="Times" w:eastAsia="Times"/>
          <w:b w:val="0"/>
          <w:i w:val="0"/>
          <w:color w:val="000000"/>
          <w:sz w:val="18"/>
        </w:rPr>
        <w:t>a daily of the Batavia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Republic and appeared under the date-line “Batavia, December 28”.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December 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go deeper into the subjects on which you write.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7509. Courtesy: Valji G.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SHANTIKUMAR N. MORARJEE</w:t>
      </w:r>
    </w:p>
    <w:p>
      <w:pPr>
        <w:autoSpaceDN w:val="0"/>
        <w:autoSpaceDE w:val="0"/>
        <w:widowControl/>
        <w:spacing w:line="264" w:lineRule="exact" w:before="28" w:after="0"/>
        <w:ind w:left="467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28, 1947</w:t>
      </w:r>
    </w:p>
    <w:p>
      <w:pPr>
        <w:autoSpaceDN w:val="0"/>
        <w:tabs>
          <w:tab w:pos="550" w:val="left"/>
          <w:tab w:pos="149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SHANTIKUMAR,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it necessary to publish your letter after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Kumarappa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given.</w:t>
      </w:r>
    </w:p>
    <w:p>
      <w:pPr>
        <w:autoSpaceDN w:val="0"/>
        <w:tabs>
          <w:tab w:pos="550" w:val="left"/>
          <w:tab w:pos="2710" w:val="left"/>
          <w:tab w:pos="40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regarding Mahadev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be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suggested by you.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tabs>
          <w:tab w:pos="80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regard to the two parts about which you have sought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it is “yes”.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 W. 4741. Courtesy: Shantikumar N. </w:t>
      </w:r>
      <w:r>
        <w:rPr>
          <w:rFonts w:ascii="Times" w:hAnsi="Times" w:eastAsia="Times"/>
          <w:b w:val="0"/>
          <w:i w:val="0"/>
          <w:color w:val="000000"/>
          <w:sz w:val="18"/>
        </w:rPr>
        <w:t>Morarjee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ADDRESS TO CLOTH MERCHANTS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</w:p>
    <w:p>
      <w:pPr>
        <w:autoSpaceDN w:val="0"/>
        <w:autoSpaceDE w:val="0"/>
        <w:widowControl/>
        <w:spacing w:line="244" w:lineRule="exact" w:before="128" w:after="0"/>
        <w:ind w:left="4670" w:right="0" w:firstLine="1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28, 1947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BROTHERS,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be quiet you will be able to hear me.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only for one thing and that is to say a few words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controls. I feel that the control imposed on foodgrain is bad. It cannot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Reviewing the Government scheme for shipping, J. C. Kumarappa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article, “A Rudderless Shipping Programme”, wrote that the scheme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well-conceived and lacked proper thought and appreciation of organization.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that the question needed to be handled with care, deep thought and tact,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Government should take into confidence the various interests affected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industry, while drafting a workable scheme.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Mahadev Desai Memorial Trust. The addressee was one of the three </w:t>
      </w:r>
      <w:r>
        <w:rPr>
          <w:rFonts w:ascii="Times" w:hAnsi="Times" w:eastAsia="Times"/>
          <w:b w:val="0"/>
          <w:i w:val="0"/>
          <w:color w:val="000000"/>
          <w:sz w:val="18"/>
        </w:rPr>
        <w:t>Trustees nominated by 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article entitled “Mahadev Desai (Bombay) Memorial Trust”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9-5-1948.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convened by the Cloth and Yarn Merchants’ Association was </w:t>
      </w:r>
      <w:r>
        <w:rPr>
          <w:rFonts w:ascii="Times" w:hAnsi="Times" w:eastAsia="Times"/>
          <w:b w:val="0"/>
          <w:i w:val="0"/>
          <w:color w:val="000000"/>
          <w:sz w:val="18"/>
        </w:rPr>
        <w:t>held at the Hardinge Library in the afternoon,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 good to India. Control on cloth should also go. When ours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country, why should we have controls? Jawaharlal, Sardar Patel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are the servants of the people. They cannot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wishes of the people. They cannot hold their offices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them to step down. They themselves are not keen to stay 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say that they want to work for the people and that they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the people. It is also true. We fought the British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thirty-two years and in that we have shown how true democracy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functions. Our strength is not like that of the British. They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summoned armed forces from England. We do not have all that.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Ministers have greater force than the armed force. Jawaharlal,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Patel and others have the might of public opinion at their back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greater than the might of an army or a police.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was it necessary to impose controls? The controls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because of the fear of dishonesty and profiteering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traders. Why should a trader get more for his labour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gets for his? He should not take more. If the traders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 shall not have the difficulties which we are facing today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food and clothing. If we all refuse to put up with controls,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to go. If you and I are honest these controls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remain. But if we are not honest, removal of controls     will kill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traders’ associations and mill-owners should meet each 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suspicion which people have against them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each other’s hands.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“Cherish the gods thus </w:t>
      </w:r>
      <w:r>
        <w:rPr>
          <w:rFonts w:ascii="Times" w:hAnsi="Times" w:eastAsia="Times"/>
          <w:b w:val="0"/>
          <w:i w:val="0"/>
          <w:color w:val="000000"/>
          <w:sz w:val="22"/>
        </w:rPr>
        <w:t>and let the gods cherish you.’’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gods are not to be found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sky. Just as our girls are regarded as goddesses so are we gods.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no one calls himself a god. That is man’s humility.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and remain as pure as gods and live happily. Then our </w:t>
      </w:r>
      <w:r>
        <w:rPr>
          <w:rFonts w:ascii="Times" w:hAnsi="Times" w:eastAsia="Times"/>
          <w:b w:val="0"/>
          <w:i w:val="0"/>
          <w:color w:val="000000"/>
          <w:sz w:val="22"/>
        </w:rPr>
        <w:t>poverty, starvation and nakedness will disappear.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cloth especially is concerned people in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can, indeed must, produce the cloth they require.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womenfolk begin spinning the yarn with their own pure hands,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 will go into the pockets of our villagers.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such pure business. I consider myself a peasant, a Bhangi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trader. You should learn from me how to carry on an honest trade.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do business. After all I have been a lawyer. Is not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 kind of trade? Today when I serve others I am pursuing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trade. Trade does not mean earn   ing money anyhow.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>get the controls removed for the sake of the people and not for your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own, they will certainly go. You have displayed the slogan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and freedom of India lie in decontrol. If that is true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very honest and brave in your business dealings.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which says that import of foreign cloth 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India. It also says that our cloth is being exported.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both these things are wrong. You will next start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marry Indian women but import women from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kind of trade will that be? My mother is my mother.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for mother another woman more beautiful than she? In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way you should not get beautiful clothes from outside.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businessmen import cloth in order to make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should we import foreign cloth and export our cloth?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do with whatever cloth we produce here. We may export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remains after our need is fulfilled. You may export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mill-cloth but only after we have produced the required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in the country. Control on cloth should go but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on petrol, firewood and other things should also go.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Here you have a sign saying “Beware of the mill-owners’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tricks”. Then you have to beware of the traders’ tricks and my tricks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You will have to cut my throat if I deceive you or if I serve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 name of service. If the mill-owners or businessmen </w:t>
      </w:r>
      <w:r>
        <w:rPr>
          <w:rFonts w:ascii="Times" w:hAnsi="Times" w:eastAsia="Times"/>
          <w:b w:val="0"/>
          <w:i w:val="0"/>
          <w:color w:val="000000"/>
          <w:sz w:val="22"/>
        </w:rPr>
        <w:t>serve their own interests, then you have to boycott them.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4-1-1948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was at a meeting of cloth merchants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where they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cloth too should be decontrolled as so many other things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been. I have no doubt that control on cloth should be lifted.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from the papers what happened at the meeting. One thing the </w:t>
      </w:r>
      <w:r>
        <w:rPr>
          <w:rFonts w:ascii="Times" w:hAnsi="Times" w:eastAsia="Times"/>
          <w:b w:val="0"/>
          <w:i w:val="0"/>
          <w:color w:val="000000"/>
          <w:sz w:val="22"/>
        </w:rPr>
        <w:t>traders told me was that, even without the control on cloth being lifted,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prices of cloth had begun to decline. The reason, they say,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my voice is raised for decontrol and the Government listens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and hence it is expected that cloth will soon be decontrolled.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led to the hoarded cloth being brought out into the open market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the prices have registered a decline. The same was the case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sugar. People tell me that wherever one goes one sees large stocks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sugar. It is being sold at one rupee a seer. I am told that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able to bargain and buy it for 15 as. or even 14 as.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telegrams from all quarters reporting much relief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 a consequence of decontrol. Blessings are showered 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having brought about decontrol. But it is not I who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blessed, but the masses, for it is their voice that I have taken up.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my voice was heard, otherwise who would listen to me? My </w:t>
      </w:r>
      <w:r>
        <w:rPr>
          <w:rFonts w:ascii="Times" w:hAnsi="Times" w:eastAsia="Times"/>
          <w:b w:val="0"/>
          <w:i w:val="0"/>
          <w:color w:val="000000"/>
          <w:sz w:val="22"/>
        </w:rPr>
        <w:t>own voice counts for nothing.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we should not treat Muslims as enemies. But people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me. They say I am mad. I must say that if the masses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listen to me they will be doing harm to their dharma.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improper. Tulsidas says that compassion is the essence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You may say that Tulsidas was mad but no other book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in the country as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only in Bihar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where it is popular, it is read everywhere. I only repeated what </w:t>
      </w:r>
      <w:r>
        <w:rPr>
          <w:rFonts w:ascii="Times" w:hAnsi="Times" w:eastAsia="Times"/>
          <w:b w:val="0"/>
          <w:i w:val="0"/>
          <w:color w:val="000000"/>
          <w:sz w:val="22"/>
        </w:rPr>
        <w:t>Tulsidas said. Why then do they say that I am mad?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understand the control over firewood.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you can eat. If it is freely available, will anyone eat 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 it all up? They will burn only as much as is necessary. Why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 be control over it? I shall not be satisfied till control on </w:t>
      </w:r>
      <w:r>
        <w:rPr>
          <w:rFonts w:ascii="Times" w:hAnsi="Times" w:eastAsia="Times"/>
          <w:b w:val="0"/>
          <w:i w:val="0"/>
          <w:color w:val="000000"/>
          <w:sz w:val="22"/>
        </w:rPr>
        <w:t>firewood is lifted. Today it has become so scarce that the poor suffer.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ask me to press for decontrol of petrol also. I must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control over petrol should be lifted and the sooner the better.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only gain thereby. There will be more motor vehicles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 which will only be for the good of the masses. Of course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more trains plying there would be no need for so much petrol.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laying more railway lines involves expenditure running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crores. We must make the best use of what we have. We have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all the railways we need. There are enough roads for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place to another. Only there is no petrol. What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not rail transport but motor transport. I am sure that if petrol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decontrolled motor transport will increase. Lifting of controls is </w:t>
      </w:r>
      <w:r>
        <w:rPr>
          <w:rFonts w:ascii="Times" w:hAnsi="Times" w:eastAsia="Times"/>
          <w:b w:val="0"/>
          <w:i w:val="0"/>
          <w:color w:val="000000"/>
          <w:sz w:val="22"/>
        </w:rPr>
        <w:t>leading everywhere to lowering of prices. No decontrolled article has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a rise in price. If this had not been so I would not be getting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telegrams. Decontrol of petrol and increase in road transport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facilitate the movement of food and cloth in the country. Salt too will </w:t>
      </w:r>
      <w:r>
        <w:rPr>
          <w:rFonts w:ascii="Times" w:hAnsi="Times" w:eastAsia="Times"/>
          <w:b w:val="0"/>
          <w:i w:val="0"/>
          <w:color w:val="000000"/>
          <w:sz w:val="22"/>
        </w:rPr>
        <w:t>be more easily available.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price of salt that needs to be cut down the most. The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salt has been withdrawn, but the price of salt has increased,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We have not learnt to make salt. We have a vast sea coast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have no shortage of salt. Even a child can make salt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sea-water. If I bring a little sea-water from the Bay of Bengal,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convert it into salt. It is a pity that one has to pay so much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commodity and take so much trouble. The reason is that salt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easily transported from where it is manufactured. I know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has been made in this regard in appointing contractors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transport salt. They have become dishonest and are making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Others cannot transport salt. This contract system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and the control over salt should be lifted. Two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important, the change in the contract system and the organization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>road transport. That will do for today.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247-9</w:t>
      </w:r>
    </w:p>
    <w:p>
      <w:pPr>
        <w:autoSpaceDN w:val="0"/>
        <w:autoSpaceDE w:val="0"/>
        <w:widowControl/>
        <w:spacing w:line="292" w:lineRule="exact" w:before="362" w:after="0"/>
        <w:ind w:left="0" w:right="15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119. MATTER WELL PLACED</w:t>
      </w:r>
    </w:p>
    <w:p>
      <w:pPr>
        <w:autoSpaceDN w:val="0"/>
        <w:autoSpaceDE w:val="0"/>
        <w:widowControl/>
        <w:spacing w:line="260" w:lineRule="exact" w:before="2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Compost is matter well placed, whereas rubbish and excreta,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 and liquid, are matter misplaced when they are allowed to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anyhow to the discomfort of the public and detriment to their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criminal waste depriving mother earth of her precious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says Shrimati Mirabehn in her leaflet reproduced in full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23-11-’47, pp. 428-9:</w:t>
      </w:r>
    </w:p>
    <w:p>
      <w:pPr>
        <w:autoSpaceDN w:val="0"/>
        <w:autoSpaceDE w:val="0"/>
        <w:widowControl/>
        <w:spacing w:line="240" w:lineRule="exact" w:before="1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do not treat our Mother Earth properly. She does her best to feed 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all, but we do not feed her in return. How can she sustain us, her children, if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not serve her as dutiful children should serve a revered mother? Year after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 we plough, sow and reap harvests from the fields, but very rarely do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give any manure to the soil, and even what we give is usually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half-kachcha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rubbish. Just as we need well-cooked food, so does the soil need well-prepared</w:t>
      </w:r>
    </w:p>
    <w:p>
      <w:pPr>
        <w:autoSpaceDN w:val="0"/>
        <w:autoSpaceDE w:val="0"/>
        <w:widowControl/>
        <w:spacing w:line="220" w:lineRule="exact" w:before="38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 “How to Grow More Food”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Imperfect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manure.</w:t>
      </w:r>
    </w:p>
    <w:p>
      <w:pPr>
        <w:autoSpaceDN w:val="0"/>
        <w:tabs>
          <w:tab w:pos="550" w:val="left"/>
          <w:tab w:pos="3150" w:val="left"/>
        </w:tabs>
        <w:autoSpaceDE w:val="0"/>
        <w:widowControl/>
        <w:spacing w:line="26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curious may get a copy of the leaflet from her at the Kisan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Rishikesh, near Haridwar.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29,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4-1-1948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“DHAN” OF DUST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have given the heading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“Dhan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Dust”.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“Dhan </w:t>
      </w:r>
      <w:r>
        <w:rPr>
          <w:rFonts w:ascii="Times" w:hAnsi="Times" w:eastAsia="Times"/>
          <w:b w:val="0"/>
          <w:i w:val="0"/>
          <w:color w:val="000000"/>
          <w:sz w:val="22"/>
        </w:rPr>
        <w:t>of Dust”.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of sifting the grains from dust means obtaining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dust. Similarly the industrious people of China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dust by washing mud or sand. This too I would call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dust. This is a transformation of the dust and much more so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grains. Normally we use the term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foodgrain. But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grains of gold in dust, is it not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transformation? Here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some useful object whose value can </w:t>
      </w:r>
      <w:r>
        <w:rPr>
          <w:rFonts w:ascii="Times" w:hAnsi="Times" w:eastAsia="Times"/>
          <w:b w:val="0"/>
          <w:i w:val="0"/>
          <w:color w:val="000000"/>
          <w:sz w:val="22"/>
        </w:rPr>
        <w:t>be determined.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we say “wealth of dust” it implies a chemical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 of dust. For instance, when we convert the dust,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earth into grains, we have converted the dust into wealth.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sow the seeds in the earth and water them properly, it produces grain.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call this creating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dust. Our language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become precise because we have neglected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 me now come to the main point. I consider “compost”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dust. Compost means the gold-like manure made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mixture of such matter as cow-dung, faeces, droppings of birds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animals, grass, chaff, refuse, urine, etc. If we mix such manure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earth in the field and then sow the seeds, it will yield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double the crop and yet the soil will not lose its fertility.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is working hard in this direction. She has set up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at Rishikesh. There she expects to carry on the work which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begun in Delhi. She has started issuing small pamphlets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These pamphlets can be obtained from her. Her pamphlet is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in Urdu. She writes it in English as she does not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a “Note”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8-2-1948, her correct address was: Ashram </w:t>
      </w:r>
      <w:r>
        <w:rPr>
          <w:rFonts w:ascii="Times" w:hAnsi="Times" w:eastAsia="Times"/>
          <w:b w:val="0"/>
          <w:i w:val="0"/>
          <w:color w:val="000000"/>
          <w:sz w:val="18"/>
        </w:rPr>
        <w:t>Pashulok, Rishikesh, Dehradun, U. 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knowledge of Hindustani and people working under her </w:t>
      </w:r>
      <w:r>
        <w:rPr>
          <w:rFonts w:ascii="Times" w:hAnsi="Times" w:eastAsia="Times"/>
          <w:b w:val="0"/>
          <w:i w:val="0"/>
          <w:color w:val="000000"/>
          <w:sz w:val="22"/>
        </w:rPr>
        <w:t>render it into Urdu.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29,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4-1-1948</w:t>
      </w:r>
    </w:p>
    <w:p>
      <w:pPr>
        <w:autoSpaceDN w:val="0"/>
        <w:autoSpaceDE w:val="0"/>
        <w:widowControl/>
        <w:spacing w:line="292" w:lineRule="exact" w:before="370" w:after="0"/>
        <w:ind w:left="0" w:right="21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121. “URDU HARIJAN”</w:t>
      </w:r>
    </w:p>
    <w:p>
      <w:pPr>
        <w:autoSpaceDN w:val="0"/>
        <w:autoSpaceDE w:val="0"/>
        <w:widowControl/>
        <w:spacing w:line="26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know that two editions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identical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brought out every week—one in the Devanagari script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 the Urdu script. One which is printed in the Urdu script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Urdu 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Jivanji writes about its steadily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dwindling circulation.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been of the opinion that no newspaper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at a loss. People should subscribe to the paper they want.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regard a journal self-supporting which meets its expenses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advertisements. I allowed the Urdu edition to continue at a loss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only because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whole with all its language editions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incur any loss. However there should be a limit to that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on Hindustani and the two scripts remain unchanged. So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the Urdu edition will come out as usual. In the mean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the Gujarati edition and others should decide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like to have the Urdu edition. If they want it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enrol subscribers till the circulation reaches at least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thousand. Along with this they should also give thought to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It will become my duty to close down the Devanagari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if people show an aversion to the Urdu script and the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has to be stopped. I do not consider it right to bring 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in the Devanagari. As a reformer it is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out the paper either in both the scripts or in neither.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Much has been written on why the language is called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“Hindustani” and not “Hindi” and why it should be written in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Devanagari and Urdu scripts. I cannot think of any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arguments. My intention in writing this is to discuss how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</w:p>
    <w:p>
      <w:pPr>
        <w:autoSpaceDN w:val="0"/>
        <w:autoSpaceDE w:val="0"/>
        <w:widowControl/>
        <w:spacing w:line="220" w:lineRule="exact" w:before="44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reproduced here. Jivanji Desai had stated that the circulation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Urdu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fallen to 250 copies from 1,800 copies and that it was running </w:t>
      </w:r>
      <w:r>
        <w:rPr>
          <w:rFonts w:ascii="Times" w:hAnsi="Times" w:eastAsia="Times"/>
          <w:b w:val="0"/>
          <w:i w:val="0"/>
          <w:color w:val="000000"/>
          <w:sz w:val="18"/>
        </w:rPr>
        <w:t>at a loss of Rs. 20,000 per year.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Urdu script may be kept going. I feel confident that my hope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realized.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29,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4-1-1948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PYARELAL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make the attempt.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this: If you have assimilated my message,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free go on teaching the people to protect themselves. If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 the course of your mission of non-violence,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 it. If they throw you into prison, you may fast unto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this strength may stay on in Noakhali and face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undeterred by what may befall the women. One ought not to run away </w:t>
      </w:r>
      <w:r>
        <w:rPr>
          <w:rFonts w:ascii="Times" w:hAnsi="Times" w:eastAsia="Times"/>
          <w:b w:val="0"/>
          <w:i w:val="0"/>
          <w:color w:val="000000"/>
          <w:sz w:val="22"/>
        </w:rPr>
        <w:t>in fear. Ask me again if you wish.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496 and 497</w:t>
      </w:r>
    </w:p>
    <w:p>
      <w:pPr>
        <w:autoSpaceDN w:val="0"/>
        <w:autoSpaceDE w:val="0"/>
        <w:widowControl/>
        <w:spacing w:line="292" w:lineRule="exact" w:before="362" w:after="0"/>
        <w:ind w:left="122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123.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met me only yesterday. He said he did not know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Jammu, nor did he know that the Jamsaheb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accompanied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He also said that if he had known, he would perhaps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or sent a letter. Is this correct?</w:t>
      </w:r>
    </w:p>
    <w:p>
      <w:pPr>
        <w:autoSpaceDN w:val="0"/>
        <w:autoSpaceDE w:val="0"/>
        <w:widowControl/>
        <w:spacing w:line="220" w:lineRule="exact" w:before="3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what Gandhiji would expect the workers in Noakhali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in the event of a war between the two Dominions and whether planned </w:t>
      </w:r>
      <w:r>
        <w:rPr>
          <w:rFonts w:ascii="Times" w:hAnsi="Times" w:eastAsia="Times"/>
          <w:b w:val="0"/>
          <w:i w:val="0"/>
          <w:color w:val="000000"/>
          <w:sz w:val="18"/>
        </w:rPr>
        <w:t>evacuation could be arranged for the women from there.</w:t>
      </w:r>
    </w:p>
    <w:p>
      <w:pPr>
        <w:autoSpaceDN w:val="0"/>
        <w:autoSpaceDE w:val="0"/>
        <w:widowControl/>
        <w:spacing w:line="22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Saurashtra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28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meeting Randhawa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felt that it would save your time if I </w:t>
      </w:r>
      <w:r>
        <w:rPr>
          <w:rFonts w:ascii="Times" w:hAnsi="Times" w:eastAsia="Times"/>
          <w:b w:val="0"/>
          <w:i w:val="0"/>
          <w:color w:val="000000"/>
          <w:sz w:val="22"/>
        </w:rPr>
        <w:t>could write direct to him. Would that be in order?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URANGZEB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377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1947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Religion makes for peace, love and joy in the world.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an animal and possessing an intellect he goes on committing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and greater sins. Therefore if we look at it in the right way </w:t>
      </w:r>
      <w:r>
        <w:rPr>
          <w:rFonts w:ascii="Times" w:hAnsi="Times" w:eastAsia="Times"/>
          <w:b w:val="0"/>
          <w:i w:val="0"/>
          <w:color w:val="000000"/>
          <w:sz w:val="22"/>
        </w:rPr>
        <w:t>science and religion are complementary to each other.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193</w:t>
      </w:r>
    </w:p>
    <w:p>
      <w:pPr>
        <w:autoSpaceDN w:val="0"/>
        <w:autoSpaceDE w:val="0"/>
        <w:widowControl/>
        <w:spacing w:line="292" w:lineRule="exact" w:before="362" w:after="0"/>
        <w:ind w:left="0" w:right="14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125.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1947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science too has been much abused. Doctors and vaidyas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exploiting it for fleecing their patients. In many instances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even killed their patients. Through advertisements of drugs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false claims, people are made to pay at times even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But only the abuse needs to be stopped. From this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that medical science has been intended as a way of cheating </w:t>
      </w:r>
      <w:r>
        <w:rPr>
          <w:rFonts w:ascii="Times" w:hAnsi="Times" w:eastAsia="Times"/>
          <w:b w:val="0"/>
          <w:i w:val="0"/>
          <w:color w:val="000000"/>
          <w:sz w:val="22"/>
        </w:rPr>
        <w:t>and fleecing people.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193</w:t>
      </w:r>
    </w:p>
    <w:p>
      <w:pPr>
        <w:autoSpaceDN w:val="0"/>
        <w:autoSpaceDE w:val="0"/>
        <w:widowControl/>
        <w:spacing w:line="220" w:lineRule="exact" w:before="84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Deputy Commissioner of Delhi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SPEECH AT PRAYER MEETING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was the death anniversary of Hakim Ajmal Khan.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 Ajmal Khan belonged to all—Hindus, Muslims, Christians,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and Jews. He was a devout Muslim. But he served everyone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devotion. The finest memorial to his labours was the famous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Tibbia College and hospital at Delhi. All classes of students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unani, ayurvedic and allopathic systems of medicine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poison, for which there was no place in this institution,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it to close down. I think the sole reason for this is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founder Hakim Ajmal Khan was a Muslim, however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respected. If the memory of that great patriot cannot bury </w:t>
      </w:r>
      <w:r>
        <w:rPr>
          <w:rFonts w:ascii="Times" w:hAnsi="Times" w:eastAsia="Times"/>
          <w:b w:val="0"/>
          <w:i w:val="0"/>
          <w:color w:val="000000"/>
          <w:sz w:val="22"/>
        </w:rPr>
        <w:t>the communal strife let it at least give a new life to this college.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mentioned earlier that it would be good to have our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open air under the canopy of the sky. If the habit grows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make suitable arrangements for the site, etc., accordingly.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 big and small we will have to have open space for the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have to change our habits. We will have to learn to be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noisy and we will have to learn to sit in an orderly way.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learn also to speak only when we must and at a pitch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for the occasion, neither too high nor too low.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the right of our neighbour and not come in the way of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individually or in groups. We should not interfere with other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This will require on many occasions extreme self-restraint.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an order of things the dirt and noise we find in the busiest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areas of Delhi will no longer be there and however large the crowds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pushing and jostling and no confusion.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we can never reach that goal. Some group or other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initiative and work for this sincerely. Just think how much </w:t>
      </w:r>
      <w:r>
        <w:rPr>
          <w:rFonts w:ascii="Times" w:hAnsi="Times" w:eastAsia="Times"/>
          <w:b w:val="0"/>
          <w:i w:val="0"/>
          <w:color w:val="000000"/>
          <w:sz w:val="22"/>
        </w:rPr>
        <w:t>saving it will mean in energy and expenditure.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severely reprimanded for what I said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and its Maharaja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seems to me that those who upbraid me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really read attentively what I said. The advice I gave is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Gandhiji was observing silence, his written speech was read out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>prayers.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25-12-1947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advice the humblest man may give. Occasionally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duty to offer such advice. If the Maharaja had acted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he would have risen very high in his own eyes and in the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world. Today his own plight and the plight of his State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enviable. Kashmir is a Hindu State, the majority of its people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The raiders called their raids a jihad. They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of Kashmir are being ground down under the tyranny of </w:t>
      </w:r>
      <w:r>
        <w:rPr>
          <w:rFonts w:ascii="Times" w:hAnsi="Times" w:eastAsia="Times"/>
          <w:b w:val="0"/>
          <w:i w:val="0"/>
          <w:color w:val="000000"/>
          <w:sz w:val="22"/>
        </w:rPr>
        <w:t>Hindu raj and that they have come for their succour.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Maharaja has invited Sheikh Abdullah at just the right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is new for Sheikh Abdullah. But if the Maharaja thinks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Sheikh can shoulder the burden he should be encouraged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It seems obvious to me, as it should seem obvious to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outside, that if Sheikh Abdullah cannot carry with him the minority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the majority, Kashmir cannot be saved by military might alone.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Maharaja and the Sheikh asked India for armed assistance.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the Maharaja is that he should be a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 like the King of England and run his government and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Dogra army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according to the advice of Sheikh Abdullah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Interim Cabinet. What is there so strange about this?   The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State’s accession to the Union remain as before. They confer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on the rulers. I have ventured to advise the Maharaja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voluntarily relinquish or limit these rights and play his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constitutional role as a Hindu ruler.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reports I get are inaccurate they should be put right.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regarding Hinduism and the duties of a Hindu ruler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erroneous, there is no question of any weight being given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If the Sheikh as the Chief of the Emergency Administration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true Muslim is found wanting in doing his duty he should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from the scene and hand over the reins of administration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man. Today Hinduism and Islam are being tested on the soil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Kashmir. If the right thing is done and the right direction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the chief actors will win fame. It is my prayer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darkness in the country Kashmir may become the star that </w:t>
      </w:r>
      <w:r>
        <w:rPr>
          <w:rFonts w:ascii="Times" w:hAnsi="Times" w:eastAsia="Times"/>
          <w:b w:val="0"/>
          <w:i w:val="0"/>
          <w:color w:val="000000"/>
          <w:sz w:val="22"/>
        </w:rPr>
        <w:t>provides light.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Maharaja and Sheikh Saheb. Will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of Pakistan and the Union come together and decide the </w:t>
      </w:r>
      <w:r>
        <w:rPr>
          <w:rFonts w:ascii="Times" w:hAnsi="Times" w:eastAsia="Times"/>
          <w:b w:val="0"/>
          <w:i w:val="0"/>
          <w:color w:val="000000"/>
          <w:sz w:val="22"/>
        </w:rPr>
        <w:t>issue with the help of impartial Indians? Is there no one in India who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Jammu and Kashmir State Forces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impartial? I am sure we have not become bankrupt to that extent.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lady from Mathura has sent Rs. 50 by M. O. for buying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blankets for the refugees. She does not disclose her name even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wants me to acknowledge receipt in my prayer speech. I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 do so.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people of the States whose rulers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a desire to accede to India are sending me telegrams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complaints. If a raja or a jagirdar feels that he cannot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all by himself, who can force him to keep his State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entity? Those who spend money on these telegrams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advised to save their money. It seems to me those behind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have some axe to grind. They should go to the Home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for advice.</w:t>
      </w:r>
    </w:p>
    <w:p>
      <w:pPr>
        <w:autoSpaceDN w:val="0"/>
        <w:tabs>
          <w:tab w:pos="550" w:val="left"/>
          <w:tab w:pos="44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Muslims especially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and Telegraph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say that they had earlier declared their willingness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Union for propaganda purposes and that they now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their option. There are also Muslims who have been dismissed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service. I think the reason for this can only be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suspected of being anti-Hindu. I sympathize with them. But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unjustified the suspicion may be in individual instances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forgiven and they should not give way to anger.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offer my well-tried prescription. Very few people can get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jobs. It should never be one’s aim in life to secure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job. One’s aim in life should only be to live honestly.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is willing to use his hands he will always find scope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living. I think that if Muslims want to retain their self-respect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run after Government jobs to the extent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for them. Power comes from true service. Often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cause for one’s downfall. To fight for it is unseemly.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it is the duty of the Government to create opportunities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for the large number of unemployed men and women.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is handled with skill it can bring benefits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being a strain. I assume here that those for whom 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found will be of sound health and will be willing workers, not </w:t>
      </w:r>
      <w:r>
        <w:rPr>
          <w:rFonts w:ascii="Times" w:hAnsi="Times" w:eastAsia="Times"/>
          <w:b w:val="0"/>
          <w:i w:val="0"/>
          <w:color w:val="000000"/>
          <w:sz w:val="22"/>
        </w:rPr>
        <w:t>shirkers.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249-53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HOSA RASHID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silly. I would have welcomed your Hindustani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it would have been. As it is, I can hardly decipher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signature. Of this more when we meet. Do come with your friend and </w:t>
      </w:r>
      <w:r>
        <w:rPr>
          <w:rFonts w:ascii="Times" w:hAnsi="Times" w:eastAsia="Times"/>
          <w:b w:val="0"/>
          <w:i w:val="0"/>
          <w:color w:val="000000"/>
          <w:sz w:val="22"/>
        </w:rPr>
        <w:t>stay with me if you wish and will stand discomfort.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writes to me often enough. I am sending her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letter. She will be pleased.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ASHID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17 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ASHWANT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27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128.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free yourself from the work there, you may come </w:t>
      </w:r>
      <w:r>
        <w:rPr>
          <w:rFonts w:ascii="Times" w:hAnsi="Times" w:eastAsia="Times"/>
          <w:b w:val="0"/>
          <w:i w:val="0"/>
          <w:color w:val="000000"/>
          <w:sz w:val="22"/>
        </w:rPr>
        <w:t>over whenever you wish.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7225.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JIVANJI D.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JIVANJI,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very little English material this time.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I feel, is sufficient. I am sending Sundarlal’s Hindi and English </w:t>
      </w:r>
      <w:r>
        <w:rPr>
          <w:rFonts w:ascii="Times" w:hAnsi="Times" w:eastAsia="Times"/>
          <w:b w:val="0"/>
          <w:i w:val="0"/>
          <w:color w:val="000000"/>
          <w:sz w:val="22"/>
        </w:rPr>
        <w:t>articles. You may, if you wish, break up both into instalments. If I feel</w:t>
      </w:r>
    </w:p>
    <w:p>
      <w:pPr>
        <w:autoSpaceDN w:val="0"/>
        <w:autoSpaceDE w:val="0"/>
        <w:widowControl/>
        <w:spacing w:line="220" w:lineRule="exact" w:before="46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Widow of Abdul Rashid Khan, brother of Amtussalaam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like it, I may send something more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what I have done in regard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Urdu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9990. Also C. W. 6964.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130. LETTER TO SHARDA G. CHOKHAWALA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be impatient. Follow Sushila’s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instructions.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placed oneself in the hands of a doctor, it is best to do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says. Nobody can truly foretell the future. One can do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guess. That being so, persistence in one course is the best remedy. Do </w:t>
      </w:r>
      <w:r>
        <w:rPr>
          <w:rFonts w:ascii="Times" w:hAnsi="Times" w:eastAsia="Times"/>
          <w:b w:val="0"/>
          <w:i w:val="0"/>
          <w:color w:val="000000"/>
          <w:sz w:val="22"/>
        </w:rPr>
        <w:t>nothing unwillingly or under anybody’s pressure. Give up all worry.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50" w:val="left"/>
        </w:tabs>
        <w:autoSpaceDE w:val="0"/>
        <w:widowControl/>
        <w:spacing w:line="214" w:lineRule="exact" w:before="74" w:after="0"/>
        <w:ind w:left="5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10082. Courtesy: Sharda G. Chokhawala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CHIMANLAL N. SHAH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fixed Rs. 50,000 for the Hindustani Prachar [Sabha].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over the amount to Nanavati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expect you know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>now been appointed Secretary.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 what happens in Sharda’s case. Sushila who is going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take the decision.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Champa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leave [the decision] to you. I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that she should quit the Ashram. The burden, however,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by you. Hence if you find it too heavy, harden your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her clearly ‘No’. You may take it that it is for the good of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decision may not be taken by 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 "Urdu Harijan”</w:t>
      </w:r>
      <w:r>
        <w:rPr>
          <w:rFonts w:ascii="Times" w:hAnsi="Times" w:eastAsia="Times"/>
          <w:b w:val="0"/>
          <w:i w:val="0"/>
          <w:color w:val="000000"/>
          <w:sz w:val="18"/>
        </w:rPr>
        <w:t>, 29-12-1947.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Sushila Nayyar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Armritlal T. Nanavati, Secretary, Hindustani Prachar Sabha, Wardha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Champa R.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132. LETTER TO MORARJI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MORARJI,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Balubhai’s letter and a cutting. Please do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and write to me if you have anything to say.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given in the letter is correct there is some substance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Isn’t it proper that food control has been lifted if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urban areas? Another letter suggesting this is from Shrilal, which also </w:t>
      </w:r>
      <w:r>
        <w:rPr>
          <w:rFonts w:ascii="Times" w:hAnsi="Times" w:eastAsia="Times"/>
          <w:b w:val="0"/>
          <w:i w:val="0"/>
          <w:color w:val="000000"/>
          <w:sz w:val="22"/>
        </w:rPr>
        <w:t>I am enclosing.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letter is from Boriavi. This is about milk. Please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that, too. ‘Please return the letters after you have made use of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RAMDAS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a casual one. May you all progress in your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That will be as good as doing all [that you should]. And for </w:t>
      </w:r>
      <w:r>
        <w:rPr>
          <w:rFonts w:ascii="Times" w:hAnsi="Times" w:eastAsia="Times"/>
          <w:b w:val="0"/>
          <w:i w:val="0"/>
          <w:color w:val="000000"/>
          <w:sz w:val="22"/>
        </w:rPr>
        <w:t>that too your health must be all right.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HARSHADRAM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HARSHADRAM,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letters, one to Dr. Mehta, dated the 21st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to me, dated the 24th. Bulsaria also writes what you say.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been able to know who among those who write to me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the work of Vachchharaj. Do you all work as a team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separately? You should not work separately.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service all the workers should be comrades. I cannot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 how much rent you should take from Vallabhram.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why I must have used ‘reasonable’ or some such expression.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recollect having got a letter earlier.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135.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1947</w:t>
      </w:r>
    </w:p>
    <w:p>
      <w:pPr>
        <w:autoSpaceDN w:val="0"/>
        <w:autoSpaceDE w:val="0"/>
        <w:widowControl/>
        <w:spacing w:line="260" w:lineRule="exact" w:before="16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notion that our own religion alone is true and all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is instilled in children right from their infancy. So they develop </w:t>
      </w:r>
      <w:r>
        <w:rPr>
          <w:rFonts w:ascii="Times" w:hAnsi="Times" w:eastAsia="Times"/>
          <w:b w:val="0"/>
          <w:i w:val="0"/>
          <w:color w:val="000000"/>
          <w:sz w:val="22"/>
        </w:rPr>
        <w:t>the attitude that what they believe alone is true.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195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 SALAAM,</w:t>
      </w:r>
    </w:p>
    <w:p>
      <w:pPr>
        <w:autoSpaceDN w:val="0"/>
        <w:autoSpaceDE w:val="0"/>
        <w:widowControl/>
        <w:spacing w:line="260" w:lineRule="exact" w:before="15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read this letter. I have given you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come. The Maharaja of Patiala saw me. I told him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family. Let us see what happens.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593</w:t>
      </w:r>
    </w:p>
    <w:p>
      <w:pPr>
        <w:autoSpaceDN w:val="0"/>
        <w:autoSpaceDE w:val="0"/>
        <w:widowControl/>
        <w:spacing w:line="292" w:lineRule="exact" w:before="442" w:after="0"/>
        <w:ind w:left="0" w:right="15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137.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1947</w:t>
      </w:r>
    </w:p>
    <w:p>
      <w:pPr>
        <w:autoSpaceDN w:val="0"/>
        <w:autoSpaceDE w:val="0"/>
        <w:widowControl/>
        <w:spacing w:line="260" w:lineRule="exact" w:before="20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self-government is not an end, but only a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government. And true democracy is what promotes the welfare </w:t>
      </w:r>
      <w:r>
        <w:rPr>
          <w:rFonts w:ascii="Times" w:hAnsi="Times" w:eastAsia="Times"/>
          <w:b w:val="0"/>
          <w:i w:val="0"/>
          <w:color w:val="000000"/>
          <w:sz w:val="22"/>
        </w:rPr>
        <w:t>of the people. The test of a good government lies in the largest good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with the minimum of controls. The test of autocracy, </w:t>
      </w:r>
      <w:r>
        <w:rPr>
          <w:rFonts w:ascii="Times" w:hAnsi="Times" w:eastAsia="Times"/>
          <w:b w:val="0"/>
          <w:i w:val="0"/>
          <w:color w:val="000000"/>
          <w:sz w:val="22"/>
        </w:rPr>
        <w:t>socialism, capitalism, etc., is also people’s welfare or good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In themselves they are of no value. Any system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fail if people do not have honesty and a feeling of brotherhood.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work, there may be men to do the work and tools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 do it, yet in my view a system that admits of poverty and </w:t>
      </w:r>
      <w:r>
        <w:rPr>
          <w:rFonts w:ascii="Times" w:hAnsi="Times" w:eastAsia="Times"/>
          <w:b w:val="0"/>
          <w:i w:val="0"/>
          <w:color w:val="000000"/>
          <w:sz w:val="22"/>
        </w:rPr>
        <w:t>unemployment is not fit to survive even for a day.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all? I myself am quite fit. I have to do or die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is ill. She has been having high fever for the last two days.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has learnt much but she neglects her health. Unless she has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she goes on working. She inflicts much brutality and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her body. Doctors suspect typhoid. We shall see. Even though sick </w:t>
      </w:r>
      <w:r>
        <w:rPr>
          <w:rFonts w:ascii="Times" w:hAnsi="Times" w:eastAsia="Times"/>
          <w:b w:val="0"/>
          <w:i w:val="0"/>
          <w:color w:val="000000"/>
          <w:sz w:val="22"/>
        </w:rPr>
        <w:t>she goes on doing me acts of service. I have just put her to sleep.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all the children.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196</w:t>
      </w:r>
    </w:p>
    <w:p>
      <w:pPr>
        <w:autoSpaceDN w:val="0"/>
        <w:autoSpaceDE w:val="0"/>
        <w:widowControl/>
        <w:spacing w:line="292" w:lineRule="exact" w:before="44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138. SPEECH AT PRAYER MEETING</w:t>
      </w:r>
    </w:p>
    <w:p>
      <w:pPr>
        <w:autoSpaceDN w:val="0"/>
        <w:autoSpaceDE w:val="0"/>
        <w:widowControl/>
        <w:spacing w:line="266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yesterday in my written message and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earlier that we should all know our respective places.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know when to speak and when to keep silent and how to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so that even if millions are there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 and no feeling of crowding. This is what happens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armies. They maintain an external discipline. What happens internally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another matter. We have not had this kind of training. 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that, when after the prayer I rise to go, people want to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peep at me from all around and crowd round me. Good manners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that after the prayer meeting is over everyone should quietly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himself. Each one should ponder on whatever good things I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said and go home.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Bahawalpur. I once spoke about Bahawalpur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people there liked what I said. They want me to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again and repeat that all the Hindus and Sikhs who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who want to leave the place should be allowed to do so.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want to come have not been able to come. There are still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people there. They want that no obstacle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in their way and they should not be subjected to any assaults.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my saying anything on the subject will have any effect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knows. But one must make an effort whatever the effectiveness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one’s effort might be. Of course the Nawab has said that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Sikhs are equal in his eyes. And he is equally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welfare of all his subjects. When he says so, who am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his motives? Still I can plead with him and his officials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Hindus and Sikhs who do not want to stay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leave. It is his duty to put them on a train and have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 escorted to the border. But even if he cannot do so he can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 allow them to leave on their own, taking away such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as they can. It will be a matter of thankfulness if he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much. But I do not want to limit myself to only making a plea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Nawab. I want to tell Qaid-e-Azam Jinnah and his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today it has become impossible for a Hindu or any non-Muslim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peaceably in Sind. Those Hindus who are called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particularly harassed there and they have no means of livelihood.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at least should not be subjected to indignities. Those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living there should be allowed to leave. If their conditions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are made easy even those who have left Sind will go back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Sind has regained its former state. But at present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case. Even their schools have been taken over for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who have gone there from Kathiawar. They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of the refugees are the first priority. How can Hindus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 under such conditions? It will     only mean that Pakistan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Islamistan where no non-Muslim may live or where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only as a slave. I think no one will like to be a slave. This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in no one’s interest. I have many other things to say and only </w:t>
      </w:r>
      <w:r>
        <w:rPr>
          <w:rFonts w:ascii="Times" w:hAnsi="Times" w:eastAsia="Times"/>
          <w:b w:val="0"/>
          <w:i w:val="0"/>
          <w:color w:val="000000"/>
          <w:sz w:val="22"/>
        </w:rPr>
        <w:t>fifteen minutes to say them.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23-12-1947.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spoken to you about Pandharpur.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a temple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Lord Vithoba. It is the largest temple in Maharashtra. I have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had suggested that it should be opened to Harijans. Afterwards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of the temple also supported my demand. When I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that the temple had been opened to the Harijans I had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Everyone seemed content and no voice was raised in opposition.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they say that a large number of Brahmin priests are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this because the temple is visited by many Harijans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priests seem to have gone on a fast. This has distressed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received this wire only today, and since I cannot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any other way I think I should make a mention of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maybe my voice will reach Pandharpur. I want to say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and sincerity that those who have resorted to the fast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themselves priests are really not priests. They are serving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nor Hinduism. The image in the temple is the image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Vithoba, i. e., of Krishna or Vishnu. It could not be the will of Vishnu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should have His glimpse and others may not. In my view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Harijans were barred from the temple it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consecrated. Why should these people now fast? A Bill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concerning Harijans’ entry into temples. Even the lawmakers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Hindus. When millions of Hindus say that the temple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to Harijans, how can they say that it should remain closed?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 merit in the fast. I think it is sinful and should be given up.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priests should relent and say they were mistaken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have now been opened. It cannot be that in the temple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man should be admitted and another kept out. It is believed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a temple cleanses the sinner of his sins in the same way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bathing in the Ganga does. I personally do not support the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water from the Ganga washes away the sins but it is a belief widely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held. And maybe it does good to one who bathes in the Ganga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his sins will be washed away. Besides who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are all sinners? There are among Harijans persons of great </w:t>
      </w:r>
      <w:r>
        <w:rPr>
          <w:rFonts w:ascii="Times" w:hAnsi="Times" w:eastAsia="Times"/>
          <w:b w:val="0"/>
          <w:i w:val="0"/>
          <w:color w:val="000000"/>
          <w:sz w:val="22"/>
        </w:rPr>
        <w:t>merit as well as sinners.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complaint has been sent to me pertaining to Bombay.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 of other places too. The complaint is that very little rice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to card-holders in Bombay, perhaps half a seer in a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wholly inadequate and will encourage black-marketing. I will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control should go. Some people argue that rationing has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5-11-1947.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much relief to cities. I think it should be removed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too. If everyone conducts himself honestly there will be no need </w:t>
      </w:r>
      <w:r>
        <w:rPr>
          <w:rFonts w:ascii="Times" w:hAnsi="Times" w:eastAsia="Times"/>
          <w:b w:val="0"/>
          <w:i w:val="0"/>
          <w:color w:val="000000"/>
          <w:sz w:val="22"/>
        </w:rPr>
        <w:t>for controls.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254-5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TATYASAHEB KELKAR</w:t>
      </w:r>
    </w:p>
    <w:p>
      <w:pPr>
        <w:autoSpaceDN w:val="0"/>
        <w:autoSpaceDE w:val="0"/>
        <w:widowControl/>
        <w:spacing w:line="260" w:lineRule="exact" w:before="2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more than once asked me why I have not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so great a patriot as Tatyasaheb Kelkar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was a political opponent and more so because I am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among a school of Maharashtrians. These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no appeal to me: the very reasons which according to my critics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prompted my notice.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conceive it to be very unseemly to notice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pro forma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event as death. But I must do so now, though it is late,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importunity of one of my oldest friends— Haribhau Phatak.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at once admit that if it was usual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important deaths and births then Tatyasaheb’s death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first to merit notice. But industrious readers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followed any such practice.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depended upon my whim of the moment and leisure.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 past I have been unable to read newspapers regularly.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be said to the contrary, Tatyasaheb, though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opponent, I had always counted as a friend whose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profitable. I knew and honoured him as the late Lokamanya’s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valued follower. It was, I fancy, in 1919 that I pleaded at an A. I. C.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for a constitution for the Congress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said that if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 C. Kelkar who died on October 4, 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 Gangadhar Tilak (1856-1920); nationalist leader, scholar and writer;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founders of the Deccan Education Society,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Kesari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Mahratta;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sentenced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six years’ deportation in 1908; launched the Home Rule Movement along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Annie Besant in 1916; started the Congress Democratic Party in 1920;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Orion, The Arctic Home of the Vedas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Gitarahasya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December 1919, at Amritsar the A.I.C.C. had appointed a subcommittee,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consisting of Gandhiji, N.C. Kelkar, I. B. Sen, A. Rangaswami Iyengar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Vithalbhai Patel to consider the constitution of the Congress.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Congress”, </w:t>
      </w:r>
      <w:r>
        <w:rPr>
          <w:rFonts w:ascii="Times" w:hAnsi="Times" w:eastAsia="Times"/>
          <w:b w:val="0"/>
          <w:i w:val="0"/>
          <w:color w:val="000000"/>
          <w:sz w:val="18"/>
        </w:rPr>
        <w:t>7-1-1920 and “The Congress”, 11-1-1920.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gave me Tatyasaheb and the Deshbandhu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Shri [I. B.]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Sen, I would undertake to draw up one for submission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Be it said to the credit of both the collaborators that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submitted my draft to them in time, they never interfered with it.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that sat to consider the draft Tatyasaheb always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helpful criticism. It was again at my suggestion that he was invariably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a member of the Working Committee. I do not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occasion when his criticism though sometimes bitter was not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constructive. He was fearless but polite and friendly.</w:t>
      </w:r>
    </w:p>
    <w:p>
      <w:pPr>
        <w:autoSpaceDN w:val="0"/>
        <w:tabs>
          <w:tab w:pos="550" w:val="left"/>
          <w:tab w:pos="1150" w:val="left"/>
          <w:tab w:pos="1570" w:val="left"/>
          <w:tab w:pos="2410" w:val="left"/>
          <w:tab w:pos="2930" w:val="left"/>
          <w:tab w:pos="3670" w:val="left"/>
          <w:tab w:pos="4110" w:val="left"/>
          <w:tab w:pos="4550" w:val="left"/>
          <w:tab w:pos="5250" w:val="left"/>
          <w:tab w:pos="5590" w:val="left"/>
          <w:tab w:pos="6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early learnt that he was a scholarly writer of Marathi.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 regret that I never got the time to learn Marathi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drink deep of the wisdom of the modern Marathi writers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Tatyasaheb and the late Hari Narayan Apte. It would be churlish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</w:t>
      </w:r>
      <w:r>
        <w:rPr>
          <w:rFonts w:ascii="Times" w:hAnsi="Times" w:eastAsia="Times"/>
          <w:b w:val="0"/>
          <w:i w:val="0"/>
          <w:color w:val="000000"/>
          <w:sz w:val="22"/>
        </w:rPr>
        <w:t>Shri Narasopant Chintaman Kelkar in the Indian firmament.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31,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4-1 -1948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VALLABHRAM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VALLABHRAM,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Do go to Panchgani again when you are in a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to do so.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tried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bhilama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supervision of a vaidya of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Joshi, after my release from jail. He had told me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 only if it was consumed in the proper manner. Need I tell </w:t>
      </w:r>
      <w:r>
        <w:rPr>
          <w:rFonts w:ascii="Times" w:hAnsi="Times" w:eastAsia="Times"/>
          <w:b w:val="0"/>
          <w:i w:val="0"/>
          <w:color w:val="000000"/>
          <w:sz w:val="22"/>
        </w:rPr>
        <w:t>you this? I wish you to cultivate ideal health of body and mind.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unaware of the chaos at Panchgani. But I find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Things were all right when Vachchharaj was alive.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doesn’t have his capacity. You did well, however, in drawing </w:t>
      </w:r>
      <w:r>
        <w:rPr>
          <w:rFonts w:ascii="Times" w:hAnsi="Times" w:eastAsia="Times"/>
          <w:b w:val="0"/>
          <w:i w:val="0"/>
          <w:color w:val="000000"/>
          <w:sz w:val="22"/>
        </w:rPr>
        <w:t>my attention. When you go again now, you may use your loving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R. Das (1870-1925); was elected President of Indian National Congress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Gaya, 1922, but resigned thereafter and organized Swarajya Party; Mayor of Calcutta,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1924 and 1925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“Nishith”, obviously a slip.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Semicarpus anacardium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influence and get the necessary reforms introduced.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convinced for a long time of the truth of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namely, that if the Indian vaidyas don’t see their dharma and act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accordingly, they have no future.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2922. Courtesy: Vallabhram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SHARDA G. CHOKHAWALA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31,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I have already sent 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Sushila. You are a wise girl and hence I expect you will not worry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your health or anything else. One must acquire the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will keep one as He wishes. If one gains this faith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>be no question of weeping either secretly or openly.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get news of your health from some source or other. I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doctor there who looks after you is a very noble lady,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persevering and efficient. It is all right whether you are cured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treatment or you succumb to your illness. Therefore,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does not wash her hands off you, you had better stay where </w:t>
      </w:r>
      <w:r>
        <w:rPr>
          <w:rFonts w:ascii="Times" w:hAnsi="Times" w:eastAsia="Times"/>
          <w:b w:val="0"/>
          <w:i w:val="0"/>
          <w:color w:val="000000"/>
          <w:sz w:val="22"/>
        </w:rPr>
        <w:t>you are.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4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142.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1947</w:t>
      </w:r>
    </w:p>
    <w:p>
      <w:pPr>
        <w:autoSpaceDN w:val="0"/>
        <w:autoSpaceDE w:val="0"/>
        <w:widowControl/>
        <w:spacing w:line="26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used to find the struggle against the British a hard task.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it seems to me that that fight was a comparatively simple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today is much more difficult. We could make a mountain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 mole-hill during the British regime. Today we are cutting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roots. When duty calls we run away from it.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good government without purification. We have deserved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regime because we have not purified ourselves. This, in my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placed in the source among those of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is not swaraj. Swaraj means that under our own government one </w:t>
      </w:r>
      <w:r>
        <w:rPr>
          <w:rFonts w:ascii="Times" w:hAnsi="Times" w:eastAsia="Times"/>
          <w:b w:val="0"/>
          <w:i w:val="0"/>
          <w:color w:val="000000"/>
          <w:sz w:val="22"/>
        </w:rPr>
        <w:t>will live and  let others live a simple life.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 II, p. 201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SHAHEED,</w:t>
      </w:r>
    </w:p>
    <w:p>
      <w:pPr>
        <w:autoSpaceDN w:val="0"/>
        <w:tabs>
          <w:tab w:pos="550" w:val="left"/>
          <w:tab w:pos="23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in the newspapers that you had fallen ill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go to Lucknow.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is this? How are you now?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Dinshaw and Jehangir Patel came here and have gone back.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6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144. LETTER TO HOSHIARI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31,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HOSHIARI,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you a letter which you must have received. It pains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not keeping good health. It is our duty to be able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situation. If we grow like that there will be no reason for worry.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over here if it is necessary. You must keep Gajaraj there;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remain there, he should have the strength to live by himself. </w:t>
      </w:r>
      <w:r>
        <w:rPr>
          <w:rFonts w:ascii="Times" w:hAnsi="Times" w:eastAsia="Times"/>
          <w:b w:val="0"/>
          <w:i w:val="0"/>
          <w:color w:val="000000"/>
          <w:sz w:val="22"/>
        </w:rPr>
        <w:t>Perhaps this is what I have already written.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BALVANTSINHA</w:t>
      </w:r>
    </w:p>
    <w:p>
      <w:pPr>
        <w:autoSpaceDN w:val="0"/>
        <w:autoSpaceDE w:val="0"/>
        <w:widowControl/>
        <w:spacing w:line="212" w:lineRule="exact" w:before="16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1947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already written a letter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it to Hoshiari also. You must have got it by now. It might </w:t>
      </w:r>
      <w:r>
        <w:rPr>
          <w:rFonts w:ascii="Times" w:hAnsi="Times" w:eastAsia="Times"/>
          <w:b w:val="0"/>
          <w:i w:val="0"/>
          <w:color w:val="000000"/>
          <w:sz w:val="22"/>
        </w:rPr>
        <w:t>be good for Hoshiari to come here. So she may as well come. Gajaraj</w:t>
      </w:r>
    </w:p>
    <w:p>
      <w:pPr>
        <w:autoSpaceDN w:val="0"/>
        <w:autoSpaceDE w:val="0"/>
        <w:widowControl/>
        <w:spacing w:line="220" w:lineRule="exact" w:before="40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Indian Union Muslims’ Conference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placed in the source among those of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stay on there, I suppose, and he is now used to living alone.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you say about Sharda. I take a detached view.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if she passes away. Well and good if she survives. If she dies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released from pain and have a new body. That is no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And if she recovers and lives she will render service. Now </w:t>
      </w:r>
      <w:r>
        <w:rPr>
          <w:rFonts w:ascii="Times" w:hAnsi="Times" w:eastAsia="Times"/>
          <w:b w:val="0"/>
          <w:i w:val="0"/>
          <w:color w:val="000000"/>
          <w:sz w:val="22"/>
        </w:rPr>
        <w:t>Sushila is there for a couple of days; she will discuss everything.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8" w:lineRule="exact" w:before="336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146. TALK WITH SUBHADRA GUPTA AND OTHERS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1947</w:t>
      </w:r>
    </w:p>
    <w:p>
      <w:pPr>
        <w:autoSpaceDN w:val="0"/>
        <w:autoSpaceDE w:val="0"/>
        <w:widowControl/>
        <w:spacing w:line="24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they (the refugees) have any confidence in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you when you go among them like up-to-date eves decked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silks? And then you tell them to wear self-spun khadi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cleaning. . . I do not care if only half a dozen of you go.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simplicity, sincerity and purity within and without, your work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flourish. After doing full justice to your overloaded breakfast tables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spacious bungalows you alight from posh cars dangling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stylish vanity bags, while those you are supposed to serve cannot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the luxury of a bath for lack of a change of clothes.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care to think that you are going to see people who had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properties worth thousands? . . . Social service these days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means for getting on in the world. Many socialites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 taken to this profitable hobby. There are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exceptions but they are few and far between. I want women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set an example in self-help, simplicity and dignity of </w:t>
      </w:r>
      <w:r>
        <w:rPr>
          <w:rFonts w:ascii="Times" w:hAnsi="Times" w:eastAsia="Times"/>
          <w:b w:val="0"/>
          <w:i w:val="0"/>
          <w:color w:val="000000"/>
          <w:sz w:val="22"/>
        </w:rPr>
        <w:t>labour.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II, p. 683, and </w:t>
      </w: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II, pp. 201-2</w:t>
      </w:r>
    </w:p>
    <w:p>
      <w:pPr>
        <w:autoSpaceDN w:val="0"/>
        <w:autoSpaceDE w:val="0"/>
        <w:widowControl/>
        <w:spacing w:line="298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A MESSAGE</w:t>
      </w:r>
      <w:r>
        <w:rPr>
          <w:rFonts w:ascii="Times" w:hAnsi="Times" w:eastAsia="Times"/>
          <w:b w:val="0"/>
          <w:i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1947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certain that no sin or guilt can be imputed to those Hindu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Sikh sisters who have been abducted, molested or converted by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collated with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 version in </w:t>
      </w:r>
      <w:r>
        <w:rPr>
          <w:rFonts w:ascii="Times" w:hAnsi="Times" w:eastAsia="Times"/>
          <w:b w:val="0"/>
          <w:i/>
          <w:color w:val="000000"/>
          <w:sz w:val="18"/>
        </w:rPr>
        <w:t>Dilhiman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message, addressed to the refugees, was released through the Ministry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Relief and Rehabilitation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They should be received with open arms and given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place which they occupied before in society.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saintly poet Tulsidas once said: “Compassion is the root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religion.” If we do not show regard to those sisters of ours, we cease </w:t>
      </w:r>
      <w:r>
        <w:rPr>
          <w:rFonts w:ascii="Times" w:hAnsi="Times" w:eastAsia="Times"/>
          <w:b w:val="0"/>
          <w:i w:val="0"/>
          <w:color w:val="000000"/>
          <w:sz w:val="22"/>
        </w:rPr>
        <w:t>to have any religion at all.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1-1-1948</w:t>
      </w:r>
    </w:p>
    <w:p>
      <w:pPr>
        <w:autoSpaceDN w:val="0"/>
        <w:autoSpaceDE w:val="0"/>
        <w:widowControl/>
        <w:spacing w:line="292" w:lineRule="exact" w:before="370" w:after="0"/>
        <w:ind w:left="142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148.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a few questions. Let me see how many of them I can </w:t>
      </w:r>
      <w:r>
        <w:rPr>
          <w:rFonts w:ascii="Times" w:hAnsi="Times" w:eastAsia="Times"/>
          <w:b w:val="0"/>
          <w:i w:val="0"/>
          <w:color w:val="000000"/>
          <w:sz w:val="22"/>
        </w:rPr>
        <w:t>deal with.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to ask how, when Hindus and Sikhs cannot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peacefully in Sind, the Hindus from Punjab can be asked to go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there been some significant change of heart?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could not have asked the question if he had known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situation. What I had told the Punjab Hindus was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 had with some Muslim friends.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yet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 Punjab refugees to go back. It is right that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Sikhs cannot live happily in Sind I cannot have any hopes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Punjab either. At present the complaints I am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sides seem to be as to why Hindus and Sikhs from. Other </w:t>
      </w:r>
      <w:r>
        <w:rPr>
          <w:rFonts w:ascii="Times" w:hAnsi="Times" w:eastAsia="Times"/>
          <w:b w:val="0"/>
          <w:i w:val="0"/>
          <w:color w:val="000000"/>
          <w:sz w:val="22"/>
        </w:rPr>
        <w:t>places in Pakistan are not being allowed to come.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men from Chitral and Swat came to see me. They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still 251 Hindus in those places. I said that this was not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number. In Sind there are Hindus and Sikhs in much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and when they cannot come how can you expect the few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Swat and Chitral to be allowed to leave? The Government is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can and so long as all the Hindus and Sikhs stranded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do not arrive here it will not rest. I shall therefore not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refugees returning to Pakistan till there is a change of heart.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if there is a change of heart in one place the same 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at other places. If we have a change of heart here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change of heart in Pakistan. It will take some effort no doubt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a change. After all madness seized us only after it had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11-12-1947.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seized people in Pakistan. I shall not go into the various stages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degrees of madness. If sanity does not return we shall lose both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Pakistan. There will be a war. The present state cannot last.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required change in the situation has already taken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Hindus and Sikhs have come to India and Muslims from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to Pakistan. They point out that transfer of populations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magnitude cannot be reversed. I do not hold this view.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the only one to say it I shall still say that so long as people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back to their homes there will be no peace in the two countries.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comforts you can provide to the Sikh and Hindu refugees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heal the wounds they have suffered. It will be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distress to them that they have lost their hearths and homes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there is a war in fifty years’ time or a hundred years’ time,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going to remember this. Such things are not forgotten.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asks if the refugee camps cannot be made centres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handicrafts. This is certainly possible if even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 wants it. It will not be necessary for me to bring any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Government to do this. It will readily agree to do what will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enormous expenditure they incur at present in running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camps. This will also enable the refugees to earn their livelihood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losing self-respect. I suggested that the friend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for this and create an atmosphere where the refugees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ask that they should be taught handicrafts. This will raise </w:t>
      </w:r>
      <w:r>
        <w:rPr>
          <w:rFonts w:ascii="Times" w:hAnsi="Times" w:eastAsia="Times"/>
          <w:b w:val="0"/>
          <w:i w:val="0"/>
          <w:color w:val="000000"/>
          <w:sz w:val="22"/>
        </w:rPr>
        <w:t>India higher and arrest the rot that has set in in India.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lady has just given me this note. She is I think a Hindu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She says she had gone out for a short period and when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she found the lock of her house broken and some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occupying the house. She went to the police and had them arrested.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them escaped. Now she wants to know what she should do—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she should leave the house? I would not advise her to leave.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advise even those coming from Pakistan to leave their houses.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my advice worth? People will not be ready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on my saying so. I shall advise the lady not to leave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Why did the Sikh friends forcibly enter her house?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should declare that they will not force themselves on anyone,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enter anyone’s house without permission. They should live on </w:t>
      </w:r>
      <w:r>
        <w:rPr>
          <w:rFonts w:ascii="Times" w:hAnsi="Times" w:eastAsia="Times"/>
          <w:b w:val="0"/>
          <w:i w:val="0"/>
          <w:color w:val="000000"/>
          <w:sz w:val="22"/>
        </w:rPr>
        <w:t>what little money they get.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lady has written to me a beautiful letter. She does not give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address. She says she listens to my speeches every day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radio, but that the hymns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sung at the meeting are not </w:t>
      </w:r>
      <w:r>
        <w:rPr>
          <w:rFonts w:ascii="Times" w:hAnsi="Times" w:eastAsia="Times"/>
          <w:b w:val="0"/>
          <w:i w:val="0"/>
          <w:color w:val="000000"/>
          <w:sz w:val="22"/>
        </w:rPr>
        <w:t>relayed. She suggests that if not every day at least once every third 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day the prayer should be broadcast; that my speeches are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mundane significance, while prayers are something spiritual.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are recorded by the radio people and then relayed.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hand in this. Maybe they think that what I say will make for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 do not know what is possible for the radio people to do.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sung here, however badly sung they may be,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relayed. I respect the sister for what she has written. I must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disagree with her when she separates the prayer from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I have told you that what I say after the prayer is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I cannot sing it to you and my voice has no sweetness.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grown so old that I would not be able to sing even if I wanted.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girls sing and sing well. Whatever therefore is said or sung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prayer addressed to God. I should advise people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Junagadh and Ajmer. I spoke to you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from Junagadh. Now I have a telegram about Ajmer.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story concerning Ajmer. What happened there was pretty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grim. But the telegram exaggerates it. Such exaggeration only annoys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provokes them. There is already so much poison in Delhi;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say that Muslim property there is being plundered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burnt, and that the shrine is in danger, is not right. The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is going to touch the shrine. Why then do they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telegrams? There certainly have been instances of looting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also have been cases of arson and killings too. This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denied. But exaggerating it only makes it smaller. I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to compare the report with the events. Only then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the justice which we seek. If we cannot confine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>facts we are doomed.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255-8</w:t>
      </w:r>
    </w:p>
    <w:p>
      <w:pPr>
        <w:autoSpaceDN w:val="0"/>
        <w:autoSpaceDE w:val="0"/>
        <w:widowControl/>
        <w:spacing w:line="298" w:lineRule="exact" w:before="356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149. TALK WITH ENGLISH FRIENDS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74" w:lineRule="exact" w:before="98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31, 1947 </w:t>
      </w:r>
      <w:r>
        <w:rPr>
          <w:rFonts w:ascii="Times" w:hAnsi="Times" w:eastAsia="Times"/>
          <w:b w:val="0"/>
          <w:i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human being or religious institution is perfect in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imperfect world. Religious institutions are an answer to the challenge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age and the particular circumstances prevailing at the time.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Today we worship Christ but the Christ in the flesh we crucified.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Who, accompanied by Amrit Kaur, met Gandhiji in the evening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Stoning prophets and erecting churches to their memory afterwards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the way of the world through the ages. They in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at least plead in mitigation that they did not know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doing. We can offer no such defence. And as the Confucian </w:t>
      </w:r>
      <w:r>
        <w:rPr>
          <w:rFonts w:ascii="Times" w:hAnsi="Times" w:eastAsia="Times"/>
          <w:b w:val="0"/>
          <w:i w:val="0"/>
          <w:color w:val="000000"/>
          <w:sz w:val="22"/>
        </w:rPr>
        <w:t>saying goes, “To know what is right and not to do it is cowardice.”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theory, a perfect religion is possible. But mankind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any so far just as no man can claim to have seen God. It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the goal of my aspiration and striving for the last sixty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I cannot claim to have attained complete success but I feel I am </w:t>
      </w:r>
      <w:r>
        <w:rPr>
          <w:rFonts w:ascii="Times" w:hAnsi="Times" w:eastAsia="Times"/>
          <w:b w:val="0"/>
          <w:i w:val="0"/>
          <w:color w:val="000000"/>
          <w:sz w:val="22"/>
        </w:rPr>
        <w:t>coming closer to it every day and that is enough for me.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</w:t>
      </w:r>
      <w:r>
        <w:rPr>
          <w:rFonts w:ascii="Times" w:hAnsi="Times" w:eastAsia="Times"/>
          <w:b w:val="0"/>
          <w:i w:val="0"/>
          <w:color w:val="000000"/>
          <w:sz w:val="18"/>
        </w:rPr>
        <w:t>The Last Phase, Vol. II, p. 697</w:t>
      </w:r>
    </w:p>
    <w:p>
      <w:pPr>
        <w:autoSpaceDN w:val="0"/>
        <w:autoSpaceDE w:val="0"/>
        <w:widowControl/>
        <w:spacing w:line="298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KARL STRUVE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1948</w:t>
      </w:r>
    </w:p>
    <w:p>
      <w:pPr>
        <w:autoSpaceDN w:val="0"/>
        <w:autoSpaceDE w:val="0"/>
        <w:widowControl/>
        <w:spacing w:line="212" w:lineRule="exact" w:before="1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16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thank you for your letter of 11th November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received.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which I have just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seen the report you refer to. In any case, whatever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does not refer in any way to the failure of ahimsa,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refers to my failure to recognize, until it was too late, that what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 for ahimsa was not ahimsa, but passive resistance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weak, which can never be called ahimsa even in the remotest sense.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internecine feud that is going on today in India is the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outcome of the energy that was set free during the thirty years’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weak. Hence, the proper way to view the present outburst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throughout the world is to recognize that the technique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unconquerable non-violence of the strong has not been discovered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Not an ounce of non-violent strength is ever wasted. I must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flatter myself with the belief nor allow friends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the belief that I have exhibited any heroic and demonstrable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myself as yet. All I can claim is that I am sailing in </w:t>
      </w:r>
      <w:r>
        <w:rPr>
          <w:rFonts w:ascii="Times" w:hAnsi="Times" w:eastAsia="Times"/>
          <w:b w:val="0"/>
          <w:i w:val="0"/>
          <w:color w:val="000000"/>
          <w:sz w:val="22"/>
        </w:rPr>
        <w:t>that direction without a moment’s stoppage. This confession should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along with the addressee’s letter,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</w:t>
      </w:r>
      <w:r>
        <w:rPr>
          <w:rFonts w:ascii="Times" w:hAnsi="Times" w:eastAsia="Times"/>
          <w:b w:val="0"/>
          <w:i w:val="0"/>
          <w:color w:val="000000"/>
          <w:sz w:val="18"/>
        </w:rPr>
        <w:t>“Ahimsa Never Fails”.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Karl Struve”, 11-1-1948.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your belief in non-violence and spur you and friends like </w:t>
      </w:r>
      <w:r>
        <w:rPr>
          <w:rFonts w:ascii="Times" w:hAnsi="Times" w:eastAsia="Times"/>
          <w:b w:val="0"/>
          <w:i w:val="0"/>
          <w:color w:val="000000"/>
          <w:sz w:val="22"/>
        </w:rPr>
        <w:t>you to action along the path of non-violence.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TRUVE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EINBEK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860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PRAGJI K. NAYAK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PRAGJI,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pained by such ignorance on the part of an eminent person </w:t>
      </w:r>
      <w:r>
        <w:rPr>
          <w:rFonts w:ascii="Times" w:hAnsi="Times" w:eastAsia="Times"/>
          <w:b w:val="0"/>
          <w:i w:val="0"/>
          <w:color w:val="000000"/>
          <w:sz w:val="22"/>
        </w:rPr>
        <w:t>like you. And why all this hatred of the Muslims?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not prefix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man’s name we should then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If not that, then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Hindu,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Muslim—what is </w:t>
      </w:r>
      <w:r>
        <w:rPr>
          <w:rFonts w:ascii="Times" w:hAnsi="Times" w:eastAsia="Times"/>
          <w:b w:val="0"/>
          <w:i w:val="0"/>
          <w:color w:val="000000"/>
          <w:sz w:val="22"/>
        </w:rPr>
        <w:t>improper about this?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people where you are, that will be much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>coming to me.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RAGJIBHAI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ALYANJI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AYAK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NGINEER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AMA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ARODA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8" w:lineRule="exact" w:before="27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FRAGMENT OF A LETTER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1948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your brother has departed. I had not even known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ill. We must be thankful that God has relieved him of his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 all of us—you, I and our near and dear ones—have to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all over the country hundreds are dying every day. Many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behind orphans with no one to support them. Many others have </w:t>
      </w:r>
      <w:r>
        <w:rPr>
          <w:rFonts w:ascii="Times" w:hAnsi="Times" w:eastAsia="Times"/>
          <w:b w:val="0"/>
          <w:i w:val="0"/>
          <w:color w:val="000000"/>
          <w:sz w:val="22"/>
        </w:rPr>
        <w:t>lost innocent children of tender age. You must consider the plight of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addressed to a woman.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and console yourself. It is selfish to think only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>own sorrow.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206</w:t>
      </w:r>
    </w:p>
    <w:p>
      <w:pPr>
        <w:autoSpaceDN w:val="0"/>
        <w:autoSpaceDE w:val="0"/>
        <w:widowControl/>
        <w:spacing w:line="292" w:lineRule="exact" w:before="362" w:after="0"/>
        <w:ind w:left="0" w:right="14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153.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imitation is evidence of paralysis of the mind.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the rule of measure for measure to something that is bad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 it? It betrays meanness to talk about the number of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in India or the number of Hindus killed in Pakistan.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grant good sense to all. Today I am sustained only by this prayer.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210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1948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there is no improvement in the situation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I am here but I am not sure what it will be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If there is peace in the city it is only from fear of the police.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fire in people’s hearts. That fire must either consume me or must be </w:t>
      </w:r>
      <w:r>
        <w:rPr>
          <w:rFonts w:ascii="Times" w:hAnsi="Times" w:eastAsia="Times"/>
          <w:b w:val="0"/>
          <w:i w:val="0"/>
          <w:color w:val="000000"/>
          <w:sz w:val="22"/>
        </w:rPr>
        <w:t>extinguished. No third way seems likely at the moment.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206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New Year’s Day according to the English calendar.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happy to see such a large number of people gathered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that it took no less than 7 minutes for us to make room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 sit. Even one minute lost at such a meeting is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>thousands of minutes lost to hundreds of thousands of people. 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should learn to offer first place to the sisters.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women are not honoured is not really civilized.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 and women should both understand their own limits.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to behave with added restraint now that we are free.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 audience attending the prayer meetings will be even larger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But all those that come should come with prayer in their hearts,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prayer is the food for the heart. We cannot get anywhere else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as we get from God. I also hope that the audience will maintain </w:t>
      </w:r>
      <w:r>
        <w:rPr>
          <w:rFonts w:ascii="Times" w:hAnsi="Times" w:eastAsia="Times"/>
          <w:b w:val="0"/>
          <w:i w:val="0"/>
          <w:color w:val="000000"/>
          <w:sz w:val="22"/>
        </w:rPr>
        <w:t>silence and will return to their homes in silence.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there was a Harijan conference in U. P., at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reported, a minister preached to the Harijans that they should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unclean habits, unclean living and unclean clothes and abstain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alcohol. A Harijan countered that the Government could burn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unclean clothes just as it could have palm trees cut down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wine shops closed. I admire the courage of the Harijan friend. 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make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palm. I shall advise the Harijan brethren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is in their own hands. Even if liquor is sold in shops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away from it as they would from poison. In fact liquor is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poison. Labourers drink in order to forget their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worries. Poison can only kill the body. Liquor can kill even the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loses the ability to control one’s action. I would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close down liquor shops and to replace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eating-houses where people could get pure and light food. 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distribute books from which people could learn something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provide to them some harmless entertainment.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place for cinema. This will help people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alcohol. I say this from my experience of many countries.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 India and I had seen it also in South Africa. I am quite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alcohol increases both the physical vigour of man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earn. It is for this reason that prohibition has been a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programme since 1920. Now that we are free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redeem its pledge and give up the unholy excise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revenue. It is not a real loss, for it will bring enormous good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This is the way to our prosperity. We should achieve this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our own effort.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258-9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Codifier of Hindu Law,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Manavadharmashastra, </w:t>
      </w:r>
      <w:r>
        <w:rPr>
          <w:rFonts w:ascii="Times" w:hAnsi="Times" w:eastAsia="Times"/>
          <w:b w:val="0"/>
          <w:i w:val="0"/>
          <w:color w:val="000000"/>
          <w:sz w:val="18"/>
        </w:rPr>
        <w:t>generally known as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Manusmriti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0" w:right="24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156. A NOTE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1, 1948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see the pen at all. I even inquired about it. I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me, I would certainly have written. Now from tomorrow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finished other things go for a bath.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8731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WANTED ACCURACY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Malabar writes: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confidence with which Shri Dev Prakash Nayyar has written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“Intellectual Content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Takli”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of 21-12-47, takes one’s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breath away. He has made out that all knowledge is contained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18"/>
        </w:rPr>
        <w:t>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be derived from it or it is the quintessence of knowledge.... No doubt,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takli, </w:t>
      </w:r>
      <w:r>
        <w:rPr>
          <w:rFonts w:ascii="Times" w:hAnsi="Times" w:eastAsia="Times"/>
          <w:b w:val="0"/>
          <w:i w:val="0"/>
          <w:color w:val="000000"/>
          <w:sz w:val="18"/>
        </w:rPr>
        <w:t>charkha and spinning have a place in the proper scheme of education,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especially, Nayee Talim, but to Say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18"/>
        </w:rPr>
        <w:t>naturally takes you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mathematics, physics, economics, etc. is but “sentimental nonsense.” 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takli-enthusiasts need not carry their arguments in favour of spinning to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ridiculous extent. The cause of spinning cannot be advanced that way.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evidently has not read as carefully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Shri Dev Prakash Nayyar’s contribution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it, he has advanced no such claim as the correspondent imagines. </w:t>
      </w:r>
      <w:r>
        <w:rPr>
          <w:rFonts w:ascii="Times" w:hAnsi="Times" w:eastAsia="Times"/>
          <w:b w:val="0"/>
          <w:i w:val="0"/>
          <w:color w:val="000000"/>
          <w:sz w:val="22"/>
        </w:rPr>
        <w:t>The author has not said that “all knowledge is contained in” or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is derived from”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has he said that it is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quintessence of knowledge”. His thesis simply is that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we derive from the books can be better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teachers through crafts. The fact that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 practised spinner of long standing is “shocked” at Shri 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Prakash Nayyar’s claim and calls it “sentimental nonsense”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education does not reside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does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educationist who, like Shri Dev Prakask Nayyar, having tested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make the claim above mentioned.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I must deprive the correspondent of the smug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 even I have attributed to the innocent-looking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than</w:t>
      </w:r>
      <w:r>
        <w:rPr>
          <w:rFonts w:ascii="Times" w:hAnsi="Times" w:eastAsia="Times"/>
          <w:b w:val="0"/>
          <w:i w:val="0"/>
          <w:color w:val="000000"/>
          <w:sz w:val="22"/>
        </w:rPr>
        <w:t>“economic and moral virtues”. Even the modest claim, I am sorry,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scribbeled on a letter from Nrisimhaprasad K. Bhatt dated January 1.</w:t>
      </w:r>
    </w:p>
    <w:p>
      <w:pPr>
        <w:autoSpaceDN w:val="0"/>
        <w:autoSpaceDE w:val="0"/>
        <w:widowControl/>
        <w:spacing w:line="222" w:lineRule="exact" w:before="12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extrctts from the letter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2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claim, I am sorry, has not found universal acceptance. I was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in India to ascribe what may be termed extravagant virtue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like. Practical teachers along the line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more possibilities in handicrafts than I had mentioned. All </w:t>
      </w:r>
      <w:r>
        <w:rPr>
          <w:rFonts w:ascii="Times" w:hAnsi="Times" w:eastAsia="Times"/>
          <w:b w:val="0"/>
          <w:i w:val="0"/>
          <w:color w:val="000000"/>
          <w:sz w:val="22"/>
        </w:rPr>
        <w:t>honour to them for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strongly advise the correspondent humbly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Dev Prakash Nayyar’s cautious claim and seek more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as to how in the course of his giving his pupils lessons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Nayee Talim, he came upon his discovery. If the discovery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imaginary, the correspondent will soon find out to Shri Dev 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Nayyar’s discomfiture. The fall of an apple from its branch is said to </w:t>
      </w:r>
      <w:r>
        <w:rPr>
          <w:rFonts w:ascii="Times" w:hAnsi="Times" w:eastAsia="Times"/>
          <w:b w:val="0"/>
          <w:i w:val="0"/>
          <w:color w:val="000000"/>
          <w:sz w:val="22"/>
        </w:rPr>
        <w:t>have enabled Newton’s rich mind to discover the law of gravitation.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2, 1948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11-1-1948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D. G. TENDULKAR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TENDULKAR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the addresses which I was able to correct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this morning under severe stress. I have removed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inverted commas commencing with each paragraph.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all the corrections and that I have not been too late.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G. T</w:t>
      </w:r>
      <w:r>
        <w:rPr>
          <w:rFonts w:ascii="Times" w:hAnsi="Times" w:eastAsia="Times"/>
          <w:b w:val="0"/>
          <w:i w:val="0"/>
          <w:color w:val="000000"/>
          <w:sz w:val="16"/>
        </w:rPr>
        <w:t>ENDULKAR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407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ALBADEVI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VII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Mahatma: Life of Mohandas Karamchand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eight volumes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took a keen interest in the addressee’s venture and on January 22,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1948, discussed with him “the smallest details” about the format, the type, </w:t>
      </w:r>
      <w:r>
        <w:rPr>
          <w:rFonts w:ascii="Times" w:hAnsi="Times" w:eastAsia="Times"/>
          <w:b w:val="0"/>
          <w:i w:val="0"/>
          <w:color w:val="000000"/>
          <w:sz w:val="18"/>
        </w:rPr>
        <w:t>illustrations, standardization of spelling and so 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14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159. FRAGMENT OF A LETTER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1948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says that action without knowledge is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worth. I have had experience of this many times and many others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had the experience. If action is informed by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comes on its own. To do this one must always take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on truth. If one has come to realize truth nothing else remains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done. As we look into a mirror and discover the lightest spots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faces, so must we look into our hearts. Only afterwards may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others. Hardly anyone can claim perfection for himself.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humble advice to you that rather than observe the faults of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observe your own.... should follow my advice only if he </w:t>
      </w:r>
      <w:r>
        <w:rPr>
          <w:rFonts w:ascii="Times" w:hAnsi="Times" w:eastAsia="Times"/>
          <w:b w:val="0"/>
          <w:i w:val="0"/>
          <w:color w:val="000000"/>
          <w:sz w:val="22"/>
        </w:rPr>
        <w:t>finds it good. Otherwise he may reject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212-3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JAISUKHLAL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1948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myself here in a fiery pit. It is difficult to say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happen. Maybe we shall know soon. Manu is completely exhausted.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condition has reached a stage where it causes worry. The fault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as much mine as hers. I have made her work eighteen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stretch. And I have subjected her to an equal or even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strain. After all she is only a young girl of sixteen or seventeen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Still I am convinced that if she only has Ramanama inscribed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heart she will suffer no physical enfeeblement. But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this? So long as her condition does not improve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 cause of worry to me. In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 part is of no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significance. So many girls come to me. But in the matter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Manu, considering her age, surpasses all the others. And if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for her, I would have carried the guilt of having done her </w:t>
      </w:r>
      <w:r>
        <w:rPr>
          <w:rFonts w:ascii="Times" w:hAnsi="Times" w:eastAsia="Times"/>
          <w:b w:val="0"/>
          <w:i w:val="0"/>
          <w:color w:val="000000"/>
          <w:sz w:val="22"/>
        </w:rPr>
        <w:t>injustice. Now my only wish is to see her restored to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how long I shall have to stay here. I have to do or </w:t>
      </w:r>
      <w:r>
        <w:rPr>
          <w:rFonts w:ascii="Times" w:hAnsi="Times" w:eastAsia="Times"/>
          <w:b w:val="0"/>
          <w:i w:val="0"/>
          <w:color w:val="000000"/>
          <w:sz w:val="22"/>
        </w:rPr>
        <w:t>die. There is no third 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your health? I hope you are not continuing the dietetic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letter are as in the source,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experiments. Manu will write the rest. I am well. It is God’s mercy that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present strain I am able to keep myself fit.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213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1948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today is afraid of man, afraid of his neighbour.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talk about national issues? We deliberately bring suffering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deceive ourselves. No one can harm another. In my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himself the cause of his sufferings. This city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metropolis of the country has the appearance of a dead city.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trusts anyone. Such peace as one finds is to be attributed to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police. Why is it that the freedom achieved through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sought to be sustained by violence? I have been searching my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despair there. Maybe it was the will of God that I should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day. Now I have to do or die. Let us see how much I have yet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to reach the state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God that he woke </w:t>
      </w:r>
      <w:r>
        <w:rPr>
          <w:rFonts w:ascii="Times" w:hAnsi="Times" w:eastAsia="Times"/>
          <w:b w:val="0"/>
          <w:i w:val="0"/>
          <w:color w:val="000000"/>
          <w:sz w:val="22"/>
        </w:rPr>
        <w:t>me up at last.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 is seriously ill. The girl has tremendous energy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weak in the body. I admit that I have treated her harshly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is the result of that. After all how much can her poor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bear? I have extracted much physical work from her and even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work. But I have the satisfaction that she has lost nothing.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trained her well. If only I could bring her back to health now!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careless about her health. She forgets everything in serving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worry. I am much concerned about her health. </w:t>
      </w:r>
      <w:r>
        <w:rPr>
          <w:rFonts w:ascii="Times" w:hAnsi="Times" w:eastAsia="Times"/>
          <w:b w:val="0"/>
          <w:i w:val="0"/>
          <w:color w:val="000000"/>
          <w:sz w:val="22"/>
        </w:rPr>
        <w:t>Typhoid is suspected.</w:t>
      </w:r>
    </w:p>
    <w:p>
      <w:pPr>
        <w:autoSpaceDN w:val="0"/>
        <w:tabs>
          <w:tab w:pos="550" w:val="left"/>
          <w:tab w:pos="43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all? The situation in Bihar is difficult, but the fate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Delhi today will be the fate of the country....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211-2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2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162.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we may have to hold the prayer meeting at the Wavell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Canteen, where many refugees are living. I have been there once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asked then to hold the prayer meeting there, but I could not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Today someone from the camp came and requested me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agreed to go there tomorrow. So if it does not rain tomorrow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hold the prayer there. But if it rains it may not be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prayer there. In that case we shall have it here.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 meeting will be held. Thus it is a little uncertain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Of course if you wish, you may come here and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prayer, you can go back.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 laugh at my little umbrella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 beautiful thing.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costs nothing. It was given to me free of cost not because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Mahatma. The fact is that when I was touring in Noakhali,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and some people took pity on me and gave me this. They put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also when it rains. Mostly people have to work in the fields,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so in the heat of the sun without putting this on.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there in large numbers. There are Hindus too, but mostly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business. Everyone has this kind of umbrella.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friend there because after all every Muslim did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his enemy and later they had all understood that I had not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plunder them or to prepare a case against them, but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there only to give such solace as I could to the Hindus. So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this umbrella. I did not really need it much there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do more than an hour of walking each day. They also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Nirmal Babu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I left Noakhali Manu suggested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along this umbrella because I would have to do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in the sun and it would be a good covering for the head.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made anywhere. It can be made even here. The other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umbrella needs a handle while this has no handle. When it is windy we </w:t>
      </w:r>
      <w:r>
        <w:rPr>
          <w:rFonts w:ascii="Times" w:hAnsi="Times" w:eastAsia="Times"/>
          <w:b w:val="0"/>
          <w:i w:val="0"/>
          <w:color w:val="000000"/>
          <w:sz w:val="22"/>
        </w:rPr>
        <w:t>can tie the string attached to it round the face.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broad straw hat which Gandhiji used as an umbrella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November 6, 1946 to March 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Nirmal Kumar Bose, a professor of Calcutta University, who accompanied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as his interpreter on his walking tour of Noakhali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sung today, though well sung, is really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pray to God to wake up. But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always awake. He never sleeps. But there is a belief in Hinduism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dawn breaks everyone must wake up. The devout go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everyone to arise. We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morning,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noon,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evening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night.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musicologists know all the subtle distinctions. I do not know much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is sung here every day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some idea.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long letter apparently written by a Hindu. He says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learnt nothing and am still friendly with Muslims, 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repeatedly told how stupid it is to imagine that any Muslim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our brother or be loyal to the Indian Union. If there are any such,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says, I should keep them and send the rest away. If I did not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happen, he asks, in case, God forbid, a war broke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India and Pakistan. Do I imagine that the several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India will be loyal to India and fight against Pakistan?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pose such questions but difficult to answer them. All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is: Wherever we may choose to live, if we want to live as men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assume anyone to be bad till he has been proved to be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read newspapers you will know that recently about one lakh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had gathered in Lucknow.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cannot believe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single Muslim Leaguer among them. There must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some, even if there had been no League leaders. If later they betray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can shoot them. You may shoot one or two or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number. Everyone will not be disloyal. Nowhere in the world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be disloyal. Therefore the correspondent writes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But today he is angry. The barbarities the Muslims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are on his brain. He wants all Muslims to be driven out.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Pakistan says that Hindus have committed barbarities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should be driven out, I shall say it is foolish to say so.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limit of folly. It is this attitude that was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 of the country. If you want to bring the two together,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only if we become good. Only the good and the noble can be </w:t>
      </w:r>
      <w:r>
        <w:rPr>
          <w:rFonts w:ascii="Times" w:hAnsi="Times" w:eastAsia="Times"/>
          <w:b w:val="0"/>
          <w:i w:val="0"/>
          <w:color w:val="000000"/>
          <w:sz w:val="22"/>
        </w:rPr>
        <w:t>brave. Stupid people can never be brave. Today the poison around us</w:t>
      </w:r>
    </w:p>
    <w:p>
      <w:pPr>
        <w:autoSpaceDN w:val="0"/>
        <w:autoSpaceDE w:val="0"/>
        <w:widowControl/>
        <w:spacing w:line="220" w:lineRule="exact" w:before="42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Indian Union Muslims’ Conference, which met on December 27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28, Abul Kalam Azad called for the winding up of the Muslim League in India.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unanimously adopted a resolution asking Muslims in India to dissolve all </w:t>
      </w:r>
      <w:r>
        <w:rPr>
          <w:rFonts w:ascii="Times" w:hAnsi="Times" w:eastAsia="Times"/>
          <w:b w:val="0"/>
          <w:i w:val="0"/>
          <w:color w:val="000000"/>
          <w:sz w:val="18"/>
        </w:rPr>
        <w:t>communal and political organisations and advising them to join the 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increasing. Kashmir has added more poison. If there is a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countries are going to bleed. I do not wish to be alive to see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be a witness to that carnage. I can only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you all to join in the prayer that He may take me away.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not so conduct ourselves that any conflict between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Pakistan becomes impossible? We must be brave and trust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If later they violate the trust you can cut off their heads.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say that if anyone refuses to go to Pakistan his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cut off. This means cutting off millions of heads on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 of the border which would be the limit of madness.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perhaps thirty or thirty-five millions of Muslims in India.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 them we shall not survive as a nation nor can our Hinduism.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God that He may cure us of this folly and this madness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 which has advanced may continue to make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seem to be falling and the sort of letter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has written gives further impetus to the fall. The note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English. He writes English quite well, but I cannot praise </w:t>
      </w:r>
      <w:r>
        <w:rPr>
          <w:rFonts w:ascii="Times" w:hAnsi="Times" w:eastAsia="Times"/>
          <w:b w:val="0"/>
          <w:i w:val="0"/>
          <w:color w:val="000000"/>
          <w:sz w:val="22"/>
        </w:rPr>
        <w:t>him for that.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-II, pp. 260-1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IS IT DESERVED?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1948</w:t>
      </w:r>
    </w:p>
    <w:p>
      <w:pPr>
        <w:autoSpaceDN w:val="0"/>
        <w:autoSpaceDE w:val="0"/>
        <w:widowControl/>
        <w:spacing w:line="26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a long letter which Reverend Dr. John Haynes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Holmes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written to me before leaving the hospitable shores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India, he writes: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course you have been sad, well-nigh overborne, by the tragedies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recent months, but you must never feel that this involves any breakdown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life-work. Human nature cannot bear too much—it cracks under too great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strain—and the strain in this case was as terrific as it was sudden. But your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(1879-1964); a pacifist, founder of a non-sectarian community church in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York;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Gandhiji’s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Autobiography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first published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Haynes Holmes came to India on October 5, 1947 as Tagore Memorial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Professor at the Banaras Hindu University under the auspices of the Watumul </w:t>
      </w:r>
      <w:r>
        <w:rPr>
          <w:rFonts w:ascii="Times" w:hAnsi="Times" w:eastAsia="Times"/>
          <w:b w:val="0"/>
          <w:i w:val="0"/>
          <w:color w:val="000000"/>
          <w:sz w:val="18"/>
        </w:rPr>
        <w:t>Foundation. He met Gandhiji on October 12, 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teaching remained as true and your leadership as sound as ever. Single-handed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saved the situation, and brought victory out of what seemed for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moment to be defeat. I count these last few months to be the crown and climax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your unparalleled career. You were never so great as in these dark hours.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the claim can be proved. That much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Holmes observed can be proved of ahimsa, I have not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doubt. My difficulty is fundamental. Have I attained the requisite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for exhibiting the virtues of ahimsa, even as Dr. Holmes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said? Knowing as I do the working of ahimsa,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imperfectly, I see every reason for the utmost caution in advancing </w:t>
      </w:r>
      <w:r>
        <w:rPr>
          <w:rFonts w:ascii="Times" w:hAnsi="Times" w:eastAsia="Times"/>
          <w:b w:val="0"/>
          <w:i w:val="0"/>
          <w:color w:val="000000"/>
          <w:sz w:val="22"/>
        </w:rPr>
        <w:t>claims that cannot be proved beyond a doubt.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 W. 10971. Courtesy: Rogers W. Holmes. Also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11-1-1948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FRAGMENT OF A LETTER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1948</w:t>
      </w:r>
    </w:p>
    <w:p>
      <w:pPr>
        <w:autoSpaceDN w:val="0"/>
        <w:autoSpaceDE w:val="0"/>
        <w:widowControl/>
        <w:spacing w:line="24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angry letter. How can I tolerate your being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angry? When iron is heated sparks fly from it. But however much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strike it with a hammer, the hammer does not become hot.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make yourself like a hammer everything will come about as </w:t>
      </w:r>
      <w:r>
        <w:rPr>
          <w:rFonts w:ascii="Times" w:hAnsi="Times" w:eastAsia="Times"/>
          <w:b w:val="0"/>
          <w:i w:val="0"/>
          <w:color w:val="000000"/>
          <w:sz w:val="22"/>
        </w:rPr>
        <w:t>you desire. For the rest, if the sea catches fire what can anyone say?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Dilhiman Gandhiji—II, p. </w:t>
      </w:r>
      <w:r>
        <w:rPr>
          <w:rFonts w:ascii="Times" w:hAnsi="Times" w:eastAsia="Times"/>
          <w:b w:val="0"/>
          <w:i w:val="0"/>
          <w:color w:val="000000"/>
          <w:sz w:val="18"/>
        </w:rPr>
        <w:t>218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SAVITRI BAJAJ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1948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SAVITRI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Kamalnayan told me that you have had a baby and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developed a fever. I hope by now it is gone and you are </w:t>
      </w:r>
      <w:r>
        <w:rPr>
          <w:rFonts w:ascii="Times" w:hAnsi="Times" w:eastAsia="Times"/>
          <w:b w:val="0"/>
          <w:i w:val="0"/>
          <w:color w:val="000000"/>
          <w:sz w:val="22"/>
        </w:rPr>
        <w:t>both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3062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addressed to a woman.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Kamalnayan Bajaj, son of Jamnalal Bajaj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166. LETTER TO HEMPRABHA DAS GUPTA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do we lose if we do not get a certificate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Charkha Sangh? In my opinion we only gain as our aim is to </w:t>
      </w:r>
      <w:r>
        <w:rPr>
          <w:rFonts w:ascii="Times" w:hAnsi="Times" w:eastAsia="Times"/>
          <w:b w:val="0"/>
          <w:i w:val="0"/>
          <w:color w:val="000000"/>
          <w:sz w:val="22"/>
        </w:rPr>
        <w:t>serve khadi and thus the Charkha Sangh.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2741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1948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appear likely that I shall be able to get out of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 or die. You may think there is peace in Delhi.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is not the peace of the hearts. It is imposed by arms.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the call from within. I have here three or four girls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attendance. I am living in the palatial Birla House. But I find no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are serving me well. For the time being I do not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call upon your services. Of course the girls can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they want with my permission. Only Manu has a part in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the girls are here only accidentally. They can go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came. I have to admit that Manu’s service in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</w:t>
      </w:r>
      <w:r>
        <w:rPr>
          <w:rFonts w:ascii="Times" w:hAnsi="Times" w:eastAsia="Times"/>
          <w:b w:val="0"/>
          <w:i w:val="0"/>
          <w:color w:val="000000"/>
          <w:sz w:val="22"/>
        </w:rPr>
        <w:t>significant. Only, she has been neglecting her body.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all? How is Khadi Pratishthan doing?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there in the Ashram? Ashrams should not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help. About Sevagram I have come to the conclusion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either become self-supporting or it should be closed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has become like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pinjrapole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218-9</w:t>
      </w:r>
    </w:p>
    <w:p>
      <w:pPr>
        <w:autoSpaceDN w:val="0"/>
        <w:autoSpaceDE w:val="0"/>
        <w:widowControl/>
        <w:spacing w:line="240" w:lineRule="exact" w:before="1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shelter for old and sick cattle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168. FRAGMENT OF A LETTER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1948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nowhere near realizing Rama yet, but I am striving. When I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realization, the glow of my ahimsa will spread all around.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here is extremely perilous. About Kashmir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Mountbatten is doing all he can. Whatever may happen, Bengal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must be spared the conflagration. If there is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 there you will not find me alive. Let everyone have this </w:t>
      </w:r>
      <w:r>
        <w:rPr>
          <w:rFonts w:ascii="Times" w:hAnsi="Times" w:eastAsia="Times"/>
          <w:b w:val="0"/>
          <w:i w:val="0"/>
          <w:color w:val="000000"/>
          <w:sz w:val="22"/>
        </w:rPr>
        <w:t>message of mine.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217</w:t>
      </w:r>
    </w:p>
    <w:p>
      <w:pPr>
        <w:autoSpaceDN w:val="0"/>
        <w:autoSpaceDE w:val="0"/>
        <w:widowControl/>
        <w:spacing w:line="31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SPEECH AT PRAYER MEETING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1948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to be able to fulfil the promise I made to you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 and speak a few words to you. I am also happy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almost as many women in the camp as there are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 I shall request you to join me in the prayer that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may again be established in India and the world and all men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brothers. Today there is no peace to be seen anywhere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Peace cannot be established with the help of money.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peace in the heart there can be no peace outside.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peace issues from within the heart and is expressed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eyes, words and actions of men can we say that peace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established. A man of peace can live happily even in a mud hut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thought of the morrow, for it is only God who knows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happen on the morrow. Shri Ramachandra, who was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us, had no idea when he was about to be installed on the throne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have to go into exile. But he realized only too well that </w:t>
      </w:r>
      <w:r>
        <w:rPr>
          <w:rFonts w:ascii="Times" w:hAnsi="Times" w:eastAsia="Times"/>
          <w:b w:val="0"/>
          <w:i w:val="0"/>
          <w:color w:val="FFFFFF"/>
          <w:sz w:val="22"/>
        </w:rPr>
        <w:t>ooo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Held at Wavell Canteen Refugee Camp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peace was not the same thing as securing a throne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was not dependent on external conditions. Therefore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he had to go to the forest his peace was not ruffled.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Sikhs could have that realization the madness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seized them would have been cured and, whatever the actions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they themselves would have remained calm. If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even now realize this, I am sure it will have the most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>effect on the Muslims.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this camp is being very well managed.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this assurance fully till I know that the refugees too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keeping the camp clean and that they 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officials in every way. I know how dirty the streets of Delhi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only say that the camp is well managed when it is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least cleaner than the roads of Delhi. I know the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had to bear. Some of you have come from well-to-do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homes. You must not hope here for the comforts you had in the past.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learn to adapt yourselves to the new situation and try with </w:t>
      </w:r>
      <w:r>
        <w:rPr>
          <w:rFonts w:ascii="Times" w:hAnsi="Times" w:eastAsia="Times"/>
          <w:b w:val="0"/>
          <w:i w:val="0"/>
          <w:color w:val="000000"/>
          <w:sz w:val="22"/>
        </w:rPr>
        <w:t>patient labour to improve your conditions.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how on the eve of the Boer War in 1899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had left the Transvaal for Natal. They knew how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hardships. They all lived the same way. One of them was an engineer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worked with me as a carpenter. We have been a slave country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centuries and we have not learnt this virtue. Now that we are free—and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is a precious thing—I hope our refugee brothers and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learn something from their sufferings and make this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 so that people, if not from all over the world, least from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can come and visit it and take pride in it. The hymn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sung in the prayer just now means that we should surrender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all that we possess and take from it only the barest minimum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needs. If we act in conformity with this hymn, not only this camp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whole of Delhi will breathe a new life and all our hearts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filled with an inner joy.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261-2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QUESTION BOX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It does not matter whether the lingua franca be called Hindi or Hindustani;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 case the common language in actual use will remain Hindustani. It cannot,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however, be gainsaid that in advanced literature and science certain words will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necessary which can only be derived from Sanskrit. Where is the harm in making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clear to the public?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The first part of the question would be correct provided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name adopted were accepted by all in the same light. The controversy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arises not over the name but what it is meant to convey. In advanced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literature and science we should not draw exclusively from Sanskrit.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small committee can be appointed to prepare a dictionary of current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words irrespective of their original source.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With regard to the script, it would be burdensome to have to use two scripts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conduct of the affairs of the nation. Why not then adopt the Nagari script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current in all provinces? Does the two-script proposal mean that the Central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should use both the scripts in its correspondence and publications?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telegraph and other offices also have to use both the scripts?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subscribe to the view often put forward that the two-script proposal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meant to appease the Muslims. Our concern should be to select the script which might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advantageous to the nation as a whole without wishing any injustice. It would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correct to hold that the adoption of the Nagari script would be harmful to Muslim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interests. As far as I can see, it would be necessary to adopt both the scripts, but only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a temporary measure— ultimately one script should be acceptable to all. How can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be disputed?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With the adoption of the two scripts, the easier 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survive. All that is wanted is that the Urdu script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boycotted, as such boycott would imply discrimination.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arose over such discrimination and this has now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accentuated. With this background, we who believe in unity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civil strife are bound to adopt both the scripts. Again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forget that many Hindus and Sikhs are ignorant of the Nagari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script. There is no question of all people having to learn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scripts, but only of those liable to serve outside their province. Nor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suggested that all notices should be issued by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in both the scripts—but only those meant for all.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Hindi version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18"/>
        </w:rPr>
        <w:t>11-1-1948. The questions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sent by Rameshchandra of Shillong;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Rameshchandra”,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4/5-1-1948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regard to the present communal antagonism,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>of the Urdu script would be regarded as an antidemocratic measure.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whether telegraph and other offices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use both the scripts is a minor one. When we get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incubus of the English language and the Roman script, our minds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clearer and we shall realize the futility of such controversies.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we must always refrain from an improper course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appeasing others, there is no harm in conciliating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itself is intrinsically proper. If all accepted our script willingly,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so good, but even to achieve this end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retain both the scripts at present.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4, 1948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11-1-1948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FRAGMENT OF A LETTER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1948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what will happen tomorrow? Everything about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uncertain. But I am moving towards light. Your leucorrhoea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cured. You should abstain from salt. Pulses in this disease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poison. So are spices. Hip-baths, mudpacks on the stomach and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necessary. Had you been here I would have made you fast.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full faith that if you resort to these external remedies and recite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with your whole heart, you will certainly be cured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In India 75 per cent of the women suffer from this ailment.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reason is the feeling of shame associated with it,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about the matter and unnatural eating and Iiving. It wilI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wrong to say that our sisters do not have any idea of how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painful this disease is. I have made up my mind that if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extricate myself from my present involvements my first task will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tackle all these diseases of women through nature cure. But today this </w:t>
      </w:r>
      <w:r>
        <w:rPr>
          <w:rFonts w:ascii="Times" w:hAnsi="Times" w:eastAsia="Times"/>
          <w:b w:val="0"/>
          <w:i w:val="0"/>
          <w:color w:val="000000"/>
          <w:sz w:val="22"/>
        </w:rPr>
        <w:t>seems fanciful.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 is not yet fully restored. Her disease is more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than of the body. Abha and Manu are well. Sushila is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today from Bombay. I write this in the early morning.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write to you only occasionally, you should write to me regularly. </w:t>
      </w:r>
      <w:r>
        <w:rPr>
          <w:rFonts w:ascii="Times" w:hAnsi="Times" w:eastAsia="Times"/>
          <w:b w:val="0"/>
          <w:i w:val="0"/>
          <w:color w:val="000000"/>
          <w:sz w:val="22"/>
        </w:rPr>
        <w:t>The rest from Manu.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225-6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PRAGMENT OF A LETTER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1948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should not write in pencil. They should not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fountain-pen. Writing with a reed pen improves the handwriting.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help your mother with domestic chores and regularly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 every day. You should do physical exercises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 strong. I hope you have learnt to make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chapatis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vegetables. Anyway you will tell me when we meet. Be cheerful and </w:t>
      </w:r>
      <w:r>
        <w:rPr>
          <w:rFonts w:ascii="Times" w:hAnsi="Times" w:eastAsia="Times"/>
          <w:b w:val="0"/>
          <w:i w:val="0"/>
          <w:color w:val="000000"/>
          <w:sz w:val="22"/>
        </w:rPr>
        <w:t>happy. Manu will write the rest.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225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M. B. GODBOLE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GODBOLE,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first book was a translation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>Dr. Lindlahr’s book, was it not? Are there any other books by him?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 longer hold the view I had held earlier. Greater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convinced me that Dr. Lindlahr’s book is quite ordinary.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has gained very little currency in America. Anyway you may </w:t>
      </w:r>
      <w:r>
        <w:rPr>
          <w:rFonts w:ascii="Times" w:hAnsi="Times" w:eastAsia="Times"/>
          <w:b w:val="0"/>
          <w:i w:val="0"/>
          <w:color w:val="000000"/>
          <w:sz w:val="22"/>
        </w:rPr>
        <w:t>send me your book. I would like to see it when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leisure.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publication of the book should not be held up for the sake of my </w:t>
      </w:r>
      <w:r>
        <w:rPr>
          <w:rFonts w:ascii="Times" w:hAnsi="Times" w:eastAsia="Times"/>
          <w:b w:val="0"/>
          <w:i w:val="0"/>
          <w:color w:val="000000"/>
          <w:sz w:val="22"/>
        </w:rPr>
        <w:t>foreword.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grateful that you have agreed to render some help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Uruli. You should go there and see things for yourself. It has a trust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Dr. Mehta is one of the trustees. There is no harm in doing that. </w:t>
      </w:r>
      <w:r>
        <w:rPr>
          <w:rFonts w:ascii="Times" w:hAnsi="Times" w:eastAsia="Times"/>
          <w:b w:val="0"/>
          <w:i w:val="0"/>
          <w:color w:val="000000"/>
          <w:sz w:val="22"/>
        </w:rPr>
        <w:t>I am writing to the Secretary of the Trust about your letter.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Courtesy: Pyarelal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addressed to a young girl.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dated December 30, 1947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requesting Gandhiji to send a foreword for his translation of Dr. Lindlahr’s </w:t>
      </w:r>
      <w:r>
        <w:rPr>
          <w:rFonts w:ascii="Times" w:hAnsi="Times" w:eastAsia="Times"/>
          <w:b w:val="0"/>
          <w:i/>
          <w:color w:val="000000"/>
          <w:sz w:val="18"/>
        </w:rPr>
        <w:t>Practice of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Nature Cure.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430" w:val="left"/>
          <w:tab w:pos="4950" w:val="left"/>
          <w:tab w:pos="5470" w:val="left"/>
        </w:tabs>
        <w:autoSpaceDE w:val="0"/>
        <w:widowControl/>
        <w:spacing w:line="328" w:lineRule="exact" w:before="0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174. LETTER TO RAJA OF AUNDH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4, 1948 </w:t>
      </w:r>
      <w:r>
        <w:rPr>
          <w:rFonts w:ascii="Times" w:hAnsi="Times" w:eastAsia="Times"/>
          <w:b w:val="0"/>
          <w:i w:val="0"/>
          <w:color w:val="000000"/>
          <w:sz w:val="16"/>
        </w:rPr>
        <w:t>RAJA SAHEB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sectPr>
          <w:pgSz w:w="9360" w:h="12960"/>
          <w:pgMar w:top="526" w:right="1400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>you success.</w:t>
      </w:r>
    </w:p>
    <w:p>
      <w:pPr>
        <w:sectPr>
          <w:type w:val="continuous"/>
          <w:pgSz w:w="9360" w:h="12960"/>
          <w:pgMar w:top="526" w:right="1400" w:bottom="478" w:left="1440" w:header="720" w:footer="720" w:gutter="0"/>
          <w:cols w:num="2" w:equalWidth="0">
            <w:col w:w="2226" w:space="0"/>
            <w:col w:w="4294" w:space="0"/>
          </w:cols>
          <w:docGrid w:linePitch="360"/>
        </w:sectPr>
      </w:pPr>
    </w:p>
    <w:p>
      <w:pPr>
        <w:autoSpaceDN w:val="0"/>
        <w:tabs>
          <w:tab w:pos="3384" w:val="left"/>
        </w:tabs>
        <w:autoSpaceDE w:val="0"/>
        <w:widowControl/>
        <w:spacing w:line="430" w:lineRule="exact" w:before="0" w:after="0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doing good work. May God grant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94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00" w:bottom="478" w:left="1440" w:header="720" w:footer="720" w:gutter="0"/>
          <w:cols w:num="2" w:equalWidth="0">
            <w:col w:w="2226" w:space="0"/>
            <w:col w:w="42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 little late today because it had been raining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told that I should be in no hurry for I might not find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here. But I said that no matter how small the audience,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to be present. There was also some other business to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took a few minutes. I thank you for having come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rain and it gives me much satisfaction that there are so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It shows that you are keen on the prayer. If you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>merely out of curiosity then it has no value.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there is talk of war everywhere. Everyone fears a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out between the two countries. If that happens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 both for India and for Pakistan. India has written to the U. 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whenever there is a fear of conflict anywhere the U. N.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promote a settlement and to stop fighting from breaking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therefore wrote to the U. N. O. However trivial the issue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be, it could lead to a war between the two countries. It is 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Pakistan’s Zafarullah </w:t>
      </w:r>
      <w:r>
        <w:rPr>
          <w:rFonts w:ascii="Times" w:hAnsi="Times" w:eastAsia="Times"/>
          <w:b w:val="0"/>
          <w:i w:val="0"/>
          <w:color w:val="000000"/>
          <w:sz w:val="22"/>
        </w:rPr>
        <w:t>long memorandum and it has been cabled.</w:t>
      </w:r>
    </w:p>
    <w:p>
      <w:pPr>
        <w:autoSpaceDN w:val="0"/>
        <w:autoSpaceDE w:val="0"/>
        <w:widowControl/>
        <w:spacing w:line="220" w:lineRule="exact" w:before="36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the first to introduce full responsible government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in 1939. Aundh was one of the eight States which made up the United Deccan </w:t>
      </w:r>
      <w:r>
        <w:rPr>
          <w:rFonts w:ascii="Times" w:hAnsi="Times" w:eastAsia="Times"/>
          <w:b w:val="0"/>
          <w:i w:val="0"/>
          <w:color w:val="000000"/>
          <w:sz w:val="18"/>
        </w:rPr>
        <w:t>State formed on December 20, 1947, at Miraj.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details,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6-1-1948.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1, 1948, the Government of India submitted a formal complaint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Security Council.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Indian Representatives to the </w:t>
      </w:r>
      <w:r>
        <w:rPr>
          <w:rFonts w:ascii="Times" w:hAnsi="Times" w:eastAsia="Times"/>
          <w:b w:val="0"/>
          <w:i w:val="0"/>
          <w:color w:val="000000"/>
          <w:sz w:val="18"/>
        </w:rPr>
        <w:t>Security Council”, 1-1-1948.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type w:val="continuous"/>
          <w:pgSz w:w="9360" w:h="12960"/>
          <w:pgMar w:top="5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Liaquat Ali Khan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since issued long statements.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leave to say that their argument does not appeal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ask if I approve of the Union Government approaching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 N. O. I may say that I both approve and do not approve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did. I approve of it, because after all what else are they to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convinced that what they are doing is right. If there are raids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 the frontier of Kashmir, the obvious conclusion is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with the connivance of Pakistan. Pakistan can deny it.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denial does not settle the matter. Kashmir has acceded to India.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accepted the accession upon certain conditions. If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harasses Kashmir and if Sheikh Abdullah who is the leader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asks the Indian Union for help, the latter is bound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Such help therefore was sent to Kashmir.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is being requested to get out of Kashmir and to arrive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with India over the question through bilateral negotiations.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 settlement can be reached in this way then a war is inevitable.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the possibility of war that the Union Government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 it did. Whether they are right in doing so or not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>knows.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Whatever might have been the attitude of Pakistan, if I had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way I would have invited Pakistan’s representatives to India and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have met, discussed the matter and worked out some settlement.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keep saying that they want an amicable settlement but they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nothing to create the conditions for such a settlement. I shall therefore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humbly say to the responsible leaders of Pakistan that though we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 two countries—which is a thing I never wanted—we should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least try to arrive at an agreement so that we could live as peaceful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At a Press conference at Karachi, on January 1, Mohammad Zafarullah Khan,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Pakistan Foreign Minister, denying Pakistan’s complicity in the attack on Kashmir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stated: “Kashmir on all sides was surrounded by predominantly Muslim areas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realizing that something was to be done to help the Kashmir Muslims in their plight,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individual Muslims from the surrounding areas did whatever they could to bring help.”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Denying the charges of aggression and looting, the Prime Minister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Pakistan had, among other things, stated on January 3: “There are some who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helping the forces of the Azad Kashmir Government, who have come from tribal areas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because of the reports . . . of the general massacre of Muslims that had been going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Kashmir by armed bands of Hindus, Sikhs and troops of the Maharaja.” He claimed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“the conspiracy and plans for the occupation of Kashmir by Indian troops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laid well in advance and the excuse that India sent her troops because of the so-called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invaders having entered Kashmir territory, was only intended to deceive the world.”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further said that “we made it clear that we had no control over the forces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Provisional Government of Kashmir or the tribesmen, engaged in fight.”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neighbours. Let us grant for the sake of argument that all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bad, but Pakistan at least is a new-born nation which has moreover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being in the name of religion and it should at least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clean. But they themselves make no such claim. It is not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that Muslims have committed no atrocities in Pakistan.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therefore suggest that it is now their duty, as far as possible,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at an amicable understanding with India and live in harmony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her. Mistakes were made on both sides. Of this I have no doubt.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does not mean that we should persist in those mistakes,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in the end we shall only destroy ourselves in a war and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sub-continent will pass into the hands of some third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the worst imaginable fate for us. I shudder to think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two Dominions should come together with God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and find a settlement. The matter is now before the U. N. 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withdrawn from there. But if India and Pakistan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the big powers in the U.N.O. will have to endorse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They will not object to the settlement. They themselves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 that they will do their best to see that the two countries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 understanding through mutual discussions. Let us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may spare us the threatened strife, but not at any price.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pray to God is to grant that we may either learn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amity with each other or if we must fight to let us fight to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end. That may be folly, but sooner or later it will purify 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few words about Delhi. I came to know of the incidents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took place last evening throught Brijkishan. I had gone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evening prayer, I came away after the prayer but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over to talk to the people in the Camp. There are some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at a little distance from the Camp. About four or five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Camp— mostly women and children but also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men—issued out of the Camp to take possession of the houses.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they did not indulge in any kind of violence. Some of the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vacant. Some were occupied by the owners. They tried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even of the latter. The police were near at hand.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went to the spot and brought the situation under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about 9 O’clock according to the newspapers but about 11 O’clock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information I have. The police have stayed on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they had to use tear gas. Tear gas does not kill but it can </w:t>
      </w:r>
      <w:r>
        <w:rPr>
          <w:rFonts w:ascii="Times" w:hAnsi="Times" w:eastAsia="Times"/>
          <w:b w:val="0"/>
          <w:i w:val="0"/>
          <w:color w:val="000000"/>
          <w:sz w:val="22"/>
        </w:rPr>
        <w:t>be pretty painful. I am told that something has happened today again.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Wavell Centeen Refugee Camp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can say is that it is a matter of great shame for us.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refugees learnt even from their immense suffering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exercise some restraint? It is highly improper to go and occupy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people’s houses. It is for the Government to find them shelter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else they need. Today the Government is our own. But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defy our own Government and defy the police and forcibly occupy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the Government is not likely to continue for long. It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that such things should happen in the capital city of India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 many ambassadors from all over the world. Do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them the spectacle of people occupying whatever they can?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more regrettable that women and children were used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shield. It is inhuman. It is like Muslim rulers keeping a herd of cows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vanguard of their armies to make sure that the Hindus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fight. It is uncivilized, barbaric behaviour. It is still more barbaric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women and children in front to provide against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lathi charge. It is abuse of womanhood. I must humbly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refugees—women and children—-not to behave in this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settle down. If they don’t, then apart from a war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Pakistan, we may kill ourselves in mutual strife.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Delhi and make ourselves the laughing-stock of the world.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keep India a free country, we must stop the things that are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going 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263-7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R. R. DIWAKAR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4/5, 1948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DIWAKAR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something about what you had written [to me]. Why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to follow my suggestion? Such things do hold up the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source this and the following two letters are placed between those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January 4 and 5, 1948.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was a member of the Congress Constitution Committee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by the A. I. C. C. for revising the constitution of the Congress.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“A. I. C. C. Resolutions: The Congress Constitution”, 16-11-1947.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MAHMUD</w:t>
      </w:r>
    </w:p>
    <w:p>
      <w:pPr>
        <w:autoSpaceDN w:val="0"/>
        <w:autoSpaceDE w:val="0"/>
        <w:widowControl/>
        <w:spacing w:line="294" w:lineRule="exact" w:before="6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4/5, 1948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44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MAHMUD,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is this?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return to me the certificate I had given for that person,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not already torn it up.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RAMESHCHANDRA</w:t>
      </w:r>
    </w:p>
    <w:p>
      <w:pPr>
        <w:autoSpaceDN w:val="0"/>
        <w:autoSpaceDE w:val="0"/>
        <w:widowControl/>
        <w:spacing w:line="294" w:lineRule="exact" w:before="4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4/5, 1948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30" w:val="left"/>
          <w:tab w:pos="550" w:val="left"/>
        </w:tabs>
        <w:autoSpaceDE w:val="0"/>
        <w:widowControl/>
        <w:spacing w:line="23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RAMESHCHANDRA,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could not meet you. The answers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I am forwarding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find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JIVANJI D. DESAI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JIVANJI,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sent this time is worth thinking over.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need not be translated into English there, nor the English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or Hindustani. Some of the Hindustani items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into Gujarati there. We try to send reports of my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in Hindustani, in such language as I actually use but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revisions, and it is not, therefore, necessary to translate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from English into Gujarati. It will do even if you give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summaries from the Hindustani reports. This will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the three languages will be self-contained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independent of one another. It remains to be seen whether we can </w:t>
      </w:r>
      <w:r>
        <w:rPr>
          <w:rFonts w:ascii="Times" w:hAnsi="Times" w:eastAsia="Times"/>
          <w:b w:val="0"/>
          <w:i w:val="0"/>
          <w:color w:val="000000"/>
          <w:sz w:val="22"/>
        </w:rPr>
        <w:t>attain this ideal. I cannot say how long I shall be able to cope with the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“Question Box”, 4-1-1948.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 involved. Let us try, however.</w:t>
      </w:r>
    </w:p>
    <w:p>
      <w:pPr>
        <w:autoSpaceDN w:val="0"/>
        <w:tabs>
          <w:tab w:pos="550" w:val="left"/>
          <w:tab w:pos="3590" w:val="left"/>
          <w:tab w:pos="4470" w:val="left"/>
          <w:tab w:pos="4950" w:val="left"/>
          <w:tab w:pos="6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many Hindustani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accumulated. I think it is high time they are taken up. I exact pretty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work from him. His Hindustani seems to be the real thing and of </w:t>
      </w:r>
      <w:r>
        <w:rPr>
          <w:rFonts w:ascii="Times" w:hAnsi="Times" w:eastAsia="Times"/>
          <w:b w:val="0"/>
          <w:i w:val="0"/>
          <w:color w:val="000000"/>
          <w:sz w:val="22"/>
        </w:rPr>
        <w:t>excellent quality. It is the speech of ordinary people in North India.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let me know if you have any comments to make on this.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it be all right if I send the final instalment on Wednesday?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9991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VIJAYA M. PANCHOLI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both of you all right? If the mind is cheerful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danger of the body getting 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now time for the prayer and, therefore, I must stop 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7153. Also C. W. 4645.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NRISIMHAPRASAD K. BHATT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NANABHAI,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today your letter dated the 1st. Your birthday falls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7th. Now tell me how my blessings in writing can reach you [in time].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telegram may not. These days a telegram takes four days.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have my blessings in spirit, because it is my own work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 doing. And my blessings are always with any work that 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Wife of Manubhai Pancholi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certainly come personally when you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your health these days?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NOTE TO MUSLIMS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more helpful if you could supply some proof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Moreover I have been receiving complaints that Muslims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arms in plenty in their possession. Therefore, first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 Muslim brothers and get the arms from them and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over to me. And then if the Government fails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to them I will die first, before letting them die.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323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NOTE TO SUBHADRA GUPTA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girl like you had not come to me with such a complaint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if I were to hear that Subhadra had been killed, while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Muslims from Hindus, I would dance for joy. I feel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Hindu men and women thus bravely sacrifice their lives will this </w:t>
      </w:r>
      <w:r>
        <w:rPr>
          <w:rFonts w:ascii="Times" w:hAnsi="Times" w:eastAsia="Times"/>
          <w:b w:val="0"/>
          <w:i w:val="0"/>
          <w:color w:val="000000"/>
          <w:sz w:val="22"/>
        </w:rPr>
        <w:t>conflict end.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233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come with the complaint that Hindus harassed Muslims living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localities and that they were armed as well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mentioned the harassment of the Muslims at the hands of </w:t>
      </w:r>
      <w:r>
        <w:rPr>
          <w:rFonts w:ascii="Times" w:hAnsi="Times" w:eastAsia="Times"/>
          <w:b w:val="0"/>
          <w:i w:val="0"/>
          <w:color w:val="000000"/>
          <w:sz w:val="18"/>
        </w:rPr>
        <w:t>Hindus.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SPEECH AT PRAYER MEETING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being flooded with letters and telegrams congratulating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lifting of controls on most things and pleading that the controls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still remain should be lifted. I give below the substance of an </w:t>
      </w:r>
      <w:r>
        <w:rPr>
          <w:rFonts w:ascii="Times" w:hAnsi="Times" w:eastAsia="Times"/>
          <w:b w:val="0"/>
          <w:i w:val="0"/>
          <w:color w:val="000000"/>
          <w:sz w:val="22"/>
        </w:rPr>
        <w:t>English letter, written by a successful businessman. The letter says: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desired by you I give below the comparative prices of white sugar,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jaggery, brown sugar and other articles of food before and after lifting of</w:t>
      </w:r>
    </w:p>
    <w:p>
      <w:pPr>
        <w:autoSpaceDN w:val="0"/>
        <w:autoSpaceDE w:val="0"/>
        <w:widowControl/>
        <w:spacing w:line="240" w:lineRule="exact" w:before="20" w:after="4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controls.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Current rates</w:t>
      </w:r>
    </w:p>
    <w:p>
      <w:pPr>
        <w:sectPr>
          <w:type w:val="continuous"/>
          <w:pgSz w:w="9360" w:h="12960"/>
          <w:pgMar w:top="516" w:right="1404" w:bottom="478" w:left="1440" w:header="720" w:footer="720" w:gutter="0"/>
          <w:cols w:num="2" w:equalWidth="0">
            <w:col w:w="2596" w:space="0"/>
            <w:col w:w="392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40"/>
        <w:ind w:left="111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Rates in November before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lifting of controls</w:t>
      </w:r>
    </w:p>
    <w:p>
      <w:pPr>
        <w:sectPr>
          <w:type w:val="nextColumn"/>
          <w:pgSz w:w="9360" w:h="12960"/>
          <w:pgMar w:top="516" w:right="1404" w:bottom="478" w:left="1440" w:header="720" w:footer="720" w:gutter="0"/>
          <w:cols w:num="2" w:equalWidth="0">
            <w:col w:w="2596" w:space="0"/>
            <w:col w:w="39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25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Sugar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37-8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 maund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80 to 85 a maund</w:t>
            </w:r>
          </w:p>
        </w:tc>
      </w:tr>
      <w:tr>
        <w:trPr>
          <w:trHeight w:hRule="exact" w:val="2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Jaggery 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13 to 15 ,,     ,,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30 to 32  ,,    ,,</w:t>
            </w:r>
          </w:p>
        </w:tc>
      </w:tr>
      <w:tr>
        <w:trPr>
          <w:trHeight w:hRule="exact" w:val="2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Brown Sugar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14 to 18 ,,     ,,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37 to 45  ,,    ,,</w:t>
            </w:r>
          </w:p>
        </w:tc>
      </w:tr>
      <w:tr>
        <w:trPr>
          <w:trHeight w:hRule="exact" w:val="2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Sugar Cubes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11 As. a packet 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1-8 to Rs. 1-12 a packet</w:t>
            </w:r>
          </w:p>
        </w:tc>
      </w:tr>
      <w:tr>
        <w:trPr>
          <w:trHeight w:hRule="exact" w:val="29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Sugar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deshi 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30 to 35 a maund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78 to 80 per maund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will be noticed that prices of sugar have fallen by 50 p. 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7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Wheat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Rs. 18 to 20 a maund 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40 to 50 a maund</w:t>
            </w:r>
          </w:p>
        </w:tc>
      </w:tr>
      <w:tr>
        <w:trPr>
          <w:trHeight w:hRule="exact" w:val="2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Rice Basmati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25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     ,,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40 to 45  ,,    ,,</w:t>
            </w:r>
          </w:p>
        </w:tc>
      </w:tr>
      <w:tr>
        <w:trPr>
          <w:trHeight w:hRule="exact" w:val="2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Maize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15 to 17  ,,     ,,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30 to 35  ,,    ,,</w:t>
            </w:r>
          </w:p>
        </w:tc>
      </w:tr>
      <w:tr>
        <w:trPr>
          <w:trHeight w:hRule="exact" w:val="2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Gram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16 to 18    ,,     ,,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38 to 40  ,,    ,,</w:t>
            </w:r>
          </w:p>
        </w:tc>
      </w:tr>
      <w:tr>
        <w:trPr>
          <w:trHeight w:hRule="exact" w:val="2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Mung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Rs. 23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     ,,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35 to 38  ,,    ,,</w:t>
            </w:r>
          </w:p>
        </w:tc>
      </w:tr>
      <w:tr>
        <w:trPr>
          <w:trHeight w:hRule="exact" w:val="2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Urad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Rs. 23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     ,,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34 to 37  ,,    ,,</w:t>
            </w:r>
          </w:p>
        </w:tc>
      </w:tr>
      <w:tr>
        <w:trPr>
          <w:trHeight w:hRule="exact" w:val="29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Arhar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Rs. 22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     ,,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32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    ,,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Pulses: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7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Gram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Rs. 20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     ,,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30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    ,,</w:t>
            </w:r>
          </w:p>
        </w:tc>
      </w:tr>
      <w:tr>
        <w:trPr>
          <w:trHeight w:hRule="exact" w:val="28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Mung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Rs. 26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     ,,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39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    ,,</w:t>
            </w:r>
          </w:p>
        </w:tc>
      </w:tr>
      <w:tr>
        <w:trPr>
          <w:trHeight w:hRule="exact" w:val="28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Urad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Rs. 26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     ,,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37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    ,,</w:t>
            </w:r>
          </w:p>
        </w:tc>
      </w:tr>
      <w:tr>
        <w:trPr>
          <w:trHeight w:hRule="exact" w:val="29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Arhar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Rs. 22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     ,,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32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    ,,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Oil: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9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Mustard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65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    ,,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75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    ,,</w:t>
            </w:r>
          </w:p>
        </w:tc>
      </w:tr>
    </w:tbl>
    <w:p>
      <w:pPr>
        <w:autoSpaceDN w:val="0"/>
        <w:autoSpaceDE w:val="0"/>
        <w:widowControl/>
        <w:spacing w:line="26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lifting of controls the market is inundated with woollen and silken </w:t>
      </w:r>
      <w:r>
        <w:rPr>
          <w:rFonts w:ascii="Times" w:hAnsi="Times" w:eastAsia="Times"/>
          <w:b w:val="0"/>
          <w:i w:val="0"/>
          <w:color w:val="000000"/>
          <w:sz w:val="18"/>
        </w:rPr>
        <w:t>textiles. Their prices have fallen by 50 p. c. and at some places by 66 p. c. In the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As Gandhiji was observing silence, this was read out after the prayer.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expectation that control on cotton textiles will be lifted their prices are </w:t>
      </w:r>
      <w:r>
        <w:rPr>
          <w:rFonts w:ascii="Times" w:hAnsi="Times" w:eastAsia="Times"/>
          <w:b w:val="0"/>
          <w:i w:val="0"/>
          <w:color w:val="000000"/>
          <w:sz w:val="18"/>
        </w:rPr>
        <w:t>slowly falling. If the control is lifted then the prices are likely to fall by 60 p.</w:t>
      </w:r>
    </w:p>
    <w:p>
      <w:pPr>
        <w:autoSpaceDN w:val="0"/>
        <w:autoSpaceDE w:val="0"/>
        <w:widowControl/>
        <w:spacing w:line="260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c. This will lead to competition among the various mills and make cloth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easily available. But if control on cotton textile is lifted the export of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India should be banned for at least three years. In Government offices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merely play mysterious games with the figures of statistics.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hinder the implementation of decontrol. Presumably petrol was controlled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account of the exigencies of war and can now be decontrolled. The truth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control on petrol has benefited only a few transport companies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now a vested interest in keeping the control. It does not benefit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masses. It need hardly be pointed out that a single bus or truck which has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to ply on one particular stretch of road will be able to make Rs. 15,000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month. If the control on petrol is lifted one cannot earn more than Rs. 300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 out of one vehicle. Today petrol permits are freely being sold. A petrol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for one lorry can easily be sold to a transport magnate for as much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10,000. If control is lifted the various problems before the country such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food, housing and so on will be solved by themselves. Please try to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 on petrol lifted and help the masses who are suffering on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>control. A free India should have no use for controls.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that there is not much one can say when faced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figures. Maybe I am ignorant, those with more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correct me.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people by and large want a thing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room left for any hesitation in a democracy.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India consumes merely one per cent of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petrol produced in the world. There is no cause for despair in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our road transport does go on. But does it mean that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a warlike people we do not need more petrol? Or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more, will there be shortage for the rest of the world? Let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laugh at my ignorance. I seek light. If I hide the darkness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get light. The question is: If so little petrol falls to our share, </w:t>
      </w:r>
      <w:r>
        <w:rPr>
          <w:rFonts w:ascii="Times" w:hAnsi="Times" w:eastAsia="Times"/>
          <w:b w:val="0"/>
          <w:i w:val="0"/>
          <w:color w:val="000000"/>
          <w:sz w:val="22"/>
        </w:rPr>
        <w:t>how is it that huge stocks of petrol are available in the black-market?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situation described by the correspondent really prevails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shocking. It means that controls are a boon to the rich and a bane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poor. And yet it is in the name of the poor that the controls are</w:t>
      </w:r>
    </w:p>
    <w:p>
      <w:pPr>
        <w:autoSpaceDN w:val="0"/>
        <w:autoSpaceDE w:val="0"/>
        <w:widowControl/>
        <w:spacing w:line="220" w:lineRule="exact" w:before="38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Commenting on this, A. D. Gorawala, former President of Commodities </w:t>
      </w:r>
      <w:r>
        <w:rPr>
          <w:rFonts w:ascii="Times" w:hAnsi="Times" w:eastAsia="Times"/>
          <w:b w:val="0"/>
          <w:i w:val="0"/>
          <w:color w:val="000000"/>
          <w:sz w:val="18"/>
        </w:rPr>
        <w:t>Prices Board, said in Bombay that the prices quoted before decontrol were black-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market prices and that “reports from various areas of Bombay showed that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decontrol prices had risen from 50 to 100 per cent above the controlled rates” for </w:t>
      </w:r>
      <w:r>
        <w:rPr>
          <w:rFonts w:ascii="Times" w:hAnsi="Times" w:eastAsia="Times"/>
          <w:b w:val="0"/>
          <w:i w:val="0"/>
          <w:color w:val="000000"/>
          <w:sz w:val="18"/>
        </w:rPr>
        <w:t>wheat and sugar.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imposed. If that is how monopoly functions it should be done away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without a moment’s thought.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cloth, if we have not forgotten khadi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as “the livery of freedom’’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possible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continuing the control over it. We have enough cotton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innumerable hands which can work the looms and the wheels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villages. We can thus produce without difficulty enough cloth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It needs neither the noise of the cities nor motor transport.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former times the railways first served the need of the army.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task was to carry cotton to the ports and carry cloth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interior from the ports. Now our calico is khadi. It is made in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consumed in villages. There is therefore no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centralization here. Let us not ruin our villages out of our indolence </w:t>
      </w:r>
      <w:r>
        <w:rPr>
          <w:rFonts w:ascii="Times" w:hAnsi="Times" w:eastAsia="Times"/>
          <w:b w:val="0"/>
          <w:i w:val="0"/>
          <w:color w:val="000000"/>
          <w:sz w:val="22"/>
        </w:rPr>
        <w:t>or our ignorance.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267-70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KHADI CAN REMOVE CLOTH SHORTAGE</w:t>
      </w:r>
    </w:p>
    <w:p>
      <w:pPr>
        <w:autoSpaceDN w:val="0"/>
        <w:autoSpaceDE w:val="0"/>
        <w:widowControl/>
        <w:spacing w:line="24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that khadi can help to remove the shortage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in a matter of six months. For this two conditions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viz., (1) that the Central and Provincial Governments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the policy of encouraging spinning and weaving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village, and (2) that provincial and all-India leaders should put forth </w:t>
      </w:r>
      <w:r>
        <w:rPr>
          <w:rFonts w:ascii="Times" w:hAnsi="Times" w:eastAsia="Times"/>
          <w:b w:val="0"/>
          <w:i w:val="0"/>
          <w:color w:val="000000"/>
          <w:sz w:val="22"/>
        </w:rPr>
        <w:t>greater efforts to popularize khadi.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my opinion it should be worth while and it is the duty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 to fulfil these conditions for the sake of remedying cloth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shortage. Our undoubted indifference in this respect shows that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failed in our duty. The price of cloth having risen so high,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 is the most opportune time to get over this indifference.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be done by the example and conduct as well as the wisdom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who have unshakable faith in khadi. When the Government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adopts the policy of promoting the cause of khadi, control over cloth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other commodities will automatically go. Meanwhile also, cloth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be decontrolled in the interests of the poor.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6, 1948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11-1-1948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Jawaharlal Nehru.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Jawaharlal Nehru”, 30-7-1937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“Livery of Freedom”, 31-7-1937.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CERTIFIED AND UNCERTIFIED KHADI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friend, who suggests that khadi can remove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shortage, writes that India having attained independence, there 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now between certified and uncertified khadi, mill-cloth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Khadi may have significance for him who spins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weaves to clothe himself, but people are unable to do so or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the minimum quota of yarn prescribed for the purchase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bhandars. No improvement is noticeable in the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khadi, while many useful varieties of uncertified khadi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Moreover, it is difficult nowadays to give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termed a living wage in the khadi industry. On these grounds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observes that the purchase of uncertified khadi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permitted. He proceeds to argue that having regard to the acute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shortage of cloth all over the country and to the fact that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itself imports foreign cloth, there should be no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>to the purchase of such cloth either.</w:t>
      </w:r>
    </w:p>
    <w:p>
      <w:pPr>
        <w:autoSpaceDN w:val="0"/>
        <w:tabs>
          <w:tab w:pos="550" w:val="left"/>
          <w:tab w:pos="1692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questions can be raised shows the change in the 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is that only “certified khadi” should be used.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 the meaning of this term. Even the Charkha Sangh’s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is incomplete. The term really implies that a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 is given to spinners and weavers and the price of khadi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eye on public good and not with a profit motive. Certification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khadi by the Charkha Sangh becomes necessary, as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 a rule, to fall back upon the purchase of khadi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self-made (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khadi. Any other khadi is uncertified and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and should not, therefore, be used. It is open to the public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improvements in the conditions presented for the certification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khadi, but it would be definitely wrong to abolish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certified and uncertified khadi.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how can one shut one’s eyes to the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mill-cloth and foreign cloth, or justify the import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because foreign rule has ended? We must remember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foreign rule because it involved the economic ruin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first fruit of freedom should, therefore, be to put an end </w:t>
      </w:r>
      <w:r>
        <w:rPr>
          <w:rFonts w:ascii="Times" w:hAnsi="Times" w:eastAsia="Times"/>
          <w:b w:val="0"/>
          <w:i w:val="0"/>
          <w:color w:val="000000"/>
          <w:sz w:val="22"/>
        </w:rPr>
        <w:t>to this curse.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fine it follows that pure khadi alone has place in swaraj: in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Hindi version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date-line “New </w:t>
      </w:r>
      <w:r>
        <w:rPr>
          <w:rFonts w:ascii="Times" w:hAnsi="Times" w:eastAsia="Times"/>
          <w:b w:val="0"/>
          <w:i w:val="0"/>
          <w:color w:val="000000"/>
          <w:sz w:val="18"/>
        </w:rPr>
        <w:t>Delhi, 5-1-1948”.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1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lies the well-being of the people as well as true equality.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6, 1948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11-1-1948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HARIJANS IN HOSTELS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Apropos the recent legislation enacted by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extending to the Harijans the right of admission to temples,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wells, dharmashalas, schools, hostels, etc., Shri Parikshitlal writes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this automatically covers undenominational hostels as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and college hostels have not in actual practice been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 Harijan students. His experience has been that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college authorities have not adapted themselves to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to the extent the hostel students have. As the academic year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be over and fresh admissions will be made shortly,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the authorities to do the needful before the Harijan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forced to assert their legal right in the matter and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me to recommend the throwing open of the hostels in </w:t>
      </w:r>
      <w:r>
        <w:rPr>
          <w:rFonts w:ascii="Times" w:hAnsi="Times" w:eastAsia="Times"/>
          <w:b w:val="0"/>
          <w:i w:val="0"/>
          <w:color w:val="000000"/>
          <w:sz w:val="22"/>
        </w:rPr>
        <w:t>Bhavnagar and other Kathiawar States to the Harijan students.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endorse his suggestion and would add that if the students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hostels are sincere, they are sure to succeed in the matter.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age the autocratic will of the managing committees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prevail, particularly when, as in this case, they are in the wrong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are in the right. Be that as it may, the Harijan students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>unquestionably be admitted to hostels with honour.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6, 1948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11 -1-1948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188. LETTER TO SITA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4.30 a. m., January 6,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SITA,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previous one was long and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cope with it. I am writing this immediately after prayers.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you have decided to go to Phoenix. When you go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Gujarati version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11-1-1948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date-line “New Delhi, 4-1-1948”.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you will be able to form your own ideas. Your dream of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will also materialize to some extent. Who knows what is in </w:t>
      </w:r>
      <w:r>
        <w:rPr>
          <w:rFonts w:ascii="Times" w:hAnsi="Times" w:eastAsia="Times"/>
          <w:b w:val="0"/>
          <w:i w:val="0"/>
          <w:color w:val="000000"/>
          <w:sz w:val="22"/>
        </w:rPr>
        <w:t>store?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news that Vasant and the baby boy are well. Nowadays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look for names from novels or from the Sanskirt plays.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nothing about it. What is in a name? It seldom happens that a </w:t>
      </w:r>
      <w:r>
        <w:rPr>
          <w:rFonts w:ascii="Times" w:hAnsi="Times" w:eastAsia="Times"/>
          <w:b w:val="0"/>
          <w:i w:val="0"/>
          <w:color w:val="000000"/>
          <w:sz w:val="22"/>
        </w:rPr>
        <w:t>person comes to have qualities worthy of his name. As the poet says,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“Fondly was the infant given the name of Hari but in infancy did it </w:t>
      </w:r>
      <w:r>
        <w:rPr>
          <w:rFonts w:ascii="Times" w:hAnsi="Times" w:eastAsia="Times"/>
          <w:b w:val="0"/>
          <w:i w:val="0"/>
          <w:color w:val="000000"/>
          <w:sz w:val="22"/>
        </w:rPr>
        <w:t>die.”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Pass on the accompanying [letters].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4.30 a. m., January 6,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two letters from you, one of which is lying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heap. The one to which I am replying was received yesterday.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Sita is going there. I should not be glad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a reason for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seems clear. You must give all possible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in his work, forgetting everything else. Ordinarily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such advice, but in this case I have reason for doing so.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is engaged in public service, I feel that it would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if you could identify yourself with him. The statement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I would not give such advice refers to cases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tries to tempt his wife to pleasure. 1 should like you to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attachment, giving up all others, and I have explained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that is. I am not asking you to look after the children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yours, but since they are under your charge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protect them. That would have been your duty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been your own children. I have tried to follow this rule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young age. Manilal knows about it. For you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will be where Manilal lives.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do whatever you can to help the struggle there without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getting involved in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you have succeeded in persuading Manilal to take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milk and curds. He must be free from all disease.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 a. m., January 6,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get no time at all before now to write to you. I got the </w:t>
      </w:r>
      <w:r>
        <w:rPr>
          <w:rFonts w:ascii="Times" w:hAnsi="Times" w:eastAsia="Times"/>
          <w:b w:val="0"/>
          <w:i w:val="0"/>
          <w:color w:val="000000"/>
          <w:sz w:val="22"/>
        </w:rPr>
        <w:t>mail yesterday and so am writing this letter.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forced to the conclusion that your health has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lack of curds and milk in your diet. In the wide vegetable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nothing has been discovered so far which can serve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milk. As long as one keeps fit, one does not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animal foods, but once the health goes down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rebuilt without such foods.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Sita is going there, you will get all the help you need.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that her studies will suffer there. But she will certainly learn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she ought to learn, namely, whatever she can while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parents in their work under their own guidance. This is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economics. I have no time just now to explain why. Probably you </w:t>
      </w:r>
      <w:r>
        <w:rPr>
          <w:rFonts w:ascii="Times" w:hAnsi="Times" w:eastAsia="Times"/>
          <w:b w:val="0"/>
          <w:i w:val="0"/>
          <w:color w:val="000000"/>
          <w:sz w:val="22"/>
        </w:rPr>
        <w:t>don’t even need an explanation.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what you can in connection with the struggle there which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going to be a difficult one.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 far maintained my health in spite of the great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work. God will do as He wills. Sushila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to proceed to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few days for further experience. But now those people have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put off the visit. Let us see what happens. According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cannot get in our own country will be of no use to us. But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able to convince anybody about this.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5020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ILA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5.15 a. m., January 6, 1948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6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ILA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suppose you are too busy to spare time to write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still talk a lot? How nice it would be if you took a vow </w:t>
      </w:r>
      <w:r>
        <w:rPr>
          <w:rFonts w:ascii="Times" w:hAnsi="Times" w:eastAsia="Times"/>
          <w:b w:val="0"/>
          <w:i w:val="0"/>
          <w:color w:val="000000"/>
          <w:sz w:val="22"/>
        </w:rPr>
        <w:t>of silence!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ARUN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5.30 a. m., January 6,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ARUN</w:t>
      </w:r>
      <w:r>
        <w:rPr>
          <w:rFonts w:ascii="Times" w:hAnsi="Times" w:eastAsia="Times"/>
          <w:b w:val="0"/>
          <w:i w:val="0"/>
          <w:color w:val="000000"/>
          <w:sz w:val="10"/>
        </w:rPr>
        <w:t>2.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 think I did get a note from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up fine health. Your real education will be what you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Manilal. To which school do you go? Do not forget your </w:t>
      </w:r>
      <w:r>
        <w:rPr>
          <w:rFonts w:ascii="Times" w:hAnsi="Times" w:eastAsia="Times"/>
          <w:b w:val="0"/>
          <w:i w:val="0"/>
          <w:color w:val="000000"/>
          <w:sz w:val="22"/>
        </w:rPr>
        <w:t>Gujarati.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ANAND T. HINGORANI</w:t>
      </w:r>
    </w:p>
    <w:p>
      <w:pPr>
        <w:autoSpaceDN w:val="0"/>
        <w:autoSpaceDE w:val="0"/>
        <w:widowControl/>
        <w:spacing w:line="284" w:lineRule="exact" w:before="108" w:after="0"/>
        <w:ind w:left="495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6, 1948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money means being freed of a curse, as the poet sings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by good fortune found Rama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blessed with three things: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First, he loses kine, kin, wife,</w:t>
      </w:r>
    </w:p>
    <w:p>
      <w:pPr>
        <w:autoSpaceDN w:val="0"/>
        <w:autoSpaceDE w:val="0"/>
        <w:widowControl/>
        <w:spacing w:line="218" w:lineRule="exact" w:before="35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and son of Manilal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27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wraps and shawls,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elephants and horses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and is made destitute of all resources.</w:t>
      </w:r>
    </w:p>
    <w:p>
      <w:pPr>
        <w:autoSpaceDN w:val="0"/>
        <w:autoSpaceDE w:val="0"/>
        <w:widowControl/>
        <w:spacing w:line="260" w:lineRule="exact" w:before="40" w:after="0"/>
        <w:ind w:left="1270" w:right="1296" w:hanging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Second, he is humiliated by the world,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loses all respect,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counts for nothing among his kinsmen </w:t>
      </w:r>
      <w:r>
        <w:rPr>
          <w:rFonts w:ascii="Times" w:hAnsi="Times" w:eastAsia="Times"/>
          <w:b w:val="0"/>
          <w:i w:val="0"/>
          <w:color w:val="000000"/>
          <w:sz w:val="22"/>
        </w:rPr>
        <w:t>and has no friend left.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Third, he suffers bodily affliction.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Day and night he is sickly.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eyes cannot glimpse happiness.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life is spent in pain.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three ways thus he is a pauper.</w:t>
      </w:r>
    </w:p>
    <w:p>
      <w:pPr>
        <w:autoSpaceDN w:val="0"/>
        <w:autoSpaceDE w:val="0"/>
        <w:widowControl/>
        <w:spacing w:line="260" w:lineRule="exact" w:before="34" w:after="0"/>
        <w:ind w:left="127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thinks only of Him,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ever alight with the knowledge,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That all things are yoked to the Nameless God.</w:t>
      </w:r>
    </w:p>
    <w:p>
      <w:pPr>
        <w:autoSpaceDN w:val="0"/>
        <w:autoSpaceDE w:val="0"/>
        <w:widowControl/>
        <w:spacing w:line="260" w:lineRule="exact" w:before="34" w:after="0"/>
        <w:ind w:left="127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does not know these three things, </w:t>
      </w:r>
      <w:r>
        <w:rPr>
          <w:rFonts w:ascii="Times" w:hAnsi="Times" w:eastAsia="Times"/>
          <w:b w:val="0"/>
          <w:i w:val="0"/>
          <w:color w:val="000000"/>
          <w:sz w:val="22"/>
        </w:rPr>
        <w:t>has really attained nothing.</w:t>
      </w:r>
    </w:p>
    <w:p>
      <w:pPr>
        <w:autoSpaceDN w:val="0"/>
        <w:autoSpaceDE w:val="0"/>
        <w:widowControl/>
        <w:spacing w:line="260" w:lineRule="exact" w:before="34" w:after="0"/>
        <w:ind w:left="127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after suffering many a birth and old age, </w:t>
      </w:r>
      <w:r>
        <w:rPr>
          <w:rFonts w:ascii="Times" w:hAnsi="Times" w:eastAsia="Times"/>
          <w:b w:val="0"/>
          <w:i w:val="0"/>
          <w:color w:val="000000"/>
          <w:sz w:val="22"/>
        </w:rPr>
        <w:t>That Tukdo has attained to that state.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grieve that you cannot hear? The advantages are clear.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seen my three preceptors—the three monkeys I keep before 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of them has his hands over his ears. What more shall I say?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handwriting is good.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MAHADEV A. HINGORANI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To me you were only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It does not even occur to me that fifteen years have passed </w:t>
      </w:r>
      <w:r>
        <w:rPr>
          <w:rFonts w:ascii="Times" w:hAnsi="Times" w:eastAsia="Times"/>
          <w:b w:val="0"/>
          <w:i w:val="0"/>
          <w:color w:val="000000"/>
          <w:sz w:val="22"/>
        </w:rPr>
        <w:t>since. Why do you want to meet me? We all meet in thought, indeed.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Son of Anand T. Hingorani by his first wife, Vidya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Live long and serve for a long time.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GANGI A. HINGORANI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1948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Anand’s also. What do you want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alone with me? You must understand that your duty is to live </w:t>
      </w:r>
      <w:r>
        <w:rPr>
          <w:rFonts w:ascii="Times" w:hAnsi="Times" w:eastAsia="Times"/>
          <w:b w:val="0"/>
          <w:i w:val="0"/>
          <w:color w:val="000000"/>
          <w:sz w:val="22"/>
        </w:rPr>
        <w:t>with Anand and living with him to do what service you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cannot be said that you are fully recovered. Get well soon.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1948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even today people have been trying to get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houses. The police have been doing their duty and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them. After all what can the police do? They can only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 gas. I am told that that was what they did. There is plenty of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One cannot say that Delhi lacks space.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are in a bad plight. It is not right that they should have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open sky. When it rains it is not enough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a cloth between them and the sky. Therefore, in distress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resort to anything. But it does not seem right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out only Muslim houses. I told one of them that this was a </w:t>
      </w:r>
      <w:r>
        <w:rPr>
          <w:rFonts w:ascii="Times" w:hAnsi="Times" w:eastAsia="Times"/>
          <w:b w:val="0"/>
          <w:i w:val="0"/>
          <w:color w:val="000000"/>
          <w:sz w:val="22"/>
        </w:rPr>
        <w:t>pretty big house, a large number of men could be accommodated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They could throw me out and also throw out the ailing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and afterwards the owner. He said that it was easy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accommodation but who would give the refugees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accommodation? I would understand what they are doing if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recourse had failed and if the people of Delhi had also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it is not good—it will do us no good to occupy the houses </w:t>
      </w:r>
      <w:r>
        <w:rPr>
          <w:rFonts w:ascii="Times" w:hAnsi="Times" w:eastAsia="Times"/>
          <w:b w:val="0"/>
          <w:i w:val="0"/>
          <w:color w:val="000000"/>
          <w:sz w:val="22"/>
        </w:rPr>
        <w:t>of those we have scared away or driven out.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today offered the refugees a few houses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refused. Let them say clearly that they do not want any Muslims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be decent but at least it would have the virtue of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course. They may say that since the Muslims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Hindus in Pakistan they shall kill the Muslims in India or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trust them. But what is happening today is sheer madness.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present misfortune is that people unthinkingly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rowdyism. The mentality seems to be that now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free country we can do what we like. A report from Bombay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there is in a great difficulty. Dock workers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on a strike.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strikes are going to be our undoing,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fact that they can bring no benefit to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whichever the party behind the strike may be, Congress or Socialist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Communist or any other. Our country today is passing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phase. Our effort should be to tide over the present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survive.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the Maharaja of Aundh, a small State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had even when the British rule was still strong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handed over the reins of the government to the people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He and his son felt that they should serve the people.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devised a constitution, had a body elected and made it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administration. The Maharaja writes that the feeling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Rulers is that whatever he may do he should only do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Rulers and that he should not act all by himself.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decided to merge his State with India but he still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Raja, though only as a servant of his people. He will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sanctioned to him by his people. Sardar Saheb feels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Rulers should be given pensions, unconditionally, whether they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workers of the engineering department of the Bombay Port Trust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demanding speedy implementation of the Pay Commission’s recommendations.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4-1-1948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functioned as such or not. He has started the process with Orissa.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consider it right that the Maharaja of Aundh should be pensioned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off. Only he should not interfere in the administration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now has responsible Government. But he has been told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administration in his State cannot be different from what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States that have merged with India. It cannot have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laws. But I say there is no need for any laws. When the power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over to the people it does not mean that the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conducted from Delhi. If there is a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it wilI have villagers on it. Such a body should run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There should be no need to interfere with its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can any law be made for interfering with it. Otherwise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popular rule. Popular rule cannot be established by the sword.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that only a happy country can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Ramarajya, that we may import goods from outside, but only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can export, so that the trade is balanced. He says this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case with us. We have always been debtors. Lately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creditors. But how long can we remain creditors if we keep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rate of spending? What we should do is to have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of imports and the very maximum of exports. Only then </w:t>
      </w:r>
      <w:r>
        <w:rPr>
          <w:rFonts w:ascii="Times" w:hAnsi="Times" w:eastAsia="Times"/>
          <w:b w:val="0"/>
          <w:i w:val="0"/>
          <w:color w:val="000000"/>
          <w:sz w:val="22"/>
        </w:rPr>
        <w:t>can we have a surplus of foreign exchange.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what we import from outside is only our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converted into consumer goods. Our aim should be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no need for importing anything or if we import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only be to help other countries. If some country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asks us for it we should be able to send the money.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is right in saying that so far America alone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We do not want to be like America but at least we can reduce </w:t>
      </w:r>
      <w:r>
        <w:rPr>
          <w:rFonts w:ascii="Times" w:hAnsi="Times" w:eastAsia="Times"/>
          <w:b w:val="0"/>
          <w:i w:val="0"/>
          <w:color w:val="000000"/>
          <w:sz w:val="22"/>
        </w:rPr>
        <w:t>our imports to match our exports.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271-4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administration of the 25 Orissa States was taken over by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of India on January 1 and they were merged with the Orissa Province.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1948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from Sind causes anxiety.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of course want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 but with what face can I go? To try to quench the flames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while one’s own house is burning will only make the flames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rage more furiously. The better course would be to try and extinguish </w:t>
      </w:r>
      <w:r>
        <w:rPr>
          <w:rFonts w:ascii="Times" w:hAnsi="Times" w:eastAsia="Times"/>
          <w:b w:val="0"/>
          <w:i w:val="0"/>
          <w:color w:val="000000"/>
          <w:sz w:val="22"/>
        </w:rPr>
        <w:t>the fire at home. If one succeeds in that it will also help elsewhere.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244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1948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entertain enmity against the shark while living in the sea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bravery but only folly. Therefore, if you are unable to abide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of the Ashram, you can by all means stay outside and carry </w:t>
      </w:r>
      <w:r>
        <w:rPr>
          <w:rFonts w:ascii="Times" w:hAnsi="Times" w:eastAsia="Times"/>
          <w:b w:val="0"/>
          <w:i w:val="0"/>
          <w:color w:val="000000"/>
          <w:sz w:val="22"/>
        </w:rPr>
        <w:t>on various activities of public service. I have no time to write more.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p. 244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FRAGMENT OF A LETTER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Had to go without sleep today. For a while attended to Manu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looked through the post. The pressure of work here is so great </w:t>
      </w:r>
      <w:r>
        <w:rPr>
          <w:rFonts w:ascii="Times" w:hAnsi="Times" w:eastAsia="Times"/>
          <w:b w:val="0"/>
          <w:i w:val="0"/>
          <w:color w:val="000000"/>
          <w:sz w:val="22"/>
        </w:rPr>
        <w:t>that I can cope with the post to some extent only if I attend to it early</w:t>
      </w:r>
    </w:p>
    <w:p>
      <w:pPr>
        <w:autoSpaceDN w:val="0"/>
        <w:autoSpaceDE w:val="0"/>
        <w:widowControl/>
        <w:spacing w:line="220" w:lineRule="exact" w:before="4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January 6, 184 Sikh refugees from upper Sind had arrived in Karachi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by train. While proceeding in open carriages to the Gurdwara at Ratan Talao,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followed by a Muslim mob and stoned all the way. Nearly 8,000 Muslims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surrounded the Gurdwara, scaled its walls and pounced upon the refugees. The trouble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spread through the city and nearly 2,000 shops and tenements, mostly belonging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 were broken open and property worth one crore was looted. Over 120 Hindus </w:t>
      </w:r>
      <w:r>
        <w:rPr>
          <w:rFonts w:ascii="Times" w:hAnsi="Times" w:eastAsia="Times"/>
          <w:b w:val="0"/>
          <w:i w:val="0"/>
          <w:color w:val="000000"/>
          <w:sz w:val="18"/>
        </w:rPr>
        <w:t>and Sikhs were reported to have been killed.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authorities, unable to control the situation, called in the troops at 2 p. m. </w:t>
      </w:r>
      <w:r>
        <w:rPr>
          <w:rFonts w:ascii="Times" w:hAnsi="Times" w:eastAsia="Times"/>
          <w:b w:val="0"/>
          <w:i w:val="0"/>
          <w:color w:val="000000"/>
          <w:sz w:val="18"/>
        </w:rPr>
        <w:t>and a curfew was imposed.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Omissions in the letter are as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 immediately after the prayer. Afterwards the rush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begins. I must achieve something or die in the attempt.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what will happen. I seek light. I can glimpse some rays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darkness. Only when I attain enlightenment in full, shall </w:t>
      </w:r>
      <w:r>
        <w:rPr>
          <w:rFonts w:ascii="Times" w:hAnsi="Times" w:eastAsia="Times"/>
          <w:b w:val="0"/>
          <w:i w:val="0"/>
          <w:color w:val="000000"/>
          <w:sz w:val="22"/>
        </w:rPr>
        <w:t>heart-unity in Delhi be enduring.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have managed to write this with great difficulty. How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all? How is your health? You must keep writing to Manu.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the rest. I have not succeeded in bringing her back to health.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wrecked her body in serving me in Noakhali. If she can regain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I shall be immensely relieved. If she could follow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herself rest for a couple of months and be cheerful,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about the outward treatment. Today this is not possible.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her my full attention. If I can bring matters here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conclusion, my next task will be to make Manu strong as a wrestler. </w:t>
      </w:r>
      <w:r>
        <w:rPr>
          <w:rFonts w:ascii="Times" w:hAnsi="Times" w:eastAsia="Times"/>
          <w:b w:val="0"/>
          <w:i w:val="0"/>
          <w:color w:val="000000"/>
          <w:sz w:val="22"/>
        </w:rPr>
        <w:t>Or else she may well die. . . . This of course I write in jest.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244-5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hoping that we shall be able to achieve something here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days. Right now there is a conflagration raging here. Today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forgotten our humanity. God will show the path He wills us to </w:t>
      </w:r>
      <w:r>
        <w:rPr>
          <w:rFonts w:ascii="Times" w:hAnsi="Times" w:eastAsia="Times"/>
          <w:b w:val="0"/>
          <w:i w:val="0"/>
          <w:color w:val="000000"/>
          <w:sz w:val="22"/>
        </w:rPr>
        <w:t>take. We must not give up the effort.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244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here several notes and I shall try to deal with as many as I </w:t>
      </w:r>
      <w:r>
        <w:rPr>
          <w:rFonts w:ascii="Times" w:hAnsi="Times" w:eastAsia="Times"/>
          <w:b w:val="0"/>
          <w:i w:val="0"/>
          <w:color w:val="000000"/>
          <w:sz w:val="22"/>
        </w:rPr>
        <w:t>can within 15 minutes.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that he has gone on an indefinite fast. All that I </w:t>
      </w:r>
      <w:r>
        <w:rPr>
          <w:rFonts w:ascii="Times" w:hAnsi="Times" w:eastAsia="Times"/>
          <w:b w:val="0"/>
          <w:i w:val="0"/>
          <w:color w:val="000000"/>
          <w:sz w:val="22"/>
        </w:rPr>
        <w:t>can say is that it is not right for him to fast. To resort to a fast thus is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sin. While I am alive I should be consulted because I have much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of fasting. I shall not go into the matter further.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students are about to go on a strike. The date set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9th. I must say that it will be a wrong step. As I pointed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to resort to strikes to gain one’s end is not a good 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in my mind that it is not non-violence.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many non-violent strikes. It cannot be said that every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non-violent and every strike is legitimate. Students should confine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studies and keep away from strikes. I hope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me. I may again mention that I have had a long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spanning some fifty years of non-violent strikes. I carried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not in India but in South Africa. I do not remember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when it failed me in anything I had undertaken.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fail. If your cause is just and if what you are doing is the only course </w:t>
      </w:r>
      <w:r>
        <w:rPr>
          <w:rFonts w:ascii="Times" w:hAnsi="Times" w:eastAsia="Times"/>
          <w:b w:val="0"/>
          <w:i w:val="0"/>
          <w:color w:val="000000"/>
          <w:sz w:val="22"/>
        </w:rPr>
        <w:t>open to you, you are bound to succeed.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received visitors from the Punjab, Sind,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and other places—all in Pakistan. They described to 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and asked me why I was not doing anything in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they know all that I am trying to do? The only reason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on here is that I may be able to get something done somehow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people. Today I have become weak. Time was when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went home. Today it is not the case. Then I was the General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Now that time is past. Today mine is a cry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wilderness. But even if I am alone I must say what is right. People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is manned by persons who are my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will do whatever I say. It is true that they 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co-workers, but why should they do whatever I say? They will only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seems right to them. I can plead with them and argue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see the point, well and good; if not, I am helpless.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that running a government is full of complications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difficulties, and that if I were in the Government I would find 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do as I pleased. If the Ministers who are my friends,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and the police, for I am no one’s enemy, were all to go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 all would be well. The Government can always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the right type of officials and staff. They are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were there during the British rule. They cannot be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either. Whatever the reasons, I cannot make the Government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all that I want. I am as helpless as any one of you. I am not God. I </w:t>
      </w:r>
      <w:r>
        <w:rPr>
          <w:rFonts w:ascii="Times" w:hAnsi="Times" w:eastAsia="Times"/>
          <w:b w:val="0"/>
          <w:i w:val="0"/>
          <w:color w:val="000000"/>
          <w:sz w:val="22"/>
        </w:rPr>
        <w:t>do only what my strength permits.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are the people to do? They have to have shelter,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and food. When I myself have all those things,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be deprived of them? After all they have not committed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like assault or murder. They have been hounded out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homes. They are our brothers and sisters. They have been subjected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indignities and injustice and if even on coming here they cannot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peace they have the right to turn round and demand why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deprived of the necessities of life when they are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to others. I admit this is unjust. But I have told them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do. The way is not for them to get into anyone’s house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it. Their attack should be non-violent. I have also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>which houses are thus to be attacked.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also agree to do any kind of work assigned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that they can. For instance you may not assign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a man who cannot write. But if you give a pickaxe to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not say that he can only wield a pen. Similarly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any shelter that is given to them, be it a tent or a room.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is that there should be a roof overhead and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it is only a thatched roof. Similarly they do not need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cots. One can sleep on straw very comfortably. I know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straw can be as warm as any cotton mattress.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as a blessing from God anything we can get. If people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contentment the few lakhs of refugees can be made reasonably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There is plenty of room here. Only their hearts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clean. Unfortunately the case is the very reverse.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saw what has happened in Karachi.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 used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 could not happen in Sind. I always said that Hindus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live in peace in Sind. And not only Hindus, even others.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yesterday. They had assembled in a Gurdwara awaiting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evacuation. The Gurdwara was attacked. A few were killed, some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injured. The Government says that the situation was brought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as soon as possible. But in the first place such a thing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happened at all. I must tell the Pakistan Government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things do not happen or else they should quit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Maybe if there is no government there will be plunder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looting for a few days. But later the situation will improve.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 to say to the Government in India. I shall not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saying that people cannot be persuaded. If the people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to “A Letter”, 7-1-1948.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persuaded they must give up the pretext of governing.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Governments are the same in my eyes. If the Pakistan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allows the people to be murdered in this way, the Government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long. To you, brothers, I shall only say, do not let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mad. You must swallow your anger. You must not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with anger and say, ‘We will destroy the mosques, occupy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kill the Muslims.’ This will not be just. Such personal vengeance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put an end to the rule of law. Certainly we should provide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facilities to the refugees. It will be shameful if we do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be afraid or upset or angry over what has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Karachi. In return we on our part should live peacefully.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ourselves decently, if we let the Muslims stay on,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behave with civility, we shall soon overcome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painful situation.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</w:t>
      </w:r>
      <w:r>
        <w:rPr>
          <w:rFonts w:ascii="Times" w:hAnsi="Times" w:eastAsia="Times"/>
          <w:b w:val="0"/>
          <w:i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275-9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SHANTA NERULKAR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5.45 a. m., January 8,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and also the list sent by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signed the budget.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the Talimi Sangh to take over everything.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test for you all. If you do not master the art of taking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institutions it will be the end of all work. If you are complacent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depend on my help you are likely to repent it. How long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live? If you have the grace of God you have everything.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defined the condition for obtaining that grace.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Member, Hindustani Talimi Sangh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unification and co-ordination of the four Sanghs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by Gandhiji.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at Talimi Sangh Meeting”, 11/12-12-1947.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E. W. ARYANAYAKUM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5.50 a. m., January 8,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ARYAM,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You should find some time and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Hindustani and both the scripts. If Asha is not there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help of others who know Hindustani. Why not Meetu’s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help?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the Talimi Sangh to take up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K. G. N. M. Trust as well. It may be said that I am running a risk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you, it is your duty, to see whether you can shoulder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The co-operation of all the institutions and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upon your tact and friendliness. I can but obtain it for you;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you to carry it through and to develop it. Do you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saying? Ask me if you don’t. You could even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to me in Bengali.</w:t>
      </w:r>
    </w:p>
    <w:p>
      <w:pPr>
        <w:autoSpaceDN w:val="0"/>
        <w:tabs>
          <w:tab w:pos="430" w:val="left"/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Ramachandran. I am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AMINA G. QURESHI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your letter very sweet. I think it was no less than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luck that you could serve Totaram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absolutely right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late Imam Saheb he was the lone elder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Parikshitbhai had sent me a telegram. Wahid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indeed risen high.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works hard he is sure to forge ahead as you say. Take care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If you make the proper changes in your diet you will get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redundant fat. Which college does Hamid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 to?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Sultana 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doing?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not traceable.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Totaram Sanadhya;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Late Totaram Sanadhya”, 12-1-1948.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children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Chhaganlal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KRISHNADAS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KRISHNADAS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correct that you should write in Hindustani. I am,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replying in Gujarati.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that Manojna </w:t>
      </w:r>
      <w:r>
        <w:rPr>
          <w:rFonts w:ascii="Times" w:hAnsi="Times" w:eastAsia="Times"/>
          <w:b w:val="0"/>
          <w:i w:val="0"/>
          <w:color w:val="000000"/>
          <w:sz w:val="12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co-operates with you. Seek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her if you can. She can speedily improve her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and of the two scripts. Then why can’t we devote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attention to it? All our [dealings] needs must be in Hindustani,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Hindi or Urdu. Hence I would not regard the expression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nirvachit,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used in the resolution that we have passed,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Hindustani. There must be a simpler equivalent for it.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nirvachit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‘one who has been elected’ why can’t we say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chuna hua?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by way of an illustration. Why should the letter-heads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any more? My point was that it never ought to have been.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now we surely cannot have it, so all such letter-heads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utilized in some other way. You can cut off the part carrying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 and get a rubber-stamp for the name and address, or have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reprinted. A third way is to score out the printed portions. But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>method I myself do not like.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our constitution be in English? It should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Hindustani. Even now we should have it rendered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Khadi Pratishthan. An ordinary uncertified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 defies us and carries on its business. It competes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Khadi Pratishthan does is not with a view to competing with us;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rather, whatever policy it adopts should help us to learn something.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look at it from this point of view I see a very great difference. Even </w:t>
      </w:r>
      <w:r>
        <w:rPr>
          <w:rFonts w:ascii="Times" w:hAnsi="Times" w:eastAsia="Times"/>
          <w:b w:val="0"/>
          <w:i w:val="0"/>
          <w:color w:val="000000"/>
          <w:sz w:val="22"/>
        </w:rPr>
        <w:t>then we don’t propose to act in haste.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forwarding your letter to Hemprabhadevi.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committee was later appointed to translate the Constitution into Hindi.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consisted of Ghanshyam Singh Gupta (President), Raghuvira, Kamalapati Tripathi </w:t>
      </w:r>
      <w:r>
        <w:rPr>
          <w:rFonts w:ascii="Times" w:hAnsi="Times" w:eastAsia="Times"/>
          <w:b w:val="0"/>
          <w:i w:val="0"/>
          <w:color w:val="000000"/>
          <w:sz w:val="18"/>
        </w:rPr>
        <w:t>and Haribhau Upadhyaya.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206.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1948</w:t>
      </w:r>
    </w:p>
    <w:p>
      <w:pPr>
        <w:autoSpaceDN w:val="0"/>
        <w:autoSpaceDE w:val="0"/>
        <w:widowControl/>
        <w:spacing w:line="260" w:lineRule="exact" w:before="20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has been here for the last two days. It was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difficulty that I could find time to talk to him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and other things. If he had not himself spoken 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stayed on for weeks and I might not have found time to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Innumerable people—men and women—visit me during the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huge pile of letters to be attended to. The work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done. There is not a moment to spare. Usually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shaves me. But today I have taken away this work from 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lying in the bath, plying the razor and dictating this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Manu.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as fit as I should be, which shows weakness of my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Ramanama.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Rajkot. By staying here he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himself and others. Man is his own enemy. No one can be the </w:t>
      </w:r>
      <w:r>
        <w:rPr>
          <w:rFonts w:ascii="Times" w:hAnsi="Times" w:eastAsia="Times"/>
          <w:b w:val="0"/>
          <w:i w:val="0"/>
          <w:color w:val="000000"/>
          <w:sz w:val="22"/>
        </w:rPr>
        <w:t>enemy of another. Similarly, no one in the world can harm anyone.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give up the craving to live in the Ashram.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people who are still there to stay there only if they can stand </w:t>
      </w:r>
      <w:r>
        <w:rPr>
          <w:rFonts w:ascii="Times" w:hAnsi="Times" w:eastAsia="Times"/>
          <w:b w:val="0"/>
          <w:i w:val="0"/>
          <w:color w:val="000000"/>
          <w:sz w:val="22"/>
        </w:rPr>
        <w:t>on their own feet.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never doubted that the removal of rationing would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relief it has brought. The Government hesitated because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hurting the vested interests. But can a government be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this way? Nothing is certain about me. There is still much fire </w:t>
      </w:r>
      <w:r>
        <w:rPr>
          <w:rFonts w:ascii="Times" w:hAnsi="Times" w:eastAsia="Times"/>
          <w:b w:val="0"/>
          <w:i w:val="0"/>
          <w:color w:val="000000"/>
          <w:sz w:val="22"/>
        </w:rPr>
        <w:t>smouldering here. One cannot say when it may not leap into flames.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250-1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1948</w:t>
      </w:r>
    </w:p>
    <w:p>
      <w:pPr>
        <w:autoSpaceDN w:val="0"/>
        <w:autoSpaceDE w:val="0"/>
        <w:widowControl/>
        <w:spacing w:line="260" w:lineRule="exact" w:before="2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written in English. First, I must apologize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delay in answering it. I have not a moment’s leisure. Even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lying in the bath shaving. Usually Manu performs this service, but </w:t>
      </w:r>
      <w:r>
        <w:rPr>
          <w:rFonts w:ascii="Times" w:hAnsi="Times" w:eastAsia="Times"/>
          <w:b w:val="0"/>
          <w:i w:val="0"/>
          <w:color w:val="000000"/>
          <w:sz w:val="22"/>
        </w:rPr>
        <w:t>today I am doing it myself and I am dictating this to Manu. Such is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plight.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Bahawalpur situation has got out of hand.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will 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matters? I am full of anxiety. Panditji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 at least once a 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speak to him. My going there will serve no purpose. If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something here it will have an impact on the whole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about from one place to another will achieve nothing.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or die here. Even if I can die bravely it will do a lot of good. Let </w:t>
      </w:r>
      <w:r>
        <w:rPr>
          <w:rFonts w:ascii="Times" w:hAnsi="Times" w:eastAsia="Times"/>
          <w:b w:val="0"/>
          <w:i w:val="0"/>
          <w:color w:val="000000"/>
          <w:sz w:val="22"/>
        </w:rPr>
        <w:t>us see what God wills. We are all in His hands.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rush here, abandoning the people. Even if you die </w:t>
      </w:r>
      <w:r>
        <w:rPr>
          <w:rFonts w:ascii="Times" w:hAnsi="Times" w:eastAsia="Times"/>
          <w:b w:val="0"/>
          <w:i w:val="0"/>
          <w:color w:val="000000"/>
          <w:sz w:val="22"/>
        </w:rPr>
        <w:t>there courageously, it will be well for Bahawalpur.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251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GOVIND BALLABH PANT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GOVIND BALLABH PANT,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the enclosed and do whatever is proper.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MANGAL SINGH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SARDARJI,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written in English. Why did you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instead of in Hindustani? It appears that you have sent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letter to others as well. As I had already replied to it,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 suppose, expect another reply from me. I am already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can with whatever strength I have. I do not hold the reins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40" w:lineRule="exact" w:before="54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INGH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EX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 (C</w:t>
      </w:r>
      <w:r>
        <w:rPr>
          <w:rFonts w:ascii="Times" w:hAnsi="Times" w:eastAsia="Times"/>
          <w:b w:val="0"/>
          <w:i w:val="0"/>
          <w:color w:val="000000"/>
          <w:sz w:val="16"/>
        </w:rPr>
        <w:t>ENTRAL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HIROMANI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KALI DAL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MRITSAR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30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Doctrine of Merger”, 13-12-1947.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Jawaharlal Nehru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refers to what I had said about the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matter of fact it was not only Harijans I had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others. He asks if only Harijans should give up drinking,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soldiers and rich people? It is a silly question. If the rich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up drinking, does it mean that others too should not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up? Even if there is no prohibition drinking does not become a virtue.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mean that if others sin we should also sin? Since he has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 would tell him that all those who drink should give up the habit.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Harijans and the labour class cannot be persuaded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persuade them. They take to drink because they are deprived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comforts of life. They want to drown their poverty in drink.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reason can there be for the rich and the soldiers to drink?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all the soldiers drink. Even among the English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>who do not drink. Everyone should give up drinking.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will </w:t>
      </w:r>
      <w:r>
        <w:rPr>
          <w:rFonts w:ascii="Times" w:hAnsi="Times" w:eastAsia="Times"/>
          <w:b w:val="0"/>
          <w:i w:val="0"/>
          <w:color w:val="000000"/>
          <w:sz w:val="22"/>
        </w:rPr>
        <w:t>apply to all. It will not make any exception in favour of the rich.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speak now of the students’ strike.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who are Congress supporters will not join the strike.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 was organized by the Communist students. There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types of students—Communist, Socialist and Congress supporters.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concerned with that. I am addressing them all.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are not taking part in the strike they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complimented. I shall advise all the students not to go on strike.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me that Communist students are taking this step. Communists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clever people. They too want to serve the country. But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serve the country. And why should the students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particular party? The students form a party themselves. Their job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study not merely for themselves but for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So long as one is a student one is not a Communist,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Socialist, or a Congressman. One is merely a student devoted wholly </w:t>
      </w:r>
      <w:r>
        <w:rPr>
          <w:rFonts w:ascii="Times" w:hAnsi="Times" w:eastAsia="Times"/>
          <w:b w:val="0"/>
          <w:i w:val="0"/>
          <w:color w:val="000000"/>
          <w:sz w:val="22"/>
        </w:rPr>
        <w:t>to studies. Strike for them will be fatal.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question here. It is a good question. I am asked why I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been advising everyone to give up evil things don’t offer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1-1-1948.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advice to Pakistan, why I do not go there and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 have answered the question except for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How can I go to Pakistan so long as we are behaving here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 Pakistan? I can only go to Pakistan after India has cleansed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herself. I will do or die here. Hindus and Sikhs of Delhi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mad. They want all the Muslims here to be driven out.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have already gone. They want the rest also to go.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and Hindus in Pakistan who want to come away. But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satyagraha today? There is no satyagraha and no ahimsa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Everyone has become a votary of violence. They want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army and can be happy only when they have such help.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force has replaced God. Today even our newspapers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spreading filth. If people would listen to me, the newspapers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 very different picture. The correspondent asks: “Since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Sikhs in such large numbers have been thrown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Pakistan, where is the place for the Muslims to live? And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number of Muslims do not leave India, where is the place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refugees to occupy?” I think that the number of Muslims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left equals the number of Hindu and Sikh refugees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It is madness to demand that the rest of them should also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attempts are being made to drive out from Pakistan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Sikhs still left there. We still have large numbers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India. I am told that the meeting called by Maulana Azad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Lucknow was attended by 70,000 Muslims. It was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Muslims who attended a meeting in recent times. Must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all those Muslims or send them away to Pakistan, and why? I shall </w:t>
      </w:r>
      <w:r>
        <w:rPr>
          <w:rFonts w:ascii="Times" w:hAnsi="Times" w:eastAsia="Times"/>
          <w:b w:val="0"/>
          <w:i w:val="0"/>
          <w:color w:val="000000"/>
          <w:sz w:val="22"/>
        </w:rPr>
        <w:t>never give such shameful advice. There is no bravery in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people from Bahawalpur came to see me today.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persons from Mirpur-Kashmir also came. They are obviously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difficulty. While they were still talking Panditji dropped 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to hear what the visitors had to say. The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Mirpur had a talk with Panditji and I hope something will be done.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say that all that they want will be done. Although it is not yet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 war, it is something very similar. In the circumstances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find a way of bringing over all the people marooned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the Government will do what it can. But if there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left there who cannot be helped, there is nothing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do about it. We do not have enough trains and buses.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road is not yet fit for transporting millions of people. It is </w:t>
      </w:r>
      <w:r>
        <w:rPr>
          <w:rFonts w:ascii="Times" w:hAnsi="Times" w:eastAsia="Times"/>
          <w:b w:val="0"/>
          <w:i w:val="0"/>
          <w:color w:val="000000"/>
          <w:sz w:val="22"/>
        </w:rPr>
        <w:t>too narrow.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Bahawalpur refugees told me that the other refugees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names registered for jobs and send in applications,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applications of those coming from Bahawalpur were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entertained. They asked why there should be such discrimination.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very polite and reasonable. They said that people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Frontier Province, the Punjab and Sind could apply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eligible for jobs. I said this could not be true and if there was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against the refugees from Bahawalpur it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The Sardar has said that there would not be any </w:t>
      </w:r>
      <w:r>
        <w:rPr>
          <w:rFonts w:ascii="Times" w:hAnsi="Times" w:eastAsia="Times"/>
          <w:b w:val="0"/>
          <w:i w:val="0"/>
          <w:color w:val="000000"/>
          <w:sz w:val="22"/>
        </w:rPr>
        <w:t>discrimination. However, I shall find out.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279-83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1948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and [I] are sorry for Chi. Navin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mute spectator of whatever happens. Everyone follows his own nature;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Navin be an exception? I am totally indifferent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What could have been your idea in writing to me? How can </w:t>
      </w:r>
      <w:r>
        <w:rPr>
          <w:rFonts w:ascii="Times" w:hAnsi="Times" w:eastAsia="Times"/>
          <w:b w:val="0"/>
          <w:i w:val="0"/>
          <w:color w:val="000000"/>
          <w:sz w:val="22"/>
        </w:rPr>
        <w:t>there be any blessings from me?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you undertook the journey.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Son of Vrajlal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1948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this capital city is under a kind of siege. Although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free the capital of India is protected by the army and the police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do nothing but sit here and watch. Votaries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have had to put their trust in the weapons of violence.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test it is going to be for us. If this is God’s will, what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 does it hide? But I have to do or die. Those who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can save Delhi are greatly mistaken. Whether it be Delhi or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only one thing can save us and that is heart amity.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at all. There is a heap of letters to be answered. </w:t>
      </w:r>
      <w:r>
        <w:rPr>
          <w:rFonts w:ascii="Times" w:hAnsi="Times" w:eastAsia="Times"/>
          <w:b w:val="0"/>
          <w:i w:val="0"/>
          <w:color w:val="000000"/>
          <w:sz w:val="22"/>
        </w:rPr>
        <w:t>So only this much for today.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p. 257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AMRITA LAL CHATTERJEE</w:t>
      </w:r>
    </w:p>
    <w:p>
      <w:pPr>
        <w:autoSpaceDN w:val="0"/>
        <w:autoSpaceDE w:val="0"/>
        <w:widowControl/>
        <w:spacing w:line="266" w:lineRule="exact" w:before="106" w:after="0"/>
        <w:ind w:left="47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1948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AMRITA 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that you wrote it in Hindustani in </w:t>
      </w:r>
      <w:r>
        <w:rPr>
          <w:rFonts w:ascii="Times" w:hAnsi="Times" w:eastAsia="Times"/>
          <w:b w:val="0"/>
          <w:i w:val="0"/>
          <w:color w:val="000000"/>
          <w:sz w:val="22"/>
        </w:rPr>
        <w:t>the Bengali script.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Dhiren is committing a mistake. It is a good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marriage is still far away. He has a perfect right to act as he wants.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are unnecessary when the cause is good; they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curse when the cause is bad.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writing to him. My </w:t>
      </w:r>
      <w:r>
        <w:rPr>
          <w:rFonts w:ascii="Times" w:hAnsi="Times" w:eastAsia="Times"/>
          <w:b w:val="0"/>
          <w:i w:val="0"/>
          <w:color w:val="000000"/>
          <w:sz w:val="22"/>
        </w:rPr>
        <w:t>I have read your letter about Kanaiyo.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are firm and clear and I am conveying them to him.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good if you read his letters.</w:t>
      </w:r>
    </w:p>
    <w:p>
      <w:pPr>
        <w:autoSpaceDN w:val="0"/>
        <w:tabs>
          <w:tab w:pos="5730" w:val="left"/>
        </w:tabs>
        <w:autoSpaceDE w:val="0"/>
        <w:widowControl/>
        <w:spacing w:line="23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10425. Courtesy: Amrita Lal Chatterjee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“1947”, evidently a slip, for the addressee’s letter under reply </w:t>
      </w:r>
      <w:r>
        <w:rPr>
          <w:rFonts w:ascii="Times" w:hAnsi="Times" w:eastAsia="Times"/>
          <w:b w:val="0"/>
          <w:i w:val="0"/>
          <w:color w:val="000000"/>
          <w:sz w:val="18"/>
        </w:rPr>
        <w:t>was dated December 27, 1947.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Kanu Gandhi and the addressee had expressed their disapproval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experiment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8"/>
        </w:rPr>
        <w:t>and Abha Gandhi’s participation in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full of anger. Anger seems to be the food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subsist. My simplest statement seems crooked to you. Let it be. </w:t>
      </w:r>
      <w:r>
        <w:rPr>
          <w:rFonts w:ascii="Times" w:hAnsi="Times" w:eastAsia="Times"/>
          <w:b w:val="0"/>
          <w:i w:val="0"/>
          <w:color w:val="000000"/>
          <w:sz w:val="22"/>
        </w:rPr>
        <w:t>Can one help one’s nature?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felt that you are a Muslim and I am a Hindu.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feeling I have is that you are A. S. and I am Gandhi. Where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atmans </w:t>
      </w:r>
      <w:r>
        <w:rPr>
          <w:rFonts w:ascii="Times" w:hAnsi="Times" w:eastAsia="Times"/>
          <w:b w:val="0"/>
          <w:i w:val="0"/>
          <w:color w:val="000000"/>
          <w:sz w:val="22"/>
        </w:rPr>
        <w:t>are concerned we are one.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it is your duty to go to Borkamta. No other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 if you too believe the same. It is imperative that you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Borkamta soon. In my view you are the moving spirit behind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achieved there. It was and still is your most significant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you can sustain it. At present no one but you can accomplish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work. If you do not ask me for money, that too would be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Nothing belongs to me; everything belongs to one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trust. Wherever you stand you stand in the capacity of my </w:t>
      </w:r>
      <w:r>
        <w:rPr>
          <w:rFonts w:ascii="Times" w:hAnsi="Times" w:eastAsia="Times"/>
          <w:b w:val="0"/>
          <w:i w:val="0"/>
          <w:color w:val="000000"/>
          <w:sz w:val="22"/>
        </w:rPr>
        <w:t>daughter, do you not?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done if you hold a different view despite Bari’s and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 that you should forget all about Patiala?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TRIBUTE TO BHAURAO PATIL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1948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services of Shri Bhaurao Patil are in themselves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tribute to him. Yet the activity taken up by the students is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praise. May Shri Bhaurao continue for long to render service.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J. S</w:t>
      </w:r>
      <w:r>
        <w:rPr>
          <w:rFonts w:ascii="Times" w:hAnsi="Times" w:eastAsia="Times"/>
          <w:b w:val="0"/>
          <w:i w:val="0"/>
          <w:color w:val="000000"/>
          <w:sz w:val="16"/>
        </w:rPr>
        <w:t>ALUNKE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HAURAO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ELICITATION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ATARA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TALK WITH SAURASHTRA DELEGATION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1948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 is that you should have Nanabhai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counsellor, even as sage Vashishtha was in Ramarajya.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shine more by being the Chief Minister. When there is friction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 and the subjects he can bring them together. 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his institution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city. He should continue it in Ambla.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feel that Nanabhai will say no. He will not fit too well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 of power. His place can only be in the field of education.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becomes Chief Minister, who will make up the subjects?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ministers should be educated so also the people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educated. Only if the people are educated will they keep the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toes. Only an educated people can discern the path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My own view is that Balwantrai should be made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Minister. He served the old Bhavnagar State for many years.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that Balwantrai has are not to be found in Nanabhai.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Nanabhai’s qualities Balwantrai does not possess. Dhebar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tackle the problems of Kathiawar. If the entire Kathiawar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these two I shall have no worry. We cannot burden Dhebar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responsibility of the whole of Kathiawar. In the ceremony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kept in the forefront. This is my considered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invite him only to censure him, then you should not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 we start with prejudices of any kind we shall only frustrate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You must learn from him. There will be occasions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will be able to find a way through difficulties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alone. I am giving my opinion unsought.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 you can reject it. You should not think that you have to accept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say it. If you do anything just to please me, it will not please </w:t>
      </w:r>
      <w:r>
        <w:rPr>
          <w:rFonts w:ascii="Times" w:hAnsi="Times" w:eastAsia="Times"/>
          <w:b w:val="0"/>
          <w:i w:val="0"/>
          <w:color w:val="000000"/>
          <w:sz w:val="22"/>
        </w:rPr>
        <w:t>me but it will harm us both.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Dilhiman Gandhiji— </w:t>
      </w:r>
      <w:r>
        <w:rPr>
          <w:rFonts w:ascii="Times" w:hAnsi="Times" w:eastAsia="Times"/>
          <w:b w:val="0"/>
          <w:i w:val="0"/>
          <w:color w:val="000000"/>
          <w:sz w:val="18"/>
        </w:rPr>
        <w:t>II, pp. 259-60</w:t>
      </w:r>
    </w:p>
    <w:p>
      <w:pPr>
        <w:autoSpaceDN w:val="0"/>
        <w:autoSpaceDE w:val="0"/>
        <w:widowControl/>
        <w:spacing w:line="220" w:lineRule="exact" w:before="40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included Manubhai Pancholi, Balwantrai Mehta, Mohanbhai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Motichand Gadhadawala and others. They expressed the view that Nrisinha prasad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Kalidas Bhatt should be made Chief Minister in the popular government at </w:t>
      </w:r>
      <w:r>
        <w:rPr>
          <w:rFonts w:ascii="Times" w:hAnsi="Times" w:eastAsia="Times"/>
          <w:b w:val="0"/>
          <w:i w:val="0"/>
          <w:color w:val="000000"/>
          <w:sz w:val="18"/>
        </w:rPr>
        <w:t>Bhavnagar.</w:t>
      </w:r>
    </w:p>
    <w:p>
      <w:pPr>
        <w:autoSpaceDN w:val="0"/>
        <w:autoSpaceDE w:val="0"/>
        <w:widowControl/>
        <w:spacing w:line="220" w:lineRule="exact" w:before="2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Gram Dakshinamurty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Anantrai Pattani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1948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say something about a Hindu temple in Bahawalpur.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there but is no more in the possession of the Hindus.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 of the temple came to see me today. His name is Bhagwandas.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saw with his own eyes how the temple was attacked and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ran for their lives by the backdoor. The chief priest also 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 them. He described to me how he was able to save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He could not save them all but quite a number were rescued.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wants me to find a way of bringing over the Hindus still stranded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told him that I was doing all that a single individual could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was trying to do something but it was not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one Government should not interfere in the affairs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I have said it before and I say it again that what is required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juncture is patience. We should not fear death.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dishonour and indignity. To save one’s honour one must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one’s life. If someone is asked to embrace Islam or be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die, he must choose death. Death is inevitable and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for ever. This of course does not mean that we should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>what we can to save ourselves but our ultimate trust should be in God.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refugee came to see me today. He was not a beggar, nor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man. He has known prosperity. He lives in a bungalow nearby.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bungalow belonged to a Muslim who ran away. The refugee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was a friend of that Muslim. He comes from the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has gone to settle. He told him to go and live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bungalow. Now he says he has received a notice from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him to vacate the bungalow which is required for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purposes. I have no doubt that the Government would requisition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There are many people, ambassadors and others coming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and the Government would want to provide them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accommodation. After all the Government cannot put up new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magic. It is said that sages had this power in former times.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sage Bharadwaja had made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appear from nowhere with the power of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no such </w:t>
      </w:r>
      <w:r>
        <w:rPr>
          <w:rFonts w:ascii="Times" w:hAnsi="Times" w:eastAsia="Times"/>
          <w:b w:val="0"/>
          <w:i/>
          <w:color w:val="000000"/>
          <w:sz w:val="22"/>
        </w:rPr>
        <w:t>mantra.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therefore can understand it if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requisitions houses when it wants them but it should then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alternative accommodation to the people living there.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just pushes out the occupants, where are they to go?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the Government cannot act thus. But if such a notice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 cannot really hold out any assurance of help. I myself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 house of my own. I am living in another’s house.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person should approach the Government. I still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says is not correct but if it is, it is a painful matter.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lawfully residing in a house cannot be served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>a notice.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several other letters. A correspondent attributes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in Bombay everyone was allowed to draw one seer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per day as his rationed quota. So far as I remember I never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In the present conditions of scarcity one seer of rice per day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would be too liberal an allowance. Still I shall see what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said.  He says the quota is a quarter seer per head, per day. 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seer in four days. This is not too bad. But in fact I recollect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seer in seven days. But if I had said that the allowance was </w:t>
      </w:r>
      <w:r>
        <w:rPr>
          <w:rFonts w:ascii="Times" w:hAnsi="Times" w:eastAsia="Times"/>
          <w:b w:val="0"/>
          <w:i w:val="0"/>
          <w:color w:val="000000"/>
          <w:sz w:val="22"/>
        </w:rPr>
        <w:t>one seer per head per day it should be taken as incorrect.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 many notes and letters that I find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which one to take up. One says that I am staying here in Birla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where poor people cannot enter; formerly when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 Colony poor people could approach me. What he says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like it. I think I had referred to this the first time I came here.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here at a time when Delhi was in the grip of communal rioting.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looked like a graveyard. Bhangi Colony had also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crowded with refugees and it was feared that anything might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anywhere. So the Sardar said that he would not allow me to live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they moved me to Birla House. I did not object because after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do with a room. There had to be an office and a kitchen,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moreover there are many people living with me. Here I am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easy reach of the ministers. They do not send for 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come to me. It is their kindness. It takes them only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to come here. It took them 10 to 16 minutes to go to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The Muslim brethren also find it easy to come here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scared of going to Bhangi Colony. It will be a great thing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save such of them as are left. Today goondaism rules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streets. Anyone going on a bicycle is pulled down and his money or </w:t>
      </w:r>
      <w:r>
        <w:rPr>
          <w:rFonts w:ascii="Times" w:hAnsi="Times" w:eastAsia="Times"/>
          <w:b w:val="0"/>
          <w:i w:val="0"/>
          <w:color w:val="000000"/>
          <w:sz w:val="22"/>
        </w:rPr>
        <w:t>watch is snatched away. Even those travelling in cars are stopped and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10-9-1947.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looted. Such is our present plight. It is a matter of great shame.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283-5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218. LETTER TO VIJAYA M. PANCHOLI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after a long time that you seem to have found occasion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me. I often think of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to your question is the verse which we sing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at the morning prayer. The prayer, in its entirety, is meant not </w:t>
      </w:r>
      <w:r>
        <w:rPr>
          <w:rFonts w:ascii="Times" w:hAnsi="Times" w:eastAsia="Times"/>
          <w:b w:val="0"/>
          <w:i w:val="0"/>
          <w:color w:val="000000"/>
          <w:sz w:val="22"/>
        </w:rPr>
        <w:t>only to be recited but to be acted upon. This is what the verse means: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“Our misfortunes are not real misfortunes, nor are our good fortunes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fact. Real misfortune is the forgetting of Vishnu, and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consists in constantly thinking of Him and trying to see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heart.” Think over this and shed your weakness. Why need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feels Rama in his heart, bemoan massacres or lose his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them? And, moreover, what about the inhuman conduct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guilty of on our side? Hence did Narasimha sing: “Let not 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be affected by suffering or happiness, for they were created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body.” Think over this. I don’t like your being weak.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Panchgani. Accommodation is available there now. Uruli also is </w:t>
      </w:r>
      <w:r>
        <w:rPr>
          <w:rFonts w:ascii="Times" w:hAnsi="Times" w:eastAsia="Times"/>
          <w:b w:val="0"/>
          <w:i w:val="0"/>
          <w:color w:val="000000"/>
          <w:sz w:val="22"/>
        </w:rPr>
        <w:t>a fine place. You should find some time for 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must have received my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this letter in great hurry, having put off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bed for a while.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Look after the children with great care.</w:t>
      </w:r>
    </w:p>
    <w:p>
      <w:pPr>
        <w:autoSpaceDN w:val="0"/>
        <w:autoSpaceDE w:val="0"/>
        <w:widowControl/>
        <w:spacing w:line="220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7154. Also C. W. 4646.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 M. Pancholi</w:t>
      </w:r>
    </w:p>
    <w:p>
      <w:pPr>
        <w:autoSpaceDN w:val="0"/>
        <w:autoSpaceDE w:val="0"/>
        <w:widowControl/>
        <w:spacing w:line="240" w:lineRule="exact" w:before="1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Vijaya M. Pancholi”, 5-1-1948.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SHARDA H. KOTAK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Harjivan having passed away, your highest good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acknowledging your faults when they are pointed out by others.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only praise the departed for his good qualities. How can Dada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even when I was finding fault with you I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admiring your good qualities? However, irrespective of what I did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tell him let me tell you one thing, that I greatly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strength of character, and as for Harjivan he was simply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He believed that whatever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observe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with the help of your strength of character. He did not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a great achievement on his part. It was therefore you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succumbed to his entreaties. Thus you fell and brought him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If you never had any respect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would have been regarded as the normal thing for you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else. Only he can fall who has risen high. I write all this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be strong in future and may not feel dejected.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devote yourself cheerfully to your own work and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dharma, and conduct yourself as Dada advises.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GANGADHARRAO DESHPANDE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GANGADHARRAO,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always believed in the unification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Karnataka and have loved the idea. I interpret Panditji’s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mean that the Central Government cannot take the initiative in </w:t>
      </w:r>
      <w:r>
        <w:rPr>
          <w:rFonts w:ascii="Times" w:hAnsi="Times" w:eastAsia="Times"/>
          <w:b w:val="0"/>
          <w:i w:val="0"/>
          <w:color w:val="000000"/>
          <w:sz w:val="22"/>
        </w:rPr>
        <w:t>determining the boundary. But if the concerned provinces reach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Lakshmidas Asar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a question on November 27, 1947, in the Parliament,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 said that “the creation of the provinces of Maharashtra and Karnataka raised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difficulties, as any marked change would probably affect the structure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economy of the provinces concerned. It must be remembered that creation of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would require careful consideration in all its bearings, so that any decision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would be acceptable to the neighbouring provinces concerned. Every decision </w:t>
      </w:r>
      <w:r>
        <w:rPr>
          <w:rFonts w:ascii="Times" w:hAnsi="Times" w:eastAsia="Times"/>
          <w:b w:val="0"/>
          <w:i w:val="0"/>
          <w:color w:val="000000"/>
          <w:sz w:val="18"/>
        </w:rPr>
        <w:t>must be considered from the point of view of the country as a whole.”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understanding and ask for the Centre’s approval,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no harm in it. I am keeping well.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shocking to see how we have fallen today.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 to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boast of self-control and their recitation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no self-control at all.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generally these days the </w:t>
      </w:r>
      <w:r>
        <w:rPr>
          <w:rFonts w:ascii="Times" w:hAnsi="Times" w:eastAsia="Times"/>
          <w:b w:val="0"/>
          <w:i w:val="0"/>
          <w:color w:val="000000"/>
          <w:sz w:val="22"/>
        </w:rPr>
        <w:t>prayer meetings are quiet and well-ordered, which is a good thing.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warned that the Bahawalpur refugees would create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 today and would keep on shouting through the meeting.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it could not be true. I know their sufferings. I assure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Hindus and Sikhs stranded there will be brought over.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Nawab has given the assurance—although I do not know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depend on the assurances of Rajas and Nawabs—-that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 Hindus and Sikhs there will not be subjected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harassment, that those who want to leave will be allowed to leave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arrangements and those remaining will not be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 Islam. It may be that they are all safe there.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are seized of the matter. You may demand that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over right now. But you must understand that,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 we were one country, we are now two countries and enemies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each other. We try to do what we can. There are seventy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Sikhs there. In Sind the number is much larger.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safe there. I have a telegram from Karachi which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is much worse than it was described in the newspapers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damage done was much greater. The times are such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maintain the utmost self-possession and patience. If we lose </w:t>
      </w:r>
      <w:r>
        <w:rPr>
          <w:rFonts w:ascii="Times" w:hAnsi="Times" w:eastAsia="Times"/>
          <w:b w:val="0"/>
          <w:i w:val="0"/>
          <w:color w:val="000000"/>
          <w:sz w:val="22"/>
        </w:rPr>
        <w:t>patience we shall lose the battle. Defeat is a word that should find no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man wearing a saffron robe had got up and insisted on reading out 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Gandhiji. It was with great difficulty that he was made to sit down.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Gandhiji walked to the prayer ground, the refugees from Bahawalpur staged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demonstration and shouted slogans asking for help for the 70,000 Hindus and Sikhs </w:t>
      </w:r>
      <w:r>
        <w:rPr>
          <w:rFonts w:ascii="Times" w:hAnsi="Times" w:eastAsia="Times"/>
          <w:b w:val="0"/>
          <w:i w:val="0"/>
          <w:color w:val="000000"/>
          <w:sz w:val="18"/>
        </w:rPr>
        <w:t>stranded there. They became perfectly peaceful when Gandhiji sat down for prayers.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our dictionary. For this it is necessary not to be provoked into </w:t>
      </w:r>
      <w:r>
        <w:rPr>
          <w:rFonts w:ascii="Times" w:hAnsi="Times" w:eastAsia="Times"/>
          <w:b w:val="0"/>
          <w:i w:val="0"/>
          <w:color w:val="000000"/>
          <w:sz w:val="22"/>
        </w:rPr>
        <w:t>anger. We have to think calmly what we must do.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Iranian Ambassador came to see me. He is a guest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He said, “Iran and India have always been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Iranians and Indians come of Aryan stock.” He is right.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Zend Avesta,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find many Sanskrit words in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had dealings with each other. The Ambassador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was the largest nation in Asia and that Iran sincerely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with India. Gurudev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once paid a visit to Iran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satisfied with the visit. The Ambassador told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between Iran and India ought not to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deteriorate. I asked him how that could be. Then he referred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involving an Iranian in Bombay. There are many Iranians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They run tea-shops there, which are visited by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of Hindus, Muslims, Parsis and Christians. There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some rioting there. I do not know anything about 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some Iranians were killed. Iranians are after all Muslims.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rioters must have decided that it was quite all right to kill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if he had any complaint to make about the 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handled the situation. He said he had none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quickly brought the situation under control.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here too is good, that it has posted armed guards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protection of the Muslims who are here. He says in Iran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 and Muslim traders lived together in amity. Exaggerated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 are always going there. What may happen in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knows. But the Government in Iran is keeping itself vigilant,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does not want to weaken its friendship with India for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have two minutes, so I take up a letter.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that, though some people are happy that the controls on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food have been lifted, he would like to warn me that lifting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controls has not been a very good thing and that I have only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one-sided information. But when I receive so many wires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congratulating me, what am I to say? I cannot reject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they present only one view. I cannot know the opinions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and I cannot see everything that is happening in the world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gifted with divine sight. The millions of people in India are </w:t>
      </w:r>
      <w:r>
        <w:rPr>
          <w:rFonts w:ascii="Times" w:hAnsi="Times" w:eastAsia="Times"/>
          <w:b w:val="0"/>
          <w:i w:val="0"/>
          <w:color w:val="000000"/>
          <w:sz w:val="22"/>
        </w:rPr>
        <w:t>my eyes and ears, hands and feet. I also want to know the other side.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Rabindranath Tagore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not believe in anything simply because I say it. Believe only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eyes see. You will learn from your mistakes. Do what appears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right. Only then will you be able to keep your freedom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deserve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285-7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“URDU HARIJAN”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weeks ago I hinted in the Gujarati columns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in the Urdu script was likely to be stopped as its sale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steadily dwindling. Apart even from financial considerations, I saw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in publishing it, if there was no demand for it. The dwindle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was a sign of resentment against its publication.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foolish if I failed to profit by 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remains unalterable especially at this critical juncture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history. It is wrong to ruffle Muslim or any other person’s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no question of ethics. Those who take the trouble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the Urdu script in addition to the Nagari, will surely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They will gain a knowledge of the Urdu script, which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countrymen know. If it was not for cussedness, this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admitted without any argument. The limitations of this script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perfection are many. But for elegance and grace it will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script in the world. It will not die so long at least as Arabic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 live, though it has achieved a status all its own without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aid. With a little adaptation it can serve the purpose of shorthand.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script, if it is set free from the bondage of orthodoxy,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improvement so as to enable one to transcribe Sanskrit </w:t>
      </w:r>
      <w:r>
        <w:rPr>
          <w:rFonts w:ascii="Times" w:hAnsi="Times" w:eastAsia="Times"/>
          <w:b w:val="0"/>
          <w:i w:val="0"/>
          <w:color w:val="000000"/>
          <w:sz w:val="22"/>
        </w:rPr>
        <w:t>verses without the slightest difficulty.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those who in anger boycott the Urdu script, put a wanton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affront upon the Muslims of the Union who, in the eyes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have become aliens in their own land. This is copying the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 of Pakistan with a vengeance. I invite every inhabitant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join me in a stern refusal to copy bad manners.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heart of what I have written, they will prevent the impending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collapse of the Nagari and Urdu editions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rise to the occasion and do two things—subscribe to the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and diligently learn the Nagari script and enrich their </w:t>
      </w:r>
      <w:r>
        <w:rPr>
          <w:rFonts w:ascii="Times" w:hAnsi="Times" w:eastAsia="Times"/>
          <w:b w:val="0"/>
          <w:i w:val="0"/>
          <w:color w:val="000000"/>
          <w:sz w:val="22"/>
        </w:rPr>
        <w:t>intellectual capital?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11 , 1 948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18-1 -1948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HOW DEMOCRACY WORKS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valued correspondent has written to me two letters, one issuing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timely warning about the ill effects of hasty decontrol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possibility of an outbreak of Hindu-Muslim riots.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both the letters in a letter which has become unexpectedly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argumentative and gives my view of democracy which can only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non-violent mass action. I, therefore, reproduce the letter below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giving at the same time the letters to which it is in answer.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enough in the answer to enable the reader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purport of the two letters. I have purposely refrained from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my correspondent and the scene of action, not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are confidential, but because nothing is to be gained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>disclosing either: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still write as if you had the slave mind,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of us all is abolished. If decontrol has produced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you attribute to it, you should raise your voice,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may be alone in doing so and your voice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feeble. As a matter of fact you have many companions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is by no means feeble unless intoxication of power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enfeebled it. Personally, the bogey of the shooting up of prices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decontrol does not frighten me. If we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sharks and we do not know how to combat them,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to be eaten up by them. Then we shall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ourselves in the teeth of adversity. Real democracy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not from books, not from the government who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in reality their servants. Hard experience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 teacher in democracy. The days of appeals to me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The cloak of non- violence which we had put on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regime is no longer now necessary.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faces us in its terrible nakedness. Have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succumbed or you too never had non-violence? This letter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warn you against writing to me and giving me your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picture, but it is intended to tell you why I would swear by </w:t>
      </w:r>
      <w:r>
        <w:rPr>
          <w:rFonts w:ascii="Times" w:hAnsi="Times" w:eastAsia="Times"/>
          <w:b w:val="0"/>
          <w:i w:val="0"/>
          <w:color w:val="000000"/>
          <w:sz w:val="22"/>
        </w:rPr>
        <w:t>decontrol even if mine was a solitary voice.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letter about Hindu-Muslim tension is more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than the first. Here too you should raise your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openly against any soft handling of the situation or smug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I shall do my part but I am painfully 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>my limitations. Formerly I could afford to be the monarch of 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surveyed. Today I have many fellow-monarchs, if I may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myself as such. If I can, I am the least among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days of democracy are discordant notes which jar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 and give you many headaches. If democracy is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these killing notes, sweet concord has to rise out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seemingly discordant necessary lesson. How I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one of the masters who would contribute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production of concord out of discord!</w:t>
      </w:r>
    </w:p>
    <w:p>
      <w:pPr>
        <w:autoSpaceDN w:val="0"/>
        <w:autoSpaceDE w:val="0"/>
        <w:widowControl/>
        <w:spacing w:line="240" w:lineRule="exact" w:before="54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make the mistake of thinking that your duty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when you have apprised me of the situation in your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country.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I 1, 1948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18-1-1948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HOW TO INCREASE YIELDS?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Harilal Bawabhai Patel of Gram Dakshinamurty writes: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new in Bhai Harilal’s suggestion.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hold the reins of the country are no farmers. So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said above can be of help. Let us find time from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and engage ourselves in constructive work, give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agricultural reforms, teach the farmers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and learn from them what we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we use farmyard manure or compost it is not necessary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keep the fields fallow. This manure keeps the soil ever fresh. It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not have to be carried from place to place. After a little ex-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perience, such manure can be produced in every village. But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things cannot be done mechanically. Let us glean what knowledge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find in writings such as above and provide right education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farmers by carrying on original experiments, and thus benefit them.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11, 1948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18-1 -1948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not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225. A NOTE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January 11, 1948</w:t>
      </w:r>
    </w:p>
    <w:p>
      <w:pPr>
        <w:autoSpaceDN w:val="0"/>
        <w:autoSpaceDE w:val="0"/>
        <w:widowControl/>
        <w:spacing w:line="260" w:lineRule="exact" w:before="2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natural remedies, i. e., the use of water, air, light, earth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 sky are to be included. The book will tell people how to </w:t>
      </w:r>
      <w:r>
        <w:rPr>
          <w:rFonts w:ascii="Times" w:hAnsi="Times" w:eastAsia="Times"/>
          <w:b w:val="0"/>
          <w:i w:val="0"/>
          <w:color w:val="000000"/>
          <w:sz w:val="22"/>
        </w:rPr>
        <w:t>keep well and be stronger by the adoption of the natural laws.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7833. Also C. W. 4197. Courtesy: Amrit Kaur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PRABHAKAR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PRABHAKAR,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What point have I not answered?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good that the man died; but he was released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 test for 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the idea of leaving out the Sanskrit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for the reading to be done in English. Have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translated </w:t>
      </w:r>
      <w:r>
        <w:rPr>
          <w:rFonts w:ascii="Times" w:hAnsi="Times" w:eastAsia="Times"/>
          <w:b w:val="0"/>
          <w:i w:val="0"/>
          <w:color w:val="000000"/>
          <w:sz w:val="22"/>
        </w:rPr>
        <w:t>into Hindi and read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9042. Also C. W. 9166.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Prabhakar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yesterday I complimented you on the calm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in the meeting. But if boys and girls continue to whisper </w:t>
      </w:r>
      <w:r>
        <w:rPr>
          <w:rFonts w:ascii="Times" w:hAnsi="Times" w:eastAsia="Times"/>
          <w:b w:val="0"/>
          <w:i w:val="0"/>
          <w:color w:val="000000"/>
          <w:sz w:val="22"/>
        </w:rPr>
        <w:t>or if women bring children who cry it is not good education for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One word is illegible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they cannot keep the children quiet they should not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 meeting. I shall request all my brothers and sisters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decency to keep quiet and also to keep the children quiet.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conversation during prayer obstructs it.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God is omnipotent and omnipresent. He hears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>We must not abuse His silence and mercy.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refer to a painful matter. It concerns Andhra.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letters from Andhra. One of them is from an elderly gentleman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know and who does not write as a rule. The other is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whom I do not know. There is no use telling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because you do not know them. Both say that after August 15,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fear has vanished from people’s minds. The British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feared are gone. There is no fear of punishment and also no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In Andhra people are of robust health and when they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free they lose all self-control. Now they do nothing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further their self-interest. One of the correspondents bewails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all the sacrifices made by the Congress to see India free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resulted in this. The Congress today is falling. Everyone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today wants to become an M. L. A. Those who succeed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work for the country but only for themselves. An M. L. A.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sizable salary—I do not recollect how much—but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for one’s necessities. The correspondent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L. As nevertheless are corrupt and they harass civil servants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browbeat them into doing their bidding. In this way both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morally— civil servants as well as those who call themselves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representatives. The elder correspondent suggests that I should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Andhra and see how things are. But I have lived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Andhras but among all classes of people. To me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province are Indians even if they speak different languages.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says that he belongs to Andhra and has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the country, I too shall have nothing to do with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the rot is spreading amongst us. The more people we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assemblies, the greater the amount of filth. The fewer there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filth there will be. He therefore suggests that we should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M. L. A.s because they do not in any case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 They go into the assemblies to serve their self-interest. They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being a Sunday, a large number of people attended the prayer meeting.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Konda Venkatappayya;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Konda Venkatappayya”, 12-1-1948 </w:t>
      </w:r>
      <w:r>
        <w:rPr>
          <w:rFonts w:ascii="Times" w:hAnsi="Times" w:eastAsia="Times"/>
          <w:b w:val="0"/>
          <w:i w:val="0"/>
          <w:color w:val="000000"/>
          <w:sz w:val="18"/>
        </w:rPr>
        <w:t>and “Speech at Prayer Meeting”, 12-1-1948.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try to capture the Congress. Then there are others who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Communists or Socialists. They also feel all-important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about capturing the whole of India. But who will control India?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Socialists and Communists and Congressmen are all Indians.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 that India is ours. Let us rather say that we belong to India.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make India our own, we must do so not to further our self-interest, </w:t>
      </w:r>
      <w:r>
        <w:rPr>
          <w:rFonts w:ascii="Times" w:hAnsi="Times" w:eastAsia="Times"/>
          <w:b w:val="0"/>
          <w:i w:val="0"/>
          <w:color w:val="000000"/>
          <w:sz w:val="22"/>
        </w:rPr>
        <w:t>not to enrich our relatives or to provide them jobs but to serve.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are talking. This is very bad. If you must talk,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dais and make a speech from here. Maybe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a word of what I am saying. They do not come here to listen. </w:t>
      </w:r>
      <w:r>
        <w:rPr>
          <w:rFonts w:ascii="Times" w:hAnsi="Times" w:eastAsia="Times"/>
          <w:b w:val="0"/>
          <w:i w:val="0"/>
          <w:color w:val="000000"/>
          <w:sz w:val="22"/>
        </w:rPr>
        <w:t>They come here because they have nothing else to do.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Muslims came to see me today. They say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are nationalist Muslims and Congressmen. They say formerly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had great regard for them but now they have fallen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eyes. If the Congressmen think so little of them, they should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go and they will go. Let the Government say so, too.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they will be spared the assaults and the humiliation that are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lot. Those who met me did not speak only for themselves.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all the Muslims. I advised them to keep calm and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the Government was doing all it could. We would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if it failed. Today we must forget that we are Hindus or Sikhs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or Parsis. If we want to conduct the affairs of India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be only Indians. It is of no consequence by what name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God in our homes. In the work of the nation, all Indians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faiths are one. If Hindus say that they will kill Muslims or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them to live in India they will be committing suicide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will be spared the trouble of killing the Hindus.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suicide. We are Indians and we must lay down our lives in </w:t>
      </w:r>
      <w:r>
        <w:rPr>
          <w:rFonts w:ascii="Times" w:hAnsi="Times" w:eastAsia="Times"/>
          <w:b w:val="0"/>
          <w:i w:val="0"/>
          <w:color w:val="000000"/>
          <w:sz w:val="22"/>
        </w:rPr>
        <w:t>protecting Hindus, Muslims, Parsis, Sikhs and all others.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288-90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RACING AND BETTING</w:t>
      </w:r>
    </w:p>
    <w:p>
      <w:pPr>
        <w:autoSpaceDN w:val="0"/>
        <w:autoSpaceDE w:val="0"/>
        <w:widowControl/>
        <w:spacing w:line="260" w:lineRule="exact" w:before="2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Madras writes a pathetic letter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betting on the race-course and holds that the two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If betting went, horse-racing probably would fall flat. It is </w:t>
      </w:r>
      <w:r>
        <w:rPr>
          <w:rFonts w:ascii="Times" w:hAnsi="Times" w:eastAsia="Times"/>
          <w:b w:val="0"/>
          <w:i w:val="0"/>
          <w:color w:val="000000"/>
          <w:sz w:val="22"/>
        </w:rPr>
        <w:t>wholly unnecessary for the sake of the love of horse flesh to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horse races and all their attendant excitement. They pander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vices of humanity and mean a waste of good cultivable soil and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Who has not witnessed as I have, the ruin of fine men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gamble on the racecourses? It is time to leave alone the vices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West and to strive to adopt the best that it has to give.</w:t>
      </w:r>
    </w:p>
    <w:p>
      <w:pPr>
        <w:autoSpaceDN w:val="0"/>
        <w:autoSpaceDE w:val="0"/>
        <w:widowControl/>
        <w:spacing w:line="294" w:lineRule="exact" w:before="2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12, 1948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18-1-1948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THE LATE TOTARAM SANADHYA</w:t>
      </w:r>
    </w:p>
    <w:p>
      <w:pPr>
        <w:autoSpaceDN w:val="0"/>
        <w:autoSpaceDE w:val="0"/>
        <w:widowControl/>
        <w:spacing w:line="260" w:lineRule="exact" w:before="2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Totaramji has passed away at a ripe old age without requiring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nursing. He was a jewel of the Sabarmati Ashram. Though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scholar, he had wisdom. He had a treasure of devotional songs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not an accomplished singer. He used to delight the Ashram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ektara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devotional songs. His wife was exactly like him. </w:t>
      </w:r>
      <w:r>
        <w:rPr>
          <w:rFonts w:ascii="Times" w:hAnsi="Times" w:eastAsia="Times"/>
          <w:b w:val="0"/>
          <w:i w:val="0"/>
          <w:color w:val="000000"/>
          <w:sz w:val="22"/>
        </w:rPr>
        <w:t>She departed before Totaramji.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people live in groups there are bound to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conflicts. I do not remember any occasion when this couple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 party to any such conflict or the cause of one. Totaramji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loved the soil. Farming was his very life. He came to the Ashram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and never left it. Men and women, young and old, always sought </w:t>
      </w:r>
      <w:r>
        <w:rPr>
          <w:rFonts w:ascii="Times" w:hAnsi="Times" w:eastAsia="Times"/>
          <w:b w:val="0"/>
          <w:i w:val="0"/>
          <w:color w:val="000000"/>
          <w:sz w:val="22"/>
        </w:rPr>
        <w:t>his guidance. He brought unfailing solace to them.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an orthodox Hindu. But, he held Hindus, Muslims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other religions in equal regard.  There  was  no  trace  of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untouchability in him. He had no vices.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part in politics, and yet his love for the country was so great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be compared with the best of its kind. Renunciation came to </w:t>
      </w:r>
      <w:r>
        <w:rPr>
          <w:rFonts w:ascii="Times" w:hAnsi="Times" w:eastAsia="Times"/>
          <w:b w:val="0"/>
          <w:i w:val="0"/>
          <w:color w:val="000000"/>
          <w:sz w:val="22"/>
        </w:rPr>
        <w:t>him naturally. He added lustre to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good man had gone to Fiji as an indentured labourer.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discovery of Deenabandhu Andrews. The credit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>brought him to the Ashram goes to Benarsidas Chaturvedi.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end of his life it was Amina, Ghulam Rasool Qureshi’s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Imam Saheb’s daughter, who rendered him what service she </w:t>
      </w:r>
      <w:r>
        <w:rPr>
          <w:rFonts w:ascii="Times" w:hAnsi="Times" w:eastAsia="Times"/>
          <w:b w:val="0"/>
          <w:i w:val="0"/>
          <w:color w:val="000000"/>
          <w:sz w:val="22"/>
        </w:rPr>
        <w:t>could.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one-stringed instrument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“Great men live for others” was literally true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>Totaramji.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12, 1948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18-1-1948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KONDA VENKATAPPAYYA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DESHABHAKTA,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refreshing to get a fairly long letter from you. I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yesterday in my prayer speech.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you say is too shocking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move out of Delhi.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3233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PARTHASARATHY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PARTHASARATHY,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 on as you are doing calmly, patiently and politely.</w:t>
      </w:r>
    </w:p>
    <w:p>
      <w:pPr>
        <w:autoSpaceDN w:val="0"/>
        <w:autoSpaceDE w:val="0"/>
        <w:widowControl/>
        <w:spacing w:line="220" w:lineRule="exact" w:before="86" w:after="0"/>
        <w:ind w:left="0" w:right="3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SHARDA G. CHOKHAWALA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should like you not to lose your peace of</w:t>
      </w:r>
    </w:p>
    <w:p>
      <w:pPr>
        <w:autoSpaceDN w:val="0"/>
        <w:autoSpaceDE w:val="0"/>
        <w:widowControl/>
        <w:spacing w:line="220" w:lineRule="exact" w:before="30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Prayer Meeting”, 11-1-1948.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12-1-1948.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mind even when nearing death. He or she who has Rama in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even while lying on sick-bed is in fact serving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for others is in itself a form of service. To such a person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death are the same thing. I want you to cultivate such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Sushila will write.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C. W. 10083. Courtesy: Sharda G. Chokhawala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SARAIYA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SARAIYA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article you seem to have missed the point altogether 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failed to understand it. If a single new coin is offered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for three rupees, don’t you think it shows an utterly absurd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can we say about the innocent?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WASTIK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TAND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KEDARNATH SAHNI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KEDARNATH,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wife has departed in peace. Hence,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cause for grief. Anyway, the body is destined to perish </w:t>
      </w:r>
      <w:r>
        <w:rPr>
          <w:rFonts w:ascii="Times" w:hAnsi="Times" w:eastAsia="Times"/>
          <w:b w:val="0"/>
          <w:i w:val="0"/>
          <w:color w:val="000000"/>
          <w:sz w:val="22"/>
        </w:rPr>
        <w:t>some day or the other, some now, some later.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almost impossible for me to go there yesterday, it was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that Dr. Sushila went.</w:t>
      </w:r>
    </w:p>
    <w:p>
      <w:pPr>
        <w:autoSpaceDN w:val="0"/>
        <w:autoSpaceDE w:val="0"/>
        <w:widowControl/>
        <w:spacing w:line="220" w:lineRule="exact" w:before="8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EDARNATH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AGISTRATE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ARNAL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SPEECH AT PRAYER MEETING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fasts for health’s sake under laws governing health or fasts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penance for a wrong done and felt as such. In these fasts,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one need not believe in ahimsa. There is, however, a fast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votary of non-violence sometimes feels impelled to undertake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protest against some wrong done by society and this he does </w:t>
      </w:r>
      <w:r>
        <w:rPr>
          <w:rFonts w:ascii="Times" w:hAnsi="Times" w:eastAsia="Times"/>
          <w:b w:val="0"/>
          <w:i w:val="0"/>
          <w:color w:val="000000"/>
          <w:sz w:val="22"/>
        </w:rPr>
        <w:t>when he, as a votary of ahimsa, has no other remedy left.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occasion has come my way. When on September 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to Delhi from Calcutta, I was to proceed to West Punjab.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was not to be. Gay Delhi looked a city of the dead.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alighted from the train I observed gloom on every face. I saw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Sardar, whom humour and the joy that humour gives never desert, was </w:t>
      </w:r>
      <w:r>
        <w:rPr>
          <w:rFonts w:ascii="Times" w:hAnsi="Times" w:eastAsia="Times"/>
          <w:b w:val="0"/>
          <w:i w:val="0"/>
          <w:color w:val="000000"/>
          <w:sz w:val="22"/>
        </w:rPr>
        <w:t>no exception this time.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it I did not know. He was on the platform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me. He lost no time in giving me the sad news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disturbances that had taken place in the metropolis of the Union. At </w:t>
      </w:r>
      <w:r>
        <w:rPr>
          <w:rFonts w:ascii="Times" w:hAnsi="Times" w:eastAsia="Times"/>
          <w:b w:val="0"/>
          <w:i w:val="0"/>
          <w:color w:val="000000"/>
          <w:sz w:val="22"/>
        </w:rPr>
        <w:t>once I saw that I had to be in Delhi and do or die.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apparent calm brought about by prompt military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action. But there is storm within the breast. It may burst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day. This I count as no fulfilment of the vow to “do”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keep me from death, the incomparable friend. I yearn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friendship between Hindus, Sikhs and Muslims. It subsisted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them the other day. Today it is non-existent. It is a state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Gandhiji was observing silence, his speech written in English was </w:t>
      </w:r>
      <w:r>
        <w:rPr>
          <w:rFonts w:ascii="Times" w:hAnsi="Times" w:eastAsia="Times"/>
          <w:b w:val="0"/>
          <w:i w:val="0"/>
          <w:color w:val="000000"/>
          <w:sz w:val="18"/>
        </w:rPr>
        <w:t>translated into Hindi and read out after the prayers.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Indian patriot worthy of the name can contemplate with </w:t>
      </w:r>
      <w:r>
        <w:rPr>
          <w:rFonts w:ascii="Times" w:hAnsi="Times" w:eastAsia="Times"/>
          <w:b w:val="0"/>
          <w:i w:val="0"/>
          <w:color w:val="000000"/>
          <w:sz w:val="22"/>
        </w:rPr>
        <w:t>equanimity.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voice within has been beckoning for a long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shutting my ears to it lest it might be the voice of Satan,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called my weakness. I never like to feel resourceless;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never should. Fasting is his last resort in the place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sword—his or others.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answer to return to the Muslim friends who see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 as to what they should do. My impotence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gnawing at me of late. It will go immediately the fast is undertaken.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brooding over it for the last three days.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has flashed upon me and it makes me happy.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man,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pure, has anything more precious to give than his life.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pray that I have that purity in me to justify the step. I ask you all </w:t>
      </w:r>
      <w:r>
        <w:rPr>
          <w:rFonts w:ascii="Times" w:hAnsi="Times" w:eastAsia="Times"/>
          <w:b w:val="0"/>
          <w:i w:val="0"/>
          <w:color w:val="000000"/>
          <w:sz w:val="22"/>
        </w:rPr>
        <w:t>to bless the effort and to pray for me and with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begins from the first meal tomorrow (Tuesday).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is indefinite and I may drink water with or without salts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 limes. It will end when and if I am satisfied that there is a reunion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hearts of all communities brought about without any outside </w:t>
      </w:r>
      <w:r>
        <w:rPr>
          <w:rFonts w:ascii="Times" w:hAnsi="Times" w:eastAsia="Times"/>
          <w:b w:val="0"/>
          <w:i w:val="0"/>
          <w:color w:val="000000"/>
          <w:sz w:val="22"/>
        </w:rPr>
        <w:t>pressure, but from an awakened sense of duty.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reward will be the regaining of India’s dwindling prestige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 fast-fading sovereignty over the heart of Asia and therethrough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I flatter myself with the belief that the loss of her soul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mean the loss of the hope of the aching, storm-tossed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 world. Let no friend or foe, if there be one, be angry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friends who do not believe in the method of the fast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reclamation of the human mind. They will bear with me and extend to </w:t>
      </w:r>
      <w:r>
        <w:rPr>
          <w:rFonts w:ascii="Times" w:hAnsi="Times" w:eastAsia="Times"/>
          <w:b w:val="0"/>
          <w:i w:val="0"/>
          <w:color w:val="000000"/>
          <w:sz w:val="22"/>
        </w:rPr>
        <w:t>me the same liberty of action that they claim for themselves.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God as my supreme and sole counsellor, I felt that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decision without any other adviser. If I have made a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discover it, I shall have no hesitation in proclaiming it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house-top and retracing my faulty step. There is little chance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such a discovery. If there is a clear indication, as I claim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of the Inner Voice, it will not be gainsaid. I plead for all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>argument and inevitable endorsement of the step. If the whole of India</w:t>
      </w:r>
    </w:p>
    <w:p>
      <w:pPr>
        <w:autoSpaceDN w:val="0"/>
        <w:autoSpaceDE w:val="0"/>
        <w:widowControl/>
        <w:spacing w:line="220" w:lineRule="exact" w:before="26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given no inkling of what was in his mind to his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associates—not even to Vallabhbhai Patel and Jawaharlal Nehru who had met him </w:t>
      </w:r>
      <w:r>
        <w:rPr>
          <w:rFonts w:ascii="Times" w:hAnsi="Times" w:eastAsia="Times"/>
          <w:b w:val="0"/>
          <w:i w:val="0"/>
          <w:color w:val="000000"/>
          <w:sz w:val="18"/>
        </w:rPr>
        <w:t>shortly before this announcement at the prayer meeting.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was the fifteenth fast to be undertaken by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responds or at least Delhi does, the fast might be soon ended.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it ends soon or late or never, let there be no softness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dealing with what may be termed as a crisis. Critics have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my previous fasts as coercive and held that on merits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verdict would have gone against my stand but for the pressure </w:t>
      </w:r>
      <w:r>
        <w:rPr>
          <w:rFonts w:ascii="Times" w:hAnsi="Times" w:eastAsia="Times"/>
          <w:b w:val="0"/>
          <w:i w:val="0"/>
          <w:color w:val="000000"/>
          <w:sz w:val="22"/>
        </w:rPr>
        <w:t>exercised by the fasts.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value can an adverse verdict have when the purpose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demonstrably sound? A pure fast, like duty, is its own reward.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 upon it for the sake of the result it may bring. I do so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must. Hence I urge everybody dispassionately to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and let me die, if I must, in peace which I hope is ensured.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for me would be a glorious deliverance rather than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helpless witness of the destruction of India, Hinduism, Sikhism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Islam. That destruction is certain if Pakistan does not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of status and security of life and property for all professing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faiths of the world and if India copies her. Only then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 in the two Indias, not in the world. But Hinduism and Sikhism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world outside India. Those who differ from me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by me for their resistance however implacable. Let my fast </w:t>
      </w:r>
      <w:r>
        <w:rPr>
          <w:rFonts w:ascii="Times" w:hAnsi="Times" w:eastAsia="Times"/>
          <w:b w:val="0"/>
          <w:i w:val="0"/>
          <w:color w:val="000000"/>
          <w:sz w:val="22"/>
        </w:rPr>
        <w:t>quicken conscience, not deaden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contemplate the rot that has set in in beloved India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rejoice to think that there is an humble son of hers who is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and possibly pure enough to take the happy step.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neither, he is a burden on earth. The sooner he disappears and clears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atmosphere of the burden, the better for him and all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beg of all friends not to rush to Birla House nor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dissuade me or be anxious for me. I am in God’s hands. Rather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turn the searchlight inwards, for this is essentially a testing-time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of us. Those who remain at their post of duty and perform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diligently and well, now more so than hitherto, will help me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in every way. The fast is a process of self- purification.</w:t>
      </w:r>
    </w:p>
    <w:p>
      <w:pPr>
        <w:autoSpaceDN w:val="0"/>
        <w:tabs>
          <w:tab w:pos="550" w:val="left"/>
          <w:tab w:pos="610" w:val="left"/>
          <w:tab w:pos="1370" w:val="left"/>
          <w:tab w:pos="2290" w:val="left"/>
          <w:tab w:pos="2850" w:val="left"/>
          <w:tab w:pos="3650" w:val="left"/>
          <w:tab w:pos="4370" w:val="left"/>
          <w:tab w:pos="5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yesterday of two letters from Andhra. One was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Deshabhakta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Konda </w:t>
      </w:r>
      <w:r>
        <w:rPr>
          <w:rFonts w:ascii="Times" w:hAnsi="Times" w:eastAsia="Times"/>
          <w:b w:val="0"/>
          <w:i w:val="0"/>
          <w:color w:val="000000"/>
          <w:sz w:val="22"/>
        </w:rPr>
        <w:t>Venkatappayyagaru. I give here extracts from it: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one great problem, apart from many other political and economic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issues of a very complicated nature, is the moral degradation into which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in Congress circles have fallen. I cannot say much about other provinces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in my province the conditions are very deplorable. The taste of political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has turned their heads. Several of the M. L. A.s and M. L. C.s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the policy of making hay while the sun shines, of making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use of influence, even to the extent of obstructing the administration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in the criminal courts presided over by magistrates. Even the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Collectors and other revenue officials do not feel free in the discharge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duties on account of the frequent interference by the M. L. A.s and M. L. C.s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their partisans. A strict and honest officer cannot hold his position,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false reports are carried against him to the Ministers who easily lend their </w:t>
      </w:r>
      <w:r>
        <w:rPr>
          <w:rFonts w:ascii="Times" w:hAnsi="Times" w:eastAsia="Times"/>
          <w:b w:val="0"/>
          <w:i w:val="0"/>
          <w:color w:val="000000"/>
          <w:sz w:val="18"/>
        </w:rPr>
        <w:t>ears to these unprincipled self-seekers.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was the only all-absorbing passion which goaded 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to follow your leadership. But now that the goal had been reached, 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restrictions have lost their power on most of the fighters in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struggle, who are joining hands even with those who were sworn opponents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national movement and who, now, for their personal ends enlist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as Congress members. The situation is growing intolerable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with the result that the Congress as well as the Congress Government have </w:t>
      </w:r>
      <w:r>
        <w:rPr>
          <w:rFonts w:ascii="Times" w:hAnsi="Times" w:eastAsia="Times"/>
          <w:b w:val="0"/>
          <w:i w:val="0"/>
          <w:color w:val="000000"/>
          <w:sz w:val="18"/>
        </w:rPr>
        <w:t>come into disrepute.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recent municipal elections in Andhra have proved how far and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 the Congress is losing its hold upon the people. The municipal elections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town of Guntur were suddenly ordered to be stopped by an urgent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from the Minister for Local Bodies (Madras) after every preparation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made for carrying on election. Only a nominated council was in power for,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believe, the last ten years or more and for nearly a year now the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has been in the hands of a commissioner. Now the talk prevails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Government would soon nominate councillors to take charge of the </w:t>
      </w:r>
      <w:r>
        <w:rPr>
          <w:rFonts w:ascii="Times" w:hAnsi="Times" w:eastAsia="Times"/>
          <w:b w:val="0"/>
          <w:i w:val="0"/>
          <w:color w:val="000000"/>
          <w:sz w:val="18"/>
        </w:rPr>
        <w:t>municipal affairs of this town.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I, old, decrepit, with a broken leg, slowly limping on crutches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walls of my house, have no axe to grind. I no doubt entertain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 views against some of the leading Congressmen in the two parties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members of the Provincial and District Congress Committees now </w:t>
      </w:r>
      <w:r>
        <w:rPr>
          <w:rFonts w:ascii="Times" w:hAnsi="Times" w:eastAsia="Times"/>
          <w:b w:val="0"/>
          <w:i w:val="0"/>
          <w:color w:val="000000"/>
          <w:sz w:val="18"/>
        </w:rPr>
        <w:t>stand divided. And I have made no secret of my views.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factions in the Congress circles, the money-making activities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of the M. L. A.s and M. L. C.s and the weakness of the Ministers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creating a rebellious spirit among the people at large. The people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begun to say that the British Government was much better and they are even </w:t>
      </w:r>
      <w:r>
        <w:rPr>
          <w:rFonts w:ascii="Times" w:hAnsi="Times" w:eastAsia="Times"/>
          <w:b w:val="0"/>
          <w:i w:val="0"/>
          <w:color w:val="000000"/>
          <w:sz w:val="18"/>
        </w:rPr>
        <w:t>cursing the Congress.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people of Andhra and the other provinces measure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this self-sacrificing servant of India. As he rightly says the </w:t>
      </w:r>
      <w:r>
        <w:rPr>
          <w:rFonts w:ascii="Times" w:hAnsi="Times" w:eastAsia="Times"/>
          <w:b w:val="0"/>
          <w:i w:val="0"/>
          <w:color w:val="000000"/>
          <w:sz w:val="22"/>
        </w:rPr>
        <w:t>corruption described by him is no monopoly of Andhra. He could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give first-hand evidence about Andhra. Let us beware.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Bahawalpur friends, I have to ask you to be patient.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saw me only at noon. Being silent and preoccupied I could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write nothing. Shri Shanker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his office was too busy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I could not place your case before him and possibly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Sardar’s precious time.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13-1-1948,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18-1-1948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236. LETTER TO A PUBLISHER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1948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am I to write a foreword for the autobiography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celebrity like sage Romain Rolland who, alas, is no more among us?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myself unfit for the task. What is more, I have not even had a </w:t>
      </w:r>
      <w:r>
        <w:rPr>
          <w:rFonts w:ascii="Times" w:hAnsi="Times" w:eastAsia="Times"/>
          <w:b w:val="0"/>
          <w:i w:val="0"/>
          <w:color w:val="000000"/>
          <w:sz w:val="22"/>
        </w:rPr>
        <w:t>moment to read the volume.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C. W. 10590. Courtesy: Madeleine Rolland. Also </w:t>
      </w:r>
      <w:r>
        <w:rPr>
          <w:rFonts w:ascii="Times" w:hAnsi="Times" w:eastAsia="Times"/>
          <w:b w:val="0"/>
          <w:i/>
          <w:color w:val="000000"/>
          <w:sz w:val="18"/>
        </w:rPr>
        <w:t>Romain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Rolland and Gandhi Correspondence, p. </w:t>
      </w:r>
      <w:r>
        <w:rPr>
          <w:rFonts w:ascii="Times" w:hAnsi="Times" w:eastAsia="Times"/>
          <w:b w:val="0"/>
          <w:i w:val="0"/>
          <w:color w:val="000000"/>
          <w:sz w:val="18"/>
        </w:rPr>
        <w:t>352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MANIBEHN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1948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with the Sardar today. Therefore not again just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see the men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Bahawalpur. I will send for you after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judge how I misunderstood the matter. I will rectify the </w:t>
      </w:r>
      <w:r>
        <w:rPr>
          <w:rFonts w:ascii="Times" w:hAnsi="Times" w:eastAsia="Times"/>
          <w:b w:val="0"/>
          <w:i w:val="0"/>
          <w:color w:val="000000"/>
          <w:sz w:val="22"/>
        </w:rPr>
        <w:t>mistake.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145</w:t>
      </w:r>
    </w:p>
    <w:p>
      <w:pPr>
        <w:autoSpaceDN w:val="0"/>
        <w:autoSpaceDE w:val="0"/>
        <w:widowControl/>
        <w:spacing w:line="220" w:lineRule="exact" w:before="64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V. Shankar, Private Secretary to Vallabhbhai Patel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visited Lord Mountbatten after the prayers.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was planning to bring out Romain Rolland’s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Voyage Intereur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Officials from Bahawalpur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TALK WITH A SIKH FRIEND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1948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is against no one party, group or individual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it excludes nobody. It is addressed to the conscience of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majority community in the other Dominion. If all or any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groups responds fully, I know the miracle will be achieved.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if the Sikhs respond to my appeal as one man,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satisfied. I shall go and live in their midst in the Punjab,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 brave people and I know they can set an example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of the brave which will serve as an object lesson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>rest.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18-1-1948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SPEECH AT PRAYER MEETING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1948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may not finish my speech in 15 minutes as usual, as I </w:t>
      </w:r>
      <w:r>
        <w:rPr>
          <w:rFonts w:ascii="Times" w:hAnsi="Times" w:eastAsia="Times"/>
          <w:b w:val="0"/>
          <w:i w:val="0"/>
          <w:color w:val="000000"/>
          <w:sz w:val="22"/>
        </w:rPr>
        <w:t>have much to say.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come to the prayer meeting because for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 after beginning a fast the body does not feel 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feel it. I began eating at half past nine this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kept coming and talking to me.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finished eating a little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eleven.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I have been able to come to the meeting and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surprising. Today I can walk about and sit up and I have also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work. From tomorrow there will be some change.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 and not speaking, I might as well sit in my room and </w:t>
      </w:r>
      <w:r>
        <w:rPr>
          <w:rFonts w:ascii="Times" w:hAnsi="Times" w:eastAsia="Times"/>
          <w:b w:val="0"/>
          <w:i w:val="0"/>
          <w:color w:val="000000"/>
          <w:sz w:val="22"/>
        </w:rPr>
        <w:t>think. If I have to utter the name of God, I can do it there. I therefore</w:t>
      </w:r>
    </w:p>
    <w:p>
      <w:pPr>
        <w:autoSpaceDN w:val="0"/>
        <w:autoSpaceDE w:val="0"/>
        <w:widowControl/>
        <w:spacing w:line="220" w:lineRule="exact" w:before="46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from Pyarelal’s article “An All-in Fast”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gathering at the prayer meeting was much larger than usual.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 was with Gandhiji for nearly 45 minutes. Prominent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callers were Abul Kalam Azad, Jairamdas Doulatram, H. S. Suhrawardy and </w:t>
      </w:r>
      <w:r>
        <w:rPr>
          <w:rFonts w:ascii="Times" w:hAnsi="Times" w:eastAsia="Times"/>
          <w:b w:val="0"/>
          <w:i w:val="0"/>
          <w:color w:val="000000"/>
          <w:sz w:val="18"/>
        </w:rPr>
        <w:t>Dr. Jivraj Mehta.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Prayers were held at 11 a. m. as Gandhiji commenced his fast.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 shall not be coming to the prayer meeting from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do wish to join in the prayer you may come if you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girls will come and sing the prayer. At least one of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I have told you my programme in case you should feel </w:t>
      </w:r>
      <w:r>
        <w:rPr>
          <w:rFonts w:ascii="Times" w:hAnsi="Times" w:eastAsia="Times"/>
          <w:b w:val="0"/>
          <w:i w:val="0"/>
          <w:color w:val="000000"/>
          <w:sz w:val="22"/>
        </w:rPr>
        <w:t>disappointed at my not coming.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down yesterday’s speech and it has been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newspapers. Now that I have started my fast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understand what I am doing, who are the offenders—Hindus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Sikhs or Muslims. How long will the fast last? I say I do not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Who am I to accuse others? I have said that we have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sinned. That does not mean that any one particular man has sinned.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trying to drive out the Muslims are not following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today it is both Hindus and Sikhs who are trying to do so.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accuse all the Hindus and Sikhs because not all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it. People should understand this. If they do not, my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realized and the fast too will not be terminated.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 the fast, no one is to be blamed. If I am proved unworthy,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me away. People ask me if my fast is intended for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Muslims. I admit that that is so. Why? Because Muslims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have lost everything in the world. Formerly they could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Government. There was also the Muslim League.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 is no longer there. The League got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partitioned and even after the partition there are large numbers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here. I have always held that those who have been left behind </w:t>
      </w:r>
      <w:r>
        <w:rPr>
          <w:rFonts w:ascii="Times" w:hAnsi="Times" w:eastAsia="Times"/>
          <w:b w:val="0"/>
          <w:i w:val="0"/>
          <w:color w:val="000000"/>
          <w:sz w:val="22"/>
        </w:rPr>
        <w:t>in India should be given all help. It is only humanity.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Mine is a fast of self-purification. Everyone should purify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If not, the situation cannot be saved. If everyone is to purify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Muslims will also purify themselves. Everyone should cleanse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heart. No one should find fault with the Muslims whatever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do. If I confess before someone that I have done wrong, then it is </w:t>
      </w:r>
      <w:r>
        <w:rPr>
          <w:rFonts w:ascii="Times" w:hAnsi="Times" w:eastAsia="Times"/>
          <w:b w:val="0"/>
          <w:i w:val="0"/>
          <w:color w:val="000000"/>
          <w:sz w:val="22"/>
        </w:rPr>
        <w:t>a kind of atonement.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this in order to appease the Muslims or anyone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appease myself which means that I want to appease God.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be a sinner against God. Muslims also must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and live peacefully in India. What happened was that for 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Hindus and Sikhs recognized the Muslim League.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that history. Then followed the partition. But before partition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fact the hearts had already become divided. Muslims were </w:t>
      </w:r>
      <w:r>
        <w:rPr>
          <w:rFonts w:ascii="Times" w:hAnsi="Times" w:eastAsia="Times"/>
          <w:b w:val="0"/>
          <w:i w:val="0"/>
          <w:color w:val="000000"/>
          <w:sz w:val="22"/>
        </w:rPr>
        <w:t>also at fault here, though we cannot say that they alone were at fault.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Sikhs and Muslims, all are to blame. Now all of them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friends again. Let them look to God, not to Satan.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too there are many who worship Satan. Among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Sikhs many worship not Nanak and other Gurus, but Satan. In </w:t>
      </w:r>
      <w:r>
        <w:rPr>
          <w:rFonts w:ascii="Times" w:hAnsi="Times" w:eastAsia="Times"/>
          <w:b w:val="0"/>
          <w:i w:val="0"/>
          <w:color w:val="000000"/>
          <w:sz w:val="22"/>
        </w:rPr>
        <w:t>the name of religion we have become irreligious.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have undertaken the fast in the cause of the Muslims,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responsibility has come to devolve on them.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if they are to live with the Hindus as brothers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loyal to the Indian Union, not to Pakistan. I shall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whether they are loyal or not. I shall judge them by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conduct.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name of the Sardar is being mentioned.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am good, but the Sardar is not and he must be removed.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that Jawaharlal too is good. They say if I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it will be a good thing. They object only to the Sardar.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tell the Muslims that their argument serves no purpose,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is the whole Cabinet, neither the Sardar nor Jawahar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himself. They are your servants. You can remove them. 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alone cannot remove them. But at least they can bring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Sardar’s notice any mistakes which in their opinion he commits.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do merely to criticize him by quoting some statement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might have made. You must say what he has done. You must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meet him often and I shall bring it to his notice. Jawaharlal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 him and if he does not, there must be some reason. He praises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the Government is responsible for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does. You too are responsible for he is your representative.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how things go in a democracy. Therefore I shall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must become brave and fearless. They should also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God-fearing. They must think that for them there is no League,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no Gandhi, no Jawaharlal but only God, that they are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God. Let them not take offence at whatever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Sikhs may do. I am with them. I want to live and die with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keep you united, my life is worthless. The Muslims thus carry </w:t>
      </w:r>
      <w:r>
        <w:rPr>
          <w:rFonts w:ascii="Times" w:hAnsi="Times" w:eastAsia="Times"/>
          <w:b w:val="0"/>
          <w:i w:val="0"/>
          <w:color w:val="000000"/>
          <w:sz w:val="22"/>
        </w:rPr>
        <w:t>a great responsibility. They must not forget this.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 is blunt of speech. What he says sometimes sounds </w:t>
      </w:r>
      <w:r>
        <w:rPr>
          <w:rFonts w:ascii="Times" w:hAnsi="Times" w:eastAsia="Times"/>
          <w:b w:val="0"/>
          <w:i w:val="0"/>
          <w:color w:val="000000"/>
          <w:sz w:val="22"/>
        </w:rPr>
        <w:t>bitter. The fault is in his tongue. I can testify that his heart is not like</w:t>
      </w:r>
    </w:p>
    <w:p>
      <w:pPr>
        <w:autoSpaceDN w:val="0"/>
        <w:autoSpaceDE w:val="0"/>
        <w:widowControl/>
        <w:spacing w:line="220" w:lineRule="exact" w:before="30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adds: “The Sardar had not ceased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(Gandhiji’s) esteemed friend though he was no longer his ‘yes man’ as he was </w:t>
      </w:r>
      <w:r>
        <w:rPr>
          <w:rFonts w:ascii="Times" w:hAnsi="Times" w:eastAsia="Times"/>
          <w:b w:val="0"/>
          <w:i w:val="0"/>
          <w:color w:val="000000"/>
          <w:sz w:val="18"/>
        </w:rPr>
        <w:t>once popularly and affectionately nick-named.”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tongue. He has said in Lucknow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Calcutta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all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live here and can live here. He also told me that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those Muslims who till the other day followed the League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themselves enemies of Hindus and Sikhs and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changed overnight and suddenly become friends.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is still there who will they obey, Pakistan or our Government?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League’s persistence in its old attitude makes him suspect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so. He says that he no longer has faith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Muslims and he cannot trust them. Let them prove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trusted. Then I have the right to tell the Hindus and Sikhs what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do.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song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girls sang was composed by Gurudev. We sang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during our tours in Noakhali. A man walking alone calls to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join him. But if no one comes and it is dark, the Poet says,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should walk alone because God is already with him.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especially to sing this song which is in Bengali.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have sung only Hindustani songs. The Hindus and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cultivate this attitude if they are true to their religions.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generate an atmosphere in which the Muslims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to flee to Pakistan. Hindus and Sikhs should become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 that even if all the Hindus and Sikhs in Pakistan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there would be no retaliation in India. I do not want to live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our people copy Pakistan. If I am to live I shall ask every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Sikh not to touch a single Muslim. It is cowardice to kill </w:t>
      </w:r>
      <w:r>
        <w:rPr>
          <w:rFonts w:ascii="Times" w:hAnsi="Times" w:eastAsia="Times"/>
          <w:b w:val="0"/>
          <w:i w:val="0"/>
          <w:color w:val="000000"/>
          <w:sz w:val="22"/>
        </w:rPr>
        <w:t>Muslims and we must become brave and not cowards.</w:t>
      </w:r>
    </w:p>
    <w:p>
      <w:pPr>
        <w:autoSpaceDN w:val="0"/>
        <w:autoSpaceDE w:val="0"/>
        <w:widowControl/>
        <w:spacing w:line="220" w:lineRule="exact" w:before="3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a public meeting at Lucknow on January 6, Vallabhbhai Patel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“I want to ask the Indian Muslims only one question. In the recent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Conference why did you not open your mouths on the Kashmir issue? Why did </w:t>
      </w:r>
      <w:r>
        <w:rPr>
          <w:rFonts w:ascii="Times" w:hAnsi="Times" w:eastAsia="Times"/>
          <w:b w:val="0"/>
          <w:i w:val="0"/>
          <w:color w:val="000000"/>
          <w:sz w:val="18"/>
        </w:rPr>
        <w:t>you not condemn the action of Pakistan?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things create doubt in the minds of people. . . . So I want to say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as a friend of Muslims. It is our duty now to sail in the same boat and sink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swim. I want to tell you very clearly that you cannot ride two horses. You select one </w:t>
      </w:r>
      <w:r>
        <w:rPr>
          <w:rFonts w:ascii="Times" w:hAnsi="Times" w:eastAsia="Times"/>
          <w:b w:val="0"/>
          <w:i w:val="0"/>
          <w:color w:val="000000"/>
          <w:sz w:val="18"/>
        </w:rPr>
        <w:t>horse, whichever you like better.”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at a mammoth gathering at Calcutta on January 3,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Patel had emphasized that there could be no serious talk of a Hindu State. But one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indisputable. There were 4_ crores of Muslims in India many of whom had helped </w:t>
      </w:r>
      <w:r>
        <w:rPr>
          <w:rFonts w:ascii="Times" w:hAnsi="Times" w:eastAsia="Times"/>
          <w:b w:val="0"/>
          <w:i w:val="0"/>
          <w:color w:val="000000"/>
          <w:sz w:val="18"/>
        </w:rPr>
        <w:t>the creation of Pakistan. How could one believe that they would change overnight.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Muslims said they were loyal citizens, and therefore, why should anybody doubt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 fides?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them we would say: ‘Why do you ask us? Search your own </w:t>
      </w:r>
      <w:r>
        <w:rPr>
          <w:rFonts w:ascii="Times" w:hAnsi="Times" w:eastAsia="Times"/>
          <w:b w:val="0"/>
          <w:i w:val="0"/>
          <w:color w:val="000000"/>
          <w:sz w:val="18"/>
        </w:rPr>
        <w:t>conscience’.”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refrain </w:t>
      </w:r>
      <w:r>
        <w:rPr>
          <w:rFonts w:ascii="Times" w:hAnsi="Times" w:eastAsia="Times"/>
          <w:b w:val="0"/>
          <w:i/>
          <w:color w:val="000000"/>
          <w:sz w:val="18"/>
        </w:rPr>
        <w:t>Ekla chalo re—</w:t>
      </w:r>
      <w:r>
        <w:rPr>
          <w:rFonts w:ascii="Times" w:hAnsi="Times" w:eastAsia="Times"/>
          <w:b w:val="0"/>
          <w:i w:val="0"/>
          <w:color w:val="000000"/>
          <w:sz w:val="18"/>
        </w:rPr>
        <w:t>Walk thou alone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terminate the fast only when peace has returned to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peace is restored to Delhi it will have effect not only on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but also on Pakistan and when that happens, a Muslim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around in the city all by himself. I shall then terminate the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is the capital of India. It has always been the capital of India.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things do not return to normal in Delhi, they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either in India or in Pakistan. Today I cannot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Suhrawardy here because I fear someone may insult him. Today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walk about in the streets of Delhi. If he did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assaulted. What I want is that he should be able to move about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dark. It is true that he made efforts in Calcutta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became involved. Still, he could have made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worse, if he had wanted, but he did not want to make things worse.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Muslims evacuate the places they had forcibly occupied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he being the Premier could do so. Although the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by the Muslims belonged to Hindus and Sikhs he did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Even if it takes a whole month to have real peace established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it does not matter. People should not do anything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>have me terminate the fast.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my wish is that Hindus, Sikhs, Parsis, Christians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 India should continue to live in India and India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country where everyone’s life and property are safe. Only </w:t>
      </w:r>
      <w:r>
        <w:rPr>
          <w:rFonts w:ascii="Times" w:hAnsi="Times" w:eastAsia="Times"/>
          <w:b w:val="0"/>
          <w:i w:val="0"/>
          <w:color w:val="000000"/>
          <w:sz w:val="22"/>
        </w:rPr>
        <w:t>then will India progress.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293-300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NOTE TO MANU GANDHI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were to have more courage, your entire bearing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You have considerable capability in you but that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developed fully because of your withdrawing nature. Think over this.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timidity is killing you. You should have the courage to tell </w:t>
      </w:r>
      <w:r>
        <w:rPr>
          <w:rFonts w:ascii="Times" w:hAnsi="Times" w:eastAsia="Times"/>
          <w:b w:val="0"/>
          <w:i w:val="0"/>
          <w:color w:val="000000"/>
          <w:sz w:val="22"/>
        </w:rPr>
        <w:t>anyone that it is your duty to eat where you do because your parents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gave this to the addressee before retiring to bed.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do so. You should admit that, since you are lacking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of mind, if you eat at somebody’s place you will eat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and as much as he permits. You should say you will get used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and by. You should explain this fearlessly to everybody. Only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your latent capacity come out and shine. You don’t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it pains me to see you keep ill. Think what absolute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Jaisukhlal has put in me. If, therefore, you do not improve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perfect both physically and mentally, I would be deeply </w:t>
      </w:r>
      <w:r>
        <w:rPr>
          <w:rFonts w:ascii="Times" w:hAnsi="Times" w:eastAsia="Times"/>
          <w:b w:val="0"/>
          <w:i w:val="0"/>
          <w:color w:val="000000"/>
          <w:sz w:val="22"/>
        </w:rPr>
        <w:t>pained.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NOTE TO BALVANTSINHA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13, 1948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improvement in the charkha has not gone beyond the 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Maganlal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brought it. Its science is still imperfect. It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to perfect it. After I am gone the whole country may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but the Ashram will not do so. You have been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from its inception and you have to die there.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TALK WITH A MUSLIM FRIEND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13, 1948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Muslim friend entreated Gandhiji to give up the fast “for the sake of 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Muslims”. “You are our only hope and support,” he pleaded. “The Muslims are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innocent. Have not the Hindus and Sikhs too suffered beyond words?”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that. That is the very reason why I am fasting.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broken reed and be lost to both Hindus and Muslims, like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written after the commencement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fast on January 13.</w:t>
      </w:r>
    </w:p>
    <w:p>
      <w:pPr>
        <w:autoSpaceDN w:val="0"/>
        <w:autoSpaceDE w:val="0"/>
        <w:widowControl/>
        <w:spacing w:line="222" w:lineRule="exact" w:before="12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Best Comrade Gone”, 26-4-1928.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salt that hath lost its savour, if in this hour of test, I fail to live up to </w:t>
      </w:r>
      <w:r>
        <w:rPr>
          <w:rFonts w:ascii="Times" w:hAnsi="Times" w:eastAsia="Times"/>
          <w:b w:val="0"/>
          <w:i w:val="0"/>
          <w:color w:val="000000"/>
          <w:sz w:val="22"/>
        </w:rPr>
        <w:t>my creed and their expectations.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706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243. TO GUJARATIS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from my bed early on Wednesday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second day of the fast though it is not yet twenty-four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fast commenced. It is the last day for posting matter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think it proper to address a few words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of Gujarat.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consider this an ordinary fast. I have undertaken it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reflection. Yet it is not reflection that has impelled it; it is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rules over reason. It is addressed to no one or is addressed to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anger of any kind behind it, nor the slightest tinge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impatience. There is a time for everything. Of what use would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be after the opportunity has slipped? What therefore remains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is whether there is something that each Indian can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are Indians. And since I write this in Gujarati it is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>to all Indians who know Gujarati.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is the capital of India. If we do not accept partition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hearts, that is, if we do not consider Hindus and Muslims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peoples, we shall have to admit that Delhi is no longer the capital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 we have visualized it. Delhi has always been the capital.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city which was Indraprastha, which was Hastinapur. We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ruins standing today. It is the heart of India. It would be the limit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foolishness to regard it as belonging only to the Hindus or the Sikhs.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sound harsh but there is no exaggeration in it. It is the literal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All Hindus, Muslims, Sikhs, Parsis, Christians and Jews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this country from Kanyakumari to Kashmir and from Karachi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Dibrugarh in Assam and who have lovingly and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adopted it as their dear motherland, have an equal right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say that it has place only for the majority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should be dishonoured. Whoever serves it with the purest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must have the first right over it. Therefore, anyone who seeks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drive out the Muslims is Delhi’s enemy number one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India’s enemy number one. We are heading towards that catastrophe.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translation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18-1-1948.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Indian must do his bit to ward it off.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should we do then? If we would see Panchayat Raj, i. 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established, we would regard the humblest and the lowliest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 being equally the ruler of India with the tallest in the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everyone should be pure. If they are not they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He who is pure will also be wise. He will observe no distinctions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caste and caste, between touchable and untouchable, but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everyone equal with himself. He will bind others to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love. To him no one would be an untouchable. He would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the same as he would the capitalists. He will,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toilers, earn his living from service of others and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distinction between intellectual and manual work. To hasten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consummation, we should voluntarily turn ourselves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scavengers. He who is wise will never touch opium, liquor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intoxicants. He will observe the vow of swadeshi and regard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who is not his wife as his mother, sister or daughter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age, and never see anyone with eyes of lust. He will concede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the same rights he claims for himself. If need be he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his own life but never kill another. If he is a Sikh, he will,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by the Gurus, be as heroic “as one lakh and a quarter”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not yield an inch. Such an Indian will not ask what his duty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hour is.</w:t>
      </w:r>
    </w:p>
    <w:p>
      <w:pPr>
        <w:autoSpaceDN w:val="0"/>
        <w:autoSpaceDE w:val="0"/>
        <w:widowControl/>
        <w:spacing w:line="240" w:lineRule="exact" w:before="5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January 14, 1948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18-1-1948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DEVDAS GANDHI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Makar Sankranti, January 14,1948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through your letter early in the morning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also understand the little talk we had yesterday. My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addressee’s letter dated January 13, 1948 read: “Your statement has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written in haste. Quite a few improvements could have been made in it. I had wished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tell you my views about the propriety of your fasting. But as I had no hint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oncoming fast, I made no attempts to tell you these. . . . My chief concern and my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argument against your fast is that you have surrendered to impatience, whereas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mission by its very nature calls for infinite patience. You do not seem to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realized what a tremendous success your patient labour has achieved. It has saved ...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thousands of lives and may still save many more. . . .By your death you will not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able to accomplish what you can by living. I would, therefore, beseech you to pay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heed to my entreats and give up your decision to fast.”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was not issued in haste in your sense of the word.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it was, because I took less time in drafting it than I normally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would. The reason for it was the four days of reflection and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preceded it. That statement was the result of reflection and prayer,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it cannot be called a hasty one either in my language or in the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of anyone who knows.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certainly needed some polishing for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expression and making the language more refined and I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the moment you suggested them. I did not want to hear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or from anyone about the propriety of my fast.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you so far is a sign of my modesty and patience. You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the moment I thought about it. Your main anxiety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are meaningless. It is true you are my friend.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risen high. But you can never cease to be a son and so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is only natural. However, your reasoning displays shallowness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thought and impatience. I consider this act of mine as the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to my patience. Is patience that kills its very object patience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stupidity? I can’t claim credit for what has been achieved since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in Delhi. It would be sheer conceit on my part to do so.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more lives were saved through my efforts has no value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Only the All-knowing God can see its value. It is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to say that “one who had been patient from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September has ceased to be so all of a sudden.” It was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human effort I had exhausted all resources and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utter helplessness that I laid my head on God’s lap.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fast. Read and think over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Gajendramoksha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greatest epic. Perhaps then you will be able to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action. The last sentence of your letter is a beautiful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love. The origin of that love is ignorance or attachment.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attachment is universal does not make it enlightenment.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are unable to leave aside the question of life and death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illusion to think that we can do a particular thing only if we are alive.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as long as you are alive is a beautiful thing to say but bear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striving has to be in a spirit of detachment. Now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understand why I cannot comply with your request.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has prompted me to go on fast will bid me give it up if 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do so. In the mean time you, I and all of us should realize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that it is equally well whether Rama preserves my life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 it. I have only one prayer: ‘O Rama, give me strength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fast so that desire to live may not tempt me into premature termination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fast.’ Preserve this letter which I have dictated to Manu after </w:t>
      </w:r>
      <w:r>
        <w:rPr>
          <w:rFonts w:ascii="Times" w:hAnsi="Times" w:eastAsia="Times"/>
          <w:b w:val="0"/>
          <w:i w:val="0"/>
          <w:color w:val="000000"/>
          <w:sz w:val="22"/>
        </w:rPr>
        <w:t>deep thought and read it from time to time.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297-9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TALK WITH MUSLIMS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14, 1948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2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Delhi Maulanas came to see him in the course of the day Gandhiji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greeted them with, “Are you now satisfied?” Then, turning to the one who had said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 three days ago that he should get the Union Government to send them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England, he remarked: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answer to give you then. I can now face you.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Government to arrange a passage for you to England?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to them: Here are the unfaithful Muslims who want to desert India. </w:t>
      </w:r>
      <w:r>
        <w:rPr>
          <w:rFonts w:ascii="Times" w:hAnsi="Times" w:eastAsia="Times"/>
          <w:b w:val="0"/>
          <w:i w:val="0"/>
          <w:color w:val="000000"/>
          <w:sz w:val="22"/>
        </w:rPr>
        <w:t>Give them the facility they want.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Maulana said he felt sorry if his words had hurt him. Gandhiji retorted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urbane banter: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like the Englishman who kicks you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goes on saying, ‘I beg your pardon’! Do you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asking to be sent to England? And then you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under the British rule was better than independence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of India. How dare you, who claim to be patriots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nationalists, utter such words? You have to cleanse your hearts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be cent per cent truthful. Otherwise India will not tolerate you </w:t>
      </w:r>
      <w:r>
        <w:rPr>
          <w:rFonts w:ascii="Times" w:hAnsi="Times" w:eastAsia="Times"/>
          <w:b w:val="0"/>
          <w:i w:val="0"/>
          <w:color w:val="000000"/>
          <w:sz w:val="22"/>
        </w:rPr>
        <w:t>for long and even I shall not be able to help you.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709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said I might not be able to come to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But I have managed it. However, from tomorrow or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may not be in a condition to move about. Doctors have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rest from today.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placed myself not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but in the hands of God. I have no such attachment for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must live under any circumstances. Whether I die or live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in the hands of God. I can only pray that my faith may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and no one may interfere in my acting on that faith. Today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weak. He asks: Where is God? I want everyone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Only then can we escape misery. The few things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to you I had in fact dictated in English, because I was not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my physical condition would be. I thought if I could not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you, a translation of the message could be read out. It was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for you but for the millions in the country who would hear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radio and those who want to hear in my own voice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say. I am a prisoner of their love and I thought that they had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my own voice today. I feel that a thirty-six hours’ fast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physically. It cleanses the body and can cause no harm. True,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conserve my energy for the future but God will see to that.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receiving many telegrams from all quarters—a lot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Muslims. I have also had cablegrams from outside India.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Pyarelal to pick out the most relevant of them. Not all need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published; only the few that can teach something to the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published. There are others which say that I should give up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will be well. But how can I give up the fast? God inspired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and He alone may terminate it. I have a telephonic message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Mridulabehn. She is in Lahore. She has a large number of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Muslims. She is a Hindu girl. The fast has distressed her. I </w:t>
      </w:r>
      <w:r>
        <w:rPr>
          <w:rFonts w:ascii="Times" w:hAnsi="Times" w:eastAsia="Times"/>
          <w:b w:val="0"/>
          <w:i w:val="0"/>
          <w:color w:val="000000"/>
          <w:sz w:val="22"/>
        </w:rPr>
        <w:t>carried her in my arms when she was a little girl. Now she has grown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spent the second day of his fast as per his normal routine except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morning and evening walks. He took hot water without salt or lime, participated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two meetings with the Cabinet Ministers and received a deputation of refugees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N. W. F. P., besides a number of visitors and friends.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Drs. Jivraj Mehta and Sushila Nayyar issued a health bulletin that each day’s </w:t>
      </w:r>
      <w:r>
        <w:rPr>
          <w:rFonts w:ascii="Times" w:hAnsi="Times" w:eastAsia="Times"/>
          <w:b w:val="0"/>
          <w:i w:val="0"/>
          <w:color w:val="000000"/>
          <w:sz w:val="18"/>
        </w:rPr>
        <w:t>fast increased both immediate and future danger to Gandhiji’s life.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up. She goes about everywhere all by herself. She says Muslims,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in the Pakistan Government are asking her what they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now that I am doing what I am doing for their sake.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me. I do not know whether my message has reached them.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it will certainly reach them. My answer is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them to ask. Although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performed in Delhi </w:t>
      </w:r>
      <w:r>
        <w:rPr>
          <w:rFonts w:ascii="Times" w:hAnsi="Times" w:eastAsia="Times"/>
          <w:b w:val="0"/>
          <w:i w:val="0"/>
          <w:color w:val="000000"/>
          <w:sz w:val="22"/>
        </w:rPr>
        <w:t>it is for the whole country.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is for self-purification. You must have God enthroned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today Satan sits enthroned. There must be some indication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cannot undertake a fast. It has become my proud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If everyone had this privilege they would have lived in </w:t>
      </w:r>
      <w:r>
        <w:rPr>
          <w:rFonts w:ascii="Times" w:hAnsi="Times" w:eastAsia="Times"/>
          <w:b w:val="0"/>
          <w:i w:val="0"/>
          <w:color w:val="000000"/>
          <w:sz w:val="22"/>
        </w:rPr>
        <w:t>amity. Hindus say, ‘Kill the Muslims.’ Muslims say, ‘Kill the Hindus.’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say, ‘Kill the Muslims.’ If Hindus, Muslims and Sikhs fight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 it helps no one. If you want to participate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become brothers and should have love instead of hate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Let all Hindus, Muslims and Sikhs pledge that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liquor, they will not touch opium. They will have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adulterous men and adulterous women. Everyone will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women as mothers or sisters or daughters. Everyone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self-restraint and become clean. If they do all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even then I regard Pakistan as full of sin, I will have to repent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 that Pakistan is not a land of sin but a land of purity.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needed is action, not mere words. If the Muslims of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thus transformed, it is bound to have an effect in India.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tried to hide my view that Pakistan has committed crimes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Hindus.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in Karachi? Innocent Sikhs were murdered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properties looted. Now I understand the same thing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Gujrat.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a caravan coming from Bannu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somewhere. They were all refugees running away to save their lives.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waylaid and cut down. I do not want to relate this grim tale.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the Muslims if in their name this kind of thing continues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Pakistan, how long will the people in India tolerate it. Even if a </w:t>
      </w:r>
      <w:r>
        <w:rPr>
          <w:rFonts w:ascii="Times" w:hAnsi="Times" w:eastAsia="Times"/>
          <w:b w:val="0"/>
          <w:i w:val="0"/>
          <w:color w:val="000000"/>
          <w:sz w:val="22"/>
        </w:rPr>
        <w:t>hundred men like me fasted they would not be able to stop the</w:t>
      </w:r>
    </w:p>
    <w:p>
      <w:pPr>
        <w:autoSpaceDN w:val="0"/>
        <w:autoSpaceDE w:val="0"/>
        <w:widowControl/>
        <w:spacing w:line="220" w:lineRule="exact" w:before="42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January 13, a train carrying non-Muslim refugees from Bannu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attacked at the Gujrat (West Punjab) Station by the tribesmen who had assembled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on their way to Jammu. In spite of the heroic defence put up by the troops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escorting the train, hundreds of refugees were killed or maimed and women and girls </w:t>
      </w:r>
      <w:r>
        <w:rPr>
          <w:rFonts w:ascii="Times" w:hAnsi="Times" w:eastAsia="Times"/>
          <w:b w:val="0"/>
          <w:i w:val="0"/>
          <w:color w:val="000000"/>
          <w:sz w:val="18"/>
        </w:rPr>
        <w:t>abducted by the tribesmen.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 that may follow. You should all become good.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Muslims or tribals, you must all say that you will have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Sikhs back. The poet says, “If there is paradise it is here,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here.” He had said it about a garden. I read it ages ago when 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child. But paradise is not so easily secured. If Hindus, Muslims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became decent, became brothers, then that verse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inscribed on every door. But that will be only when Pakistan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pure. But if you say one thing and do another, the place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another hell. Cleanse your hearts and install God there.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in Pakistan, we in India shall not be behind them.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that the country is geographically divided, so long as 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one. There are so many different governments in the world.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matter if there are fifty or five hundred? There are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thousand villages in India. If each one of them had a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 their own it would be a good thing.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tell me that I am mad and have a habit of going on fast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pretext. But I am made that way. When I was young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even read the newspapers. I could read English with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Gujarati was not satisfactory. I have had the dream ever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that if the Hindus, Sikhs, Parsis, Christians and Muslims could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amity not only in Rajkot but in the whole of India, they would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very happy life. If that dream could be realized even now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 old man on the verge of death, my heart would dance.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would then frolic in joy to see that there is no strife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I urge all of you to help me in this task. If we all persevere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respective religions and become good there can be harmony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all religions. We must not fear whether a man is a Sikh or a </w:t>
      </w:r>
      <w:r>
        <w:rPr>
          <w:rFonts w:ascii="Times" w:hAnsi="Times" w:eastAsia="Times"/>
          <w:b w:val="0"/>
          <w:i w:val="0"/>
          <w:color w:val="000000"/>
          <w:sz w:val="22"/>
        </w:rPr>
        <w:t>Pathan. We must fear God. This is what I want to see.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all try and become such men. What after all is society?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is made up of individuals. It is we that make society.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asleep and then say that we are helpless because society is such.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goes for the Government. It is we who are the Government.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man takes the initiative others will follow and one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>many; if there is not even one there is nothing.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sure that I shall be able to come here tomorrow.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prayers will be held and the girls will sing the </w:t>
      </w:r>
      <w:r>
        <w:rPr>
          <w:rFonts w:ascii="Times" w:hAnsi="Times" w:eastAsia="Times"/>
          <w:b w:val="0"/>
          <w:i/>
          <w:color w:val="000000"/>
          <w:sz w:val="22"/>
        </w:rPr>
        <w:t>bhajans.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Pravachan-</w:t>
      </w:r>
      <w:r>
        <w:rPr>
          <w:rFonts w:ascii="Times" w:hAnsi="Times" w:eastAsia="Times"/>
          <w:b w:val="0"/>
          <w:i w:val="0"/>
          <w:color w:val="000000"/>
          <w:sz w:val="18"/>
        </w:rPr>
        <w:t>II, pp. 300-4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SPEECH AT PRAYER MEETIING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new experience for me. I have never so far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convey my word thus to the people. I cannot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ground and my voice from here cannot reach you. Even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if you could hear my voice you would feel reassured.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dictated what I have to say. I do not know for how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 will continue.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request to you is that none of you should think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is doing, but each of you should examine your own 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yourself to the extent you can. I am convinced that if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numbers purify themselves it will do them a lot of good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do me good. India then will benefit and maybe I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my fast sooner. Let no one be concerned about me.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be concerned for himself. You must give thought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the country and the welfare of the people. In the end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have to die. He who is born cannot escape death. Why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fear death or grieve over it? It is my belief that death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to whom we should be grateful, for it frees us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manifold ills which are our lot.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Newspapermen sent me a message two hours after my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of last evening, asking to see me as they had some doubts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cleared. After a heavy day’s work I felt disinclined out of exhaustion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them for discussion. I, therefore, told Pyarelal to inform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me and further tell them that they should put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in writing and send them to me next morning.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so.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opening two paragraphs were spoken by Gandhiji, as he lay in bed,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microphone in Hindi. The rest of the speech had been dictated earlier in English to </w:t>
      </w:r>
      <w:r>
        <w:rPr>
          <w:rFonts w:ascii="Times" w:hAnsi="Times" w:eastAsia="Times"/>
          <w:b w:val="0"/>
          <w:i w:val="0"/>
          <w:color w:val="000000"/>
          <w:sz w:val="18"/>
        </w:rPr>
        <w:t>Pyarelal. Sushila Nayyar read out the speech in Hindi at the prayer meeting.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collated with the Hindi version in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doctors who examined Gandhiji issued the following bulletin at 4.30 pm.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“Today is the third day of Gandhiji’s fast. He is naturally losing weight.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weakness has considerably increased. He had to be carried out of the bathroom in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arm-chair this morning. His voice is feeble. Acetone bodies have appeared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urine...”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have undertaken the fast when there was no disturbance of any kind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part of the Indian Dominion.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it if it was not a disturbing disturbance for a crowd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organized and a determined attempt to take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Muslim houses?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disturbance was such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had to reluctantly resort to tear-gas and even to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shooting if only in the air, before the crowd dispersed.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foolish for me to wait till the last Muslim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turned out of Delhi by subtle undemonstrative methods, which I </w:t>
      </w:r>
      <w:r>
        <w:rPr>
          <w:rFonts w:ascii="Times" w:hAnsi="Times" w:eastAsia="Times"/>
          <w:b w:val="0"/>
          <w:i w:val="0"/>
          <w:color w:val="000000"/>
          <w:sz w:val="22"/>
        </w:rPr>
        <w:t>would describe as killing by inches.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have stated that you could not give any reply to the Muslims who came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you with their tale of fear and insecurity and who have complained that Sardar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Patel, who is in charge of the Home Affairs, is anti-Muslim. You have also stated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Patel is no longer a “yes-man” as he used to be.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factors create the impression that the fast is more intended to bring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about a change of heart in the Sardar and thereby amounts to a condemnation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policy of the Home Ministry. It would be helpful if you can clear the position.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this I feel that my reply was precise, not admitting of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interpretations than one. The suggested interpretation never crossed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mind. If I had known that my statement could bear any such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interpretation, I would have dispelled the doubt in anticipation.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Muslim friends had complained of the Sardar’s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anti-Muslim attitude. I had, with a degree of suppressed pain, listened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without giving any explanation. The fast freed 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self-imposed restraint and I was able to assure the critics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isolating him from Pandit Nehru and me, whom they </w:t>
      </w:r>
      <w:r>
        <w:rPr>
          <w:rFonts w:ascii="Times" w:hAnsi="Times" w:eastAsia="Times"/>
          <w:b w:val="0"/>
          <w:i w:val="0"/>
          <w:color w:val="000000"/>
          <w:sz w:val="22"/>
        </w:rPr>
        <w:t>gratuitously raise to the sky. This isolation did them no good.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 has a bluntness of speech which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unintentionally hurts, though his heart is expansive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all. Thus my statement was meant deliberately to free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lifelong and faithful comrade from any unworthy reproach.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4-1-1948.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13-1-1948.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Expressing his anguish, Vallabhbhai Patel had written to Gandhiji on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13, “ . . . you have again and again to take up cudgels on my behalf. This ...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intolerable to 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on January 16 he said in Bombay that some Muslims went to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complained about his Lucknow speech and “Gandhiji felt compelled to defend 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also pained me, for after all I am not a weak person who should be defended by </w:t>
      </w:r>
      <w:r>
        <w:rPr>
          <w:rFonts w:ascii="Times" w:hAnsi="Times" w:eastAsia="Times"/>
          <w:b w:val="0"/>
          <w:i w:val="0"/>
          <w:color w:val="000000"/>
          <w:sz w:val="18"/>
        </w:rPr>
        <w:t>others.”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5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Lest my hearers should run away with the idea that my </w:t>
      </w:r>
      <w:r>
        <w:rPr>
          <w:rFonts w:ascii="Times" w:hAnsi="Times" w:eastAsia="Times"/>
          <w:b w:val="0"/>
          <w:i w:val="0"/>
          <w:color w:val="000000"/>
          <w:sz w:val="22"/>
        </w:rPr>
        <w:t>compliment carried the meaning that I could treat the Sardar as 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“yes-man”, as he was affectionately described, I balanced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 by adding the proviso that he was too masterful to be </w:t>
      </w:r>
      <w:r>
        <w:rPr>
          <w:rFonts w:ascii="Times" w:hAnsi="Times" w:eastAsia="Times"/>
          <w:b w:val="0"/>
          <w:i w:val="0"/>
          <w:color w:val="000000"/>
          <w:sz w:val="22"/>
        </w:rPr>
        <w:t>anybody’s “yes-man”.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my “yes-man”, he permitted himself to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named, because whatever I said instinctively appealed to him. Great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in his own field and a very able administrator, he was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begin his political education under me because,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me, he could not take to the politics in vogue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began my public career in India. When power descended on him, he </w:t>
      </w:r>
      <w:r>
        <w:rPr>
          <w:rFonts w:ascii="Times" w:hAnsi="Times" w:eastAsia="Times"/>
          <w:b w:val="0"/>
          <w:i w:val="0"/>
          <w:color w:val="000000"/>
          <w:sz w:val="22"/>
        </w:rPr>
        <w:t>saw that he could no longer successfully apply the method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which he used to wield with signal success.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the discovery that what I and the people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termed non-violence was not the genuine article but a weak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passive resistance. Naturally, passive resistance can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a ruler. Imagine a weak ruler being able to represent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He would only degrade his masters who, for the time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placed themselves under his trust. I know that the Sardar could </w:t>
      </w:r>
      <w:r>
        <w:rPr>
          <w:rFonts w:ascii="Times" w:hAnsi="Times" w:eastAsia="Times"/>
          <w:b w:val="0"/>
          <w:i w:val="0"/>
          <w:color w:val="000000"/>
          <w:sz w:val="22"/>
        </w:rPr>
        <w:t>never betray or degrade his trust.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with a knowledge of this background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anybody would dare call my fast a condemnation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the Home Ministry. If there is any such person,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that he would degrade and hurt himself, never the Sardar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Have I not before now said emphatically that no outside power </w:t>
      </w:r>
      <w:r>
        <w:rPr>
          <w:rFonts w:ascii="Times" w:hAnsi="Times" w:eastAsia="Times"/>
          <w:b w:val="0"/>
          <w:i w:val="0"/>
          <w:color w:val="000000"/>
          <w:sz w:val="22"/>
        </w:rPr>
        <w:t>can really degrade a man? Only he can degrade himself.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know that this sentence is irrelevant here, it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that it bears repetition on all occasions. My fast, as I have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plain language, is undoubtedly on behalf of the Muslim minority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and, therefore, it is necessarily against the Hindus and Sikhs </w:t>
      </w:r>
      <w:r>
        <w:rPr>
          <w:rFonts w:ascii="Times" w:hAnsi="Times" w:eastAsia="Times"/>
          <w:b w:val="0"/>
          <w:i w:val="0"/>
          <w:color w:val="000000"/>
          <w:sz w:val="22"/>
        </w:rPr>
        <w:t>of the Union and the Muslims of Pakistan.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on behalf of the minorities in Pakistan as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minority in the Union. This is a clumsy compression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I have already explained. I cannot expect the fast taken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imperfect and weak mortal, as I truly confess I am,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potency to make its proteges proof against all danger. The fast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self-purification for all. It would be wrong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>insinuation against the purity of the step.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Your fast has been undertaken on the eve of the meeting of the United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 Security Council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so soon after the Karachi riot and Gujrat massacre.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publicity the latter incidents received in the foreign Press is not known,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undoubtedly your fast has overshadowed all other incidents and Pakistan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representatives would not be worth their past reputation if they do not seize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opportunity to declare that the Mahatma has undertaken the fast to bring sanity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among his Hindu followers, who have been making the life of the Muslims in India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Truth takes a long time to reach the four corners of the globe. But in the mean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 your fast may have the unfortunate effect of prejudicing our cause in the eyes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United Nations.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question does not demand or need any elaborate answer.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I have known of the powers and peoples outside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make bold to say that the fast has created only a healthy impression.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Outsiders who are able to take an impartial and unbiased view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happening in India cannot distort the purpose of the fast,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bring sanity to all those who inhabit both the Union and </w:t>
      </w:r>
      <w:r>
        <w:rPr>
          <w:rFonts w:ascii="Times" w:hAnsi="Times" w:eastAsia="Times"/>
          <w:b w:val="0"/>
          <w:i w:val="0"/>
          <w:color w:val="000000"/>
          <w:sz w:val="22"/>
        </w:rPr>
        <w:t>Pakistan.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save the Muslims in the Union if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in Pakistan do not behave as decent men and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for the cause, the Muslims of Pakistan, as Mridulabehn’s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of yesterday made clear, have become wide awake to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duty. The United Nations know that my fast aids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 right decision and to give the right guidance to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newly-made Dominions.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16-1-1948,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25-1-1948 and </w:t>
      </w:r>
      <w:r>
        <w:rPr>
          <w:rFonts w:ascii="Times" w:hAnsi="Times" w:eastAsia="Times"/>
          <w:b w:val="0"/>
          <w:i/>
          <w:color w:val="000000"/>
          <w:sz w:val="18"/>
        </w:rPr>
        <w:t>Prarthana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 II, pp. 304-5</w:t>
      </w:r>
    </w:p>
    <w:p>
      <w:pPr>
        <w:autoSpaceDN w:val="0"/>
        <w:autoSpaceDE w:val="0"/>
        <w:widowControl/>
        <w:spacing w:line="220" w:lineRule="exact" w:before="20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Gopalaswami Ayyangar, leader of the Indian Delegation to U. N. O., opened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debate on the Kashmir issue in the United Nations Security Council on January </w:t>
      </w:r>
      <w:r>
        <w:rPr>
          <w:rFonts w:ascii="Times" w:hAnsi="Times" w:eastAsia="Times"/>
          <w:b w:val="0"/>
          <w:i w:val="0"/>
          <w:color w:val="000000"/>
          <w:sz w:val="18"/>
        </w:rPr>
        <w:t>15.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response to popular demand Gandhiji’s cot was placed in the verandah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men and women filed past him, Gandhiji acknowledged their greetings with folded </w:t>
      </w:r>
      <w:r>
        <w:rPr>
          <w:rFonts w:ascii="Times" w:hAnsi="Times" w:eastAsia="Times"/>
          <w:b w:val="0"/>
          <w:i w:val="0"/>
          <w:color w:val="000000"/>
          <w:sz w:val="18"/>
        </w:rPr>
        <w:t>hands.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5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Evidently when you wrote it,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knowledge of this, my greatest fast. Whether it will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so or not is neither your concern nor mine. Our concern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itself, not the result of the action. The fast was commenced as usual </w:t>
      </w:r>
      <w:r>
        <w:rPr>
          <w:rFonts w:ascii="Times" w:hAnsi="Times" w:eastAsia="Times"/>
          <w:b w:val="0"/>
          <w:i w:val="0"/>
          <w:color w:val="000000"/>
          <w:sz w:val="22"/>
        </w:rPr>
        <w:t>with a service, part of which was singing of “When I survey’’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sung by Sushila. There were some good friends at the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company was impromptu. No one was invited. I am dictating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the 3.30 a. m. prayer and while I am taking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such as a fasting man with prescribed food can take. Don’t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shocked. The food consists of 8 ozs. of hot water sipped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You sip it as poison, well knowing that in result it is nectar.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revives me whenever I take it. Strange to say, this time I am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about 8 meals of this poison-tasting but nectar-like meal. Yet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 fasting and credulous people accept it. What a strange </w:t>
      </w:r>
      <w:r>
        <w:rPr>
          <w:rFonts w:ascii="Times" w:hAnsi="Times" w:eastAsia="Times"/>
          <w:b w:val="0"/>
          <w:i w:val="0"/>
          <w:color w:val="000000"/>
          <w:sz w:val="22"/>
        </w:rPr>
        <w:t>world!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watch and see how you can keep two typists constantly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typewriters. If it is only self-deception and the typists a fraud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will succumb and fall ill in the midst of attractive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of your own choice. One man claims that oil-cakes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 to make, cheaper in the end, and yet as effective as compost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requires a fair amount of technical skill for a </w:t>
      </w:r>
      <w:r>
        <w:rPr>
          <w:rFonts w:ascii="Times" w:hAnsi="Times" w:eastAsia="Times"/>
          <w:b w:val="0"/>
          <w:i/>
          <w:color w:val="000000"/>
          <w:sz w:val="22"/>
        </w:rPr>
        <w:t>kisan.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of Goswami’s Goshala is tragic, if true.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make one despair of the cow, the mother of prosperity,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her due in a country accused of cow worship.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swaraj in such a land.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describing the Ashram as “Pashulok” is a magnificent </w:t>
      </w:r>
      <w:r>
        <w:rPr>
          <w:rFonts w:ascii="Times" w:hAnsi="Times" w:eastAsia="Times"/>
          <w:b w:val="0"/>
          <w:i w:val="0"/>
          <w:color w:val="000000"/>
          <w:sz w:val="22"/>
        </w:rPr>
        <w:t>idea. It is poetic. Don’t ever write Pashulok Ashram. Ashram-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Pashulok with a dash in between is good. Though now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over it a little more deeply, Pashulok Ashram perhaps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your idea. Since, however, it is your excellent idea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>be carried out, your choice is to be final.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hymn by Isaac Watts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see that you are destined for serving the cow and nothing else.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seem to see a vital defect in you. You are unable to cling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anything finally. You are a gipsy, never happy unless you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wandering. You will not become an expert in anything and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mother is also likely to perish in your lap. The only person and that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woman who really loves the cow will fail her. Shall I pity you, the cow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 me, for I, the originator of the real idea of serving and saving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cow for humanity, have never cared or perhaps never had the time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become even a moderate expert. Satis Babu is better than you and 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adopted the idea and has become a fair expert, in fact the real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source of milk among Muslims, not Hindus in Bengal. It is he who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produced with amazing labour and concentration the only classic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on [the] cow. He is a genius. I bow my head before him.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Correspondence with him will give you something.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rush here because I am fasting.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yajna, </w:t>
      </w:r>
      <w:r>
        <w:rPr>
          <w:rFonts w:ascii="Times" w:hAnsi="Times" w:eastAsia="Times"/>
          <w:b w:val="0"/>
          <w:i w:val="0"/>
          <w:color w:val="000000"/>
          <w:sz w:val="22"/>
        </w:rPr>
        <w:t>as I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called it, demands that everyone, wherever he or she is,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perform his or her duty. If an appreciable number do this, I must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 the ordeal. Trust God and be where you are. Pursue Goswami.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6532a. Courtesy: Mirabehn. Also G. N. 9927</w:t>
      </w:r>
    </w:p>
    <w:p>
      <w:pPr>
        <w:autoSpaceDN w:val="0"/>
        <w:autoSpaceDE w:val="0"/>
        <w:widowControl/>
        <w:spacing w:line="292" w:lineRule="exact" w:before="362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249. TELEGRAM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1948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NAND HINGORANI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ECCAN GYMKHANA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</w:p>
    <w:p>
      <w:pPr>
        <w:autoSpaceDN w:val="0"/>
        <w:tabs>
          <w:tab w:pos="690" w:val="left"/>
          <w:tab w:pos="1990" w:val="left"/>
          <w:tab w:pos="2730" w:val="left"/>
          <w:tab w:pos="3490" w:val="left"/>
          <w:tab w:pos="4090" w:val="left"/>
          <w:tab w:pos="4770" w:val="left"/>
          <w:tab w:pos="5410" w:val="left"/>
          <w:tab w:pos="5910" w:val="left"/>
        </w:tabs>
        <w:autoSpaceDE w:val="0"/>
        <w:widowControl/>
        <w:spacing w:line="212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APPRECIATES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DESIST.</w:t>
      </w:r>
    </w:p>
    <w:p>
      <w:pPr>
        <w:autoSpaceDN w:val="0"/>
        <w:tabs>
          <w:tab w:pos="1090" w:val="left"/>
          <w:tab w:pos="1490" w:val="left"/>
          <w:tab w:pos="2090" w:val="left"/>
          <w:tab w:pos="2870" w:val="left"/>
          <w:tab w:pos="3290" w:val="left"/>
          <w:tab w:pos="4430" w:val="left"/>
          <w:tab w:pos="4750" w:val="left"/>
          <w:tab w:pos="561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WHEREVER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BECOMES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BURDEN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</w:p>
    <w:p>
      <w:pPr>
        <w:autoSpaceDN w:val="0"/>
        <w:tabs>
          <w:tab w:pos="770" w:val="left"/>
          <w:tab w:pos="1530" w:val="left"/>
          <w:tab w:pos="1910" w:val="left"/>
          <w:tab w:pos="2390" w:val="left"/>
          <w:tab w:pos="4110" w:val="left"/>
          <w:tab w:pos="4930" w:val="left"/>
          <w:tab w:pos="539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PLACE.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ACCOMMODATION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STAYING</w:t>
      </w:r>
    </w:p>
    <w:p>
      <w:pPr>
        <w:autoSpaceDN w:val="0"/>
        <w:tabs>
          <w:tab w:pos="650" w:val="left"/>
          <w:tab w:pos="1890" w:val="left"/>
          <w:tab w:pos="2610" w:val="left"/>
          <w:tab w:pos="3170" w:val="left"/>
          <w:tab w:pos="4230" w:val="left"/>
          <w:tab w:pos="4690" w:val="left"/>
          <w:tab w:pos="525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MESSAGE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DUTY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WHEREVER        YOU         ARE.</w:t>
      </w:r>
    </w:p>
    <w:p>
      <w:pPr>
        <w:autoSpaceDN w:val="0"/>
        <w:autoSpaceDE w:val="0"/>
        <w:widowControl/>
        <w:spacing w:line="240" w:lineRule="exact" w:before="10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YARELAL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 remained undespatched due to oversight and was sent hurriedly,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discovered, without being signed by Gandhiji, on January 19, 1948.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34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PREMA KANTAK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  <w:tab w:pos="1210" w:val="left"/>
          <w:tab w:pos="1270" w:val="left"/>
          <w:tab w:pos="1870" w:val="left"/>
          <w:tab w:pos="3130" w:val="left"/>
          <w:tab w:pos="3690" w:val="left"/>
          <w:tab w:pos="5030" w:val="left"/>
          <w:tab w:pos="5830" w:val="left"/>
          <w:tab w:pos="60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 yesterday. I had received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tilgur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Sankranti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 itself. I saw that little bag on my desk. The 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pinned to it was on the other side. I looked at it and read your name.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it was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Sankranti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understood. I then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parcel opened by Abha and asked her to distribute one piece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and the other one as from me among all those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since, because of the fast, I myself could not partake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tilgur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grains were distributed among all present.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your poem describing the significance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tilgur,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pleased. I would never slight a religious celebration which was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</w:t>
      </w:r>
      <w:r>
        <w:rPr>
          <w:rFonts w:ascii="Times" w:hAnsi="Times" w:eastAsia="Times"/>
          <w:b w:val="0"/>
          <w:i w:val="0"/>
          <w:color w:val="000000"/>
          <w:sz w:val="22"/>
        </w:rPr>
        <w:t>conspicuous enjoyments displease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Shankarrao Deo told me yesterday that you had written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earnestly requesting him to inquire about my health daily and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he has to do this, please consider that he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his duty. He has to go and visit different localities; should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that duty in order to inquire after an old man? Why need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come running here to see how I am? Please remember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great many people here engaged in service of one kind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If I let all of them come and see me, my fast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indefinitely prolonged. For they would then labour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delusion that they were doing their all in looking after me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their real duty. If you still feel that you must come, you are </w:t>
      </w:r>
      <w:r>
        <w:rPr>
          <w:rFonts w:ascii="Times" w:hAnsi="Times" w:eastAsia="Times"/>
          <w:b w:val="0"/>
          <w:i w:val="0"/>
          <w:color w:val="000000"/>
          <w:sz w:val="22"/>
        </w:rPr>
        <w:t>free to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your letters are like beautiful poems. I did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had such great command over the language.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Socialists, I believe that they are self-sacrificing,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studious and courageous men. I do not know what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If it is enough to know what appears in the newspapers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then that much I know, though not in great detail.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Congress and also serve on the Working Committee,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they will strengthen the organization. The reason is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>men would never seek to strengthen their party at the expense of the</w:t>
      </w:r>
    </w:p>
    <w:p>
      <w:pPr>
        <w:autoSpaceDN w:val="0"/>
        <w:autoSpaceDE w:val="0"/>
        <w:widowControl/>
        <w:spacing w:line="220" w:lineRule="exact" w:before="28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preparation of sesame and gur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and, if they did, they would only weaken it. If the converse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true, those who follow my line of thinking should bear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Socialists or other opponents and disarm their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love. Even the bitterest enemy could be won over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fail, we should know that the fault must be ours. Our love </w:t>
      </w:r>
      <w:r>
        <w:rPr>
          <w:rFonts w:ascii="Times" w:hAnsi="Times" w:eastAsia="Times"/>
          <w:b w:val="0"/>
          <w:i w:val="0"/>
          <w:color w:val="000000"/>
          <w:sz w:val="22"/>
        </w:rPr>
        <w:t>in that case is imperfect.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attributed to me when I proposed Jayaprakash’s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as President must have been uttered by me, for they were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some change in the position now. How it came about,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consider. It may be that in my affection I may consider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deserving to be President. But his fitness to be President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my love. Let me tell you that even I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describe the context and the manner in which I had made the </w:t>
      </w:r>
      <w:r>
        <w:rPr>
          <w:rFonts w:ascii="Times" w:hAnsi="Times" w:eastAsia="Times"/>
          <w:b w:val="0"/>
          <w:i w:val="0"/>
          <w:color w:val="000000"/>
          <w:sz w:val="22"/>
        </w:rPr>
        <w:t>remark.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the Working Committee is selected from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belonging to the majority in the Congress, but it does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that the majority elects the President from its own ranks.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Committee would certainly select a capable and upright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the minority if they found one. In this way alone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succeed in the end. A narrow-minded majority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invite disaster.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I know, Jayaprakash’s views and policies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to the country’s interests, but his method is. If, however,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President, he must follow the Congress policy. Anyway,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wise enough to decline to be President in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opposition to him. When a person who has opposed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policies from outside becomes the leader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he would if he has any touch of patriotism in him give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This is not a rule laid down by me, but the common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democracy. I am surprised how you failed to see this.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above how my mind was working. But this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>that anybody should give up his views and act contrary to his own</w:t>
      </w:r>
    </w:p>
    <w:p>
      <w:pPr>
        <w:autoSpaceDN w:val="0"/>
        <w:autoSpaceDE w:val="0"/>
        <w:widowControl/>
        <w:spacing w:line="220" w:lineRule="exact" w:before="46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Patel, however, warned the Socialists in Bombay for pursuing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“obstructionist policy”. On January 21, the Bombay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expelled 17 Socialists from the Congress for “gross indiscipline” 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Congress Working Committee which met to elect the new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Jawaharlal Nehru’s resignation, Nehru was reported to have proposed the </w:t>
      </w:r>
      <w:r>
        <w:rPr>
          <w:rFonts w:ascii="Times" w:hAnsi="Times" w:eastAsia="Times"/>
          <w:b w:val="0"/>
          <w:i w:val="0"/>
          <w:color w:val="000000"/>
          <w:sz w:val="18"/>
        </w:rPr>
        <w:t>name of Acharya Narendra Dev. Gandhiji had reportedly endorsed it and remarked:</w:t>
      </w:r>
      <w:r>
        <w:rPr>
          <w:rFonts w:ascii="Times" w:hAnsi="Times" w:eastAsia="Times"/>
          <w:b w:val="0"/>
          <w:i w:val="0"/>
          <w:color w:val="000000"/>
          <w:sz w:val="18"/>
        </w:rPr>
        <w:t>“You can have even Jayaprakash as President.”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convictions out of deference to me or to anybody even more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than 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In order to explain this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fully, I would have to write a treatise.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don’t expect me to do that on the fourth day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I don’t remember what I wrote on the subject earlier. But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 would attach no importance to it. What matters to 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matter to you, is what I believe today. It would be a suicidal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to take every decision by a majority vote. In matters involving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moral principle, there is always room for give and take.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is this, that if the provinces must be formally reorganized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linguistic basis from right now, why not confirm what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in 1920?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that is done and if the boundaries of each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determined through joint discussions among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 think the problem of Maharashtra, Bombay and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solved. But I think I must conclude the letter now, for Deo is </w:t>
      </w:r>
      <w:r>
        <w:rPr>
          <w:rFonts w:ascii="Times" w:hAnsi="Times" w:eastAsia="Times"/>
          <w:b w:val="0"/>
          <w:i w:val="0"/>
          <w:color w:val="000000"/>
          <w:sz w:val="22"/>
        </w:rPr>
        <w:t>waiting to carry it away. I had sent for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Congress is still a political body and will remain so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When, however, it holds political power, it becomes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parties, no matter how big. Those, therefore, who have perfect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ahimsa should not hold any office in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not have expected such a detailed reply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But the fact that I am able to dictate it shows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fast is causing me the least pain.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10459. Also C. W. 6897.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hoped to be able to speak to you today. But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be glad to know that today by God’s grace I feel my voice is stronger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sought Gandhiji’s opinion regarding the claim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Maharashtra over Bombay, firstly because of its geographical situation and secondly </w:t>
      </w:r>
      <w:r>
        <w:rPr>
          <w:rFonts w:ascii="Times" w:hAnsi="Times" w:eastAsia="Times"/>
          <w:b w:val="0"/>
          <w:i w:val="0"/>
          <w:color w:val="000000"/>
          <w:sz w:val="18"/>
        </w:rPr>
        <w:t>because Maharashtrians constituted the majority there.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Constitution Adopted at Nagpur Session”, December 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it was yesterday. During all my previous fasts I never felt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as I am feeling today on the fourth day of the fast. My hope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you will continue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self-purification my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you can remain to the end. I may say that I am in no hurry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Hurry will not help our work. I feel ineffable peace.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anyone should do anything incompletely and tell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all right. When there is perfect peace in Delhi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peace all over India. I have no wish to live if I cannot see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all round me, in India as well as in Pakistan.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never a light matter for any responsible Cabinet to alter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settled policy.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Yet our Cabinet, responsible in every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term, has with equal deliberation yet promptness unsettled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fact.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deserve the warmest thanks from the whole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Kashmir to Cape Comorin and from Karachi to the Assam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frontier. And I know that all the nations of the earth will proclaim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gesture as one which only a large-hearted Cabinet like ours could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This is no policy of appeasement of the Muslims. This is a policy,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like, of self-appeasement. No Cabinet worthy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a large mass of mankind can afford to take any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because it is likely to win the hasty applause of an unthinking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In the midst of insanity, should not our best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sanity and bravely prevent a wreck of the ship of State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management? What then was the actuating motive? It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It changed the whole outlook. Without the fast they could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what the law permitted and required them to do.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gesture on the part of the Government of India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unmixed goodwill. It has put the Pakistan Government on its honour.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ought to lead to an honourable settlement not only of the Kashmir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but of all the differences between the two Dominions. </w:t>
      </w:r>
      <w:r>
        <w:rPr>
          <w:rFonts w:ascii="Times" w:hAnsi="Times" w:eastAsia="Times"/>
          <w:b w:val="0"/>
          <w:i w:val="0"/>
          <w:color w:val="000000"/>
          <w:sz w:val="22"/>
        </w:rPr>
        <w:t>Friendship should replace the present enmity. Demands of equity</w:t>
      </w:r>
    </w:p>
    <w:p>
      <w:pPr>
        <w:autoSpaceDN w:val="0"/>
        <w:autoSpaceDE w:val="0"/>
        <w:widowControl/>
        <w:spacing w:line="220" w:lineRule="exact" w:before="3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Lying in bed Gandhiji spoke this in Hindi on the microphone. What follows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dictated earlier in English and its translation in Hindi was read out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meeting.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collated with the Hindi version in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Government’s earlier stand, regarding the payment of cash balances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Pakistan as enunciated by Vallabhbhai Patel,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“Vallabhbhai Patel’s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to the Press”, 12-1-1948.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Government communique regarding the latest decision,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“Government Communique”, 16-1-1948.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990" w:val="left"/>
          <w:tab w:pos="33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supersede the letter of the law. There is a homely maxim of law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in practice for centuries in England that when common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fail, equity comes to the rescue. Not long ago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separate courts for the administration of law and of equity.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in this setting, there is no room for questioning the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of this act of the Union Government. If we want a precedent,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striking one at our disposal in the form of what is popularly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the MacDonald Award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Award was really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 judgment of not only the members of the British Cabinet,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also of the majority of the members of the Second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It was undone overnight as a result of the fast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Yeravda prison.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to end the fast because of this great act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Government. I wish I could persuade myself to do so.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medical friends who, of their own volition and at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meticulously examine me from day to day are getting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anxious as the fast is prolonged. Because of defective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kidney function they dread not so much my instantaneous collapse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after-effects of any further prolongation. I did not embark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fast after consultation with medical men, be they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able. My sole guide, even dictator, was God, the Infallible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Omnipotent. If He has any further use for this frail body of mine,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keep it in spite of the prognostications of medical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 am in His hands. Therefore, I hope you will believe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say that I dread neither death nor permanent injury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survive. But I do feel that this warning of medical friends should,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has any use for me, hurry the people up to close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ranks. And like the brave men and women that we ought to be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hard-earned freedom, we should trust even those whom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as our enemies. Brave people disdain distrust. The letter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will be satisfied if the Hindus, Muslims and Sikhs of Delhi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union, which not even a conflagration around them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parts of India or Pakistan will be strong enough to break.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Happily, the people in both the Dominions seem to have instinctively </w:t>
      </w:r>
      <w:r>
        <w:rPr>
          <w:rFonts w:ascii="Times" w:hAnsi="Times" w:eastAsia="Times"/>
          <w:b w:val="0"/>
          <w:i w:val="0"/>
          <w:color w:val="000000"/>
          <w:sz w:val="22"/>
        </w:rPr>
        <w:t>realized that the fittest answer to the fast should be a complete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Communal Award which was published on August 8, 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gone on fast on September 20, 1932, in protest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 of separate electorates for the Depressed Classes. He broke his fast on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26, following the Poona Pact.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friendship between the two Dominions, such that members of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communities should be able to go to either Dominion without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slightest fear of molestation. Self-purification demands nothing less.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be wrong for the two Dominions to put a heavy strain upon Delhi.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all, the inhabitants of Delhi are not superhuman. In the name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people, our Government have taken a liberal step without counting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cost. What will be Pakistan’s countergesture?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ways are many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the will. Is it there?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25-1-1948, and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309-12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TALK WITH RAJENDRA PRASAD</w:t>
      </w:r>
    </w:p>
    <w:p>
      <w:pPr>
        <w:autoSpaceDN w:val="0"/>
        <w:autoSpaceDE w:val="0"/>
        <w:widowControl/>
        <w:spacing w:line="266" w:lineRule="exact" w:before="10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1948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all the representatives give [their assurances] under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signatures. I shall publish them. I regard verbal assurances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worthless, only the written ones carry weight with me. Suppose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[Muslim] refugees return from there and are killed on the way?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allowed to come to Delhi, are they not supposed to go out?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tickets are not being issued to Muslims, what more need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understand? If madness is the order of the day in Pakistan,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become mad? I shall die if I have to. Doctors cannot peep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heart—which is above everything else. No one need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Our only consideration should be whether or not our conduct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and whether we are purifying ourselves. The purpose of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we should be awakened. No doubt, Dr. Bidhan [Chandra Roy]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anxious and he has conveyed it to Maulana.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that anyone should persuade me to terminate my fast under false </w:t>
      </w:r>
      <w:r>
        <w:rPr>
          <w:rFonts w:ascii="Times" w:hAnsi="Times" w:eastAsia="Times"/>
          <w:b w:val="0"/>
          <w:i w:val="0"/>
          <w:color w:val="000000"/>
          <w:sz w:val="22"/>
        </w:rPr>
        <w:t>assurances. If it happens it will further worsen the situation.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328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Ghulam Mohammad, Finance Minister of Pakistan, referring to Government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India’s decision, said: “I am glad that Mahatma Gandhi’s efforts have been fruitful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that he has succeeded in making the Government of India see the error of its ways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save it from a most untenable position.”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Men and women filed past Gandhiji as he lay on his cot.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Gandhiji’s kidneys were not functioning properly Abul Kalam Azad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that he should have some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mosambi </w:t>
      </w:r>
      <w:r>
        <w:rPr>
          <w:rFonts w:ascii="Times" w:hAnsi="Times" w:eastAsia="Times"/>
          <w:b w:val="0"/>
          <w:i w:val="0"/>
          <w:color w:val="000000"/>
          <w:sz w:val="18"/>
        </w:rPr>
        <w:t>juice mixed with water. Gandhiji refused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take anything but sour lime and said that he was aware of the damage to his body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that the reason for it was lack of perfect faith in Ramanama.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SPEECH AT PRAYER MEETING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mercy it is that on this fifth day of the fast I can speak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words without feeling exhausted.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dictated the message for </w:t>
      </w:r>
      <w:r>
        <w:rPr>
          <w:rFonts w:ascii="Times" w:hAnsi="Times" w:eastAsia="Times"/>
          <w:b w:val="0"/>
          <w:i w:val="0"/>
          <w:color w:val="000000"/>
          <w:sz w:val="22"/>
        </w:rPr>
        <w:t>today which Sushilabehn will read out to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do words must be backed by your full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or it will avail nothing. You will be making the greatest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only of how I am to be kept alive. It is not in any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to keep me alive or to kill me. It is in God’s hands.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the least doubt about it, and no one else should have the least doubt.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this fast is that our hearts should be cleansed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awakened. In that alone lies the good of all. Please do nothing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pity for me. I shall fast for as many days as I can and if it is the will </w:t>
      </w:r>
      <w:r>
        <w:rPr>
          <w:rFonts w:ascii="Times" w:hAnsi="Times" w:eastAsia="Times"/>
          <w:b w:val="0"/>
          <w:i w:val="0"/>
          <w:color w:val="000000"/>
          <w:sz w:val="22"/>
        </w:rPr>
        <w:t>of God that I should die then I shall die.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many of my friends are distressed and want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terminate the fast at once. Today I cannot do so. When the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comes I shall not persist in the fast. Ahimsa requires us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limitations and not to feel proud. It calls for humility.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in what I say. There is only pure love in it.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repeat what I have said before—nothing is to be done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the fast. I have observed before that things done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a fast were undone after the fast was over. If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happens, it would be a tragedy of the highest degree.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occasion for it at any time. What a spiritual fast does expect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cleansing of the heart. The cleansing, if it is honest, does not cease to </w:t>
      </w:r>
      <w:r>
        <w:rPr>
          <w:rFonts w:ascii="Times" w:hAnsi="Times" w:eastAsia="Times"/>
          <w:b w:val="0"/>
          <w:i w:val="0"/>
          <w:color w:val="000000"/>
          <w:sz w:val="22"/>
        </w:rPr>
        <w:t>be when the cause which induced it ceases. The cleansing of a wall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four thousand men and women had assembled for the prayers. The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Prarthana Pravachan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collated with the report in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health bulletin issued on January 17 read: “Mahatma Gandhi is definitely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weaker and has begun to feel heavy in the head. This is significant in view of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kidneys are not functioning well. In our opinion it will be most undesirable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let the fast continue. Therefore it is our duty to tell the people of all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take immediate steps to produce the requisite conditions for ending the fast without </w:t>
      </w:r>
      <w:r>
        <w:rPr>
          <w:rFonts w:ascii="Times" w:hAnsi="Times" w:eastAsia="Times"/>
          <w:b w:val="0"/>
          <w:i w:val="0"/>
          <w:color w:val="000000"/>
          <w:sz w:val="18"/>
        </w:rPr>
        <w:t>delay.”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spoke the above in Hindi on the microphone for about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minutes. What follows had been dictated earlier in English and its translation in Hindi </w:t>
      </w:r>
      <w:r>
        <w:rPr>
          <w:rFonts w:ascii="Times" w:hAnsi="Times" w:eastAsia="Times"/>
          <w:b w:val="0"/>
          <w:i w:val="0"/>
          <w:color w:val="000000"/>
          <w:sz w:val="18"/>
        </w:rPr>
        <w:t>was read out at the meeting.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seen in the form of a white-wash done to welcome a dear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when the dear one has come and gone. This material cleansing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require renovation after some time. Cleansing of the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achieved only dies with one’s death. Apart from this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laudable pressure, the fast has no other function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as proper.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telegrams coming from Rajas, Maharajas,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people continues to increase. There are telegrams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too. They are good as far as they go. But as a friend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well-wisher I must say to all those who reside in Pakistan and mould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fortunes that they will fail to make Pakistan permanent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is not quickened and if they do not admit the wrongs for </w:t>
      </w:r>
      <w:r>
        <w:rPr>
          <w:rFonts w:ascii="Times" w:hAnsi="Times" w:eastAsia="Times"/>
          <w:b w:val="0"/>
          <w:i w:val="0"/>
          <w:color w:val="000000"/>
          <w:sz w:val="22"/>
        </w:rPr>
        <w:t>which Pakistan is responsible.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I do not wish a voluntary reunion,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remove and resist the idea that Pakistan should be reunited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arms. I hope that this will not be misunderstood as a 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discord, whilst I am lying on what is truly a death-bed. I hope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Pakistanis will realize that I would be untrue to them and to myself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weakness and for fear of hurting their feelings, I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to them what I truthfully feel. If I am wrong in my estimate,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 told and if I am convinced, I promise that I shall retract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here. So far as I know, the point is not open to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60" w:lineRule="exact" w:before="4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should not be considered a political move in any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term. It is in obedience to the peremptory call of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duty. It comes out of felt agony. I call to witness all my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friends in Delhi. Their representatives meet me almost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report the day’s events. Neither Rajas and Maharajas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Sikhs or any others would serve themselves or India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whole, if at this, what is to me a sacred juncture, they mislead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view to terminating my fast.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them know that I feel never so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a gathering of three hundred thousand people in Delhi, on January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17, Abul Kalam Azad said: “Before coming here I went to Gandhiji again and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what we should do so that he may break his fast. He gave me seven tests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fulfilled by the people. Assurances on these points, he said, must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responsible people who can guarantee the proper fulfilment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conditions. . . . No false assurance should be given.” The conditions were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freedom of worship to Muslims at the tomb of Khwaja Qutub-ud-Din </w:t>
      </w:r>
      <w:r>
        <w:rPr>
          <w:rFonts w:ascii="Times" w:hAnsi="Times" w:eastAsia="Times"/>
          <w:b w:val="0"/>
          <w:i w:val="0"/>
          <w:color w:val="000000"/>
          <w:sz w:val="18"/>
        </w:rPr>
        <w:t>Bakhtiar and non-interference with the celebration of the Urs which was due to be held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as when I am fasting for the spirit. This fast has brought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happiness than hitherto. No one need disturb this happy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he can honestly claim that in his journey he has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from Satan towards God.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18-1-1948,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25-1-1948, and </w:t>
      </w:r>
      <w:r>
        <w:rPr>
          <w:rFonts w:ascii="Times" w:hAnsi="Times" w:eastAsia="Times"/>
          <w:b w:val="0"/>
          <w:i/>
          <w:color w:val="000000"/>
          <w:sz w:val="18"/>
        </w:rPr>
        <w:t>Prarthana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312-3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NEITHER ANGER NOR INFATUATION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what is really true is stated, it is an improper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to call it anger. In anger a man does strange things. If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down the Urdu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becomes necessary for me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with the Nagari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anger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thing. What I consider proper, others such as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correspondent, may not. How am I concerned with that? It is good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think right is considered so by the whole world but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happen. Everything has at least two aspects.</w:t>
      </w:r>
    </w:p>
    <w:p>
      <w:pPr>
        <w:autoSpaceDN w:val="0"/>
        <w:autoSpaceDE w:val="0"/>
        <w:widowControl/>
        <w:spacing w:line="260" w:lineRule="exact" w:before="40" w:after="27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remains for me to tell you whether I should stop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both. It is true that when I started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 there was no idea of both the scripts being used.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any such idea I did not know about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3836"/>
        </w:trPr>
        <w:tc>
          <w:tcPr>
            <w:tcW w:type="dxa" w:w="6490"/>
            <w:gridSpan w:val="6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there within a week.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20" w:lineRule="exact" w:before="2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Voluntary evacuation by non-Muslims of all the mosques in the city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were being used for residential purposes or which had been converted into temples.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20" w:lineRule="exact" w:before="2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Free movement of Muslims in areas where they used to stay before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disturbances.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Full safety to Muslims while travelling by train.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 economic boycott of Muslims.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20" w:lineRule="exact" w:before="2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Full discretion to Muslims to invite non-Muslims to live in areas occupied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them and freedom to Muslim evacuees to come back to Delhi if they so desired.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20" w:lineRule="exact" w:before="2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congregation filed past Gandhiji’s room, but they could not have a view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 Gandhiji because of his extremely weak condition.</w:t>
            </w:r>
          </w:p>
          <w:p>
            <w:pPr>
              <w:autoSpaceDN w:val="0"/>
              <w:autoSpaceDE w:val="0"/>
              <w:widowControl/>
              <w:spacing w:line="220" w:lineRule="exact" w:before="20" w:after="0"/>
              <w:ind w:left="10" w:right="6" w:firstLine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 the prayer meeting ended a mile-long procession of the citizens of Delhi,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shouting peace slogans entered the Birla House. Jawaharlal Nehru addressed a few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words to them.</w:t>
            </w:r>
          </w:p>
          <w:p>
            <w:pPr>
              <w:autoSpaceDN w:val="0"/>
              <w:autoSpaceDE w:val="0"/>
              <w:widowControl/>
              <w:spacing w:line="220" w:lineRule="exact" w:before="20" w:after="0"/>
              <w:ind w:left="10" w:right="4" w:firstLine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letter is not translated here. The correspondent had said that if any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other than Gandhiji had made a plea for discontinuing the Nagari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Harijan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Urdu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Harijan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 would have considered it an expression of anger. He suggested closing</w:t>
            </w:r>
          </w:p>
        </w:tc>
      </w:tr>
      <w:tr>
        <w:trPr>
          <w:trHeight w:hRule="exact" w:val="220"/>
        </w:trPr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down of the English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Harijan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continuation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other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editions. </w:t>
            </w:r>
          </w:p>
        </w:tc>
        <w:tc>
          <w:tcPr>
            <w:tcW w:type="dxa" w:w="4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</w:p>
        </w:tc>
      </w:tr>
      <w:tr>
        <w:trPr>
          <w:trHeight w:hRule="exact" w:val="300"/>
        </w:trPr>
        <w:tc>
          <w:tcPr>
            <w:tcW w:type="dxa" w:w="649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“Urdu Harijan”, 29-12-1947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</w:tc>
      </w:tr>
      <w:tr>
        <w:trPr>
          <w:trHeight w:hRule="exact" w:val="38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250</w:t>
            </w:r>
          </w:p>
        </w:tc>
        <w:tc>
          <w:tcPr>
            <w:tcW w:type="dxa" w:w="503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1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meantime the Hindustani Prachar Sabha was set up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by the late Jamnalal. It made the publication of the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necessary. In my opinion it will be very unjust if the Nagari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continues and the Urdu is stopped. Because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Prachar Sabha Hindustani can be written in the Urdu script </w:t>
      </w:r>
      <w:r>
        <w:rPr>
          <w:rFonts w:ascii="Times" w:hAnsi="Times" w:eastAsia="Times"/>
          <w:b w:val="0"/>
          <w:i w:val="0"/>
          <w:color w:val="000000"/>
          <w:sz w:val="22"/>
        </w:rPr>
        <w:t>as well as in the Nagari.</w:t>
      </w:r>
    </w:p>
    <w:p>
      <w:pPr>
        <w:autoSpaceDN w:val="0"/>
        <w:autoSpaceDE w:val="0"/>
        <w:widowControl/>
        <w:spacing w:line="240" w:lineRule="exact" w:before="54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journal should be continued to be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scripts. And that too at a time when people all over India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Hindi alone should be their national language and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only in the Nagari script. It is my duty to tell them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is not right. If my argument is correct it becomes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 Urdu script along with the Nagari script, and if I don’t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sacrifice the Nagari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>along with the Urdu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40" w:lineRule="exact" w:before="5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all the scripts I consider Nagari as the best. I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of it. So much so that I had started writing Gujarati letters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Nagari script even while in South Africa.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it because of lack of time. There is scope for improvement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Nagari script as there is in almost all the scripts. However,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question. I have mentioned it only to show that I am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opposed to the Nagari script. But when the protagonists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Nagari script oppose the Urdu script, I smell malice and intolerance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attitude. The opponents of the Urdu script do not even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 ultimately the Nagari script will have sway if it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than the other scripts. Looked at thus, my decision must </w:t>
      </w:r>
      <w:r>
        <w:rPr>
          <w:rFonts w:ascii="Times" w:hAnsi="Times" w:eastAsia="Times"/>
          <w:b w:val="0"/>
          <w:i w:val="0"/>
          <w:color w:val="000000"/>
          <w:sz w:val="22"/>
        </w:rPr>
        <w:t>appear flawless as well as necessary.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right in my preference for Hindustani. I do believe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Nagari script and the Urdu script, the former will win.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way if we leave out the question of the script and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only, Hindustani will certainly win. That is so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Sanskritized Hindi is wholly artificial while Hindustani is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natural. In the same way Persianized Urdu is unnatural and artificial.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very few Persian words in my Hindustani; even then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friends and the Hindus of Punjab and the North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difficulty in understanding my Hindustani. I can find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in favour of Hindi. Strange as it seems, when I defined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for the first time at the Hindi Sahitya Sammelan,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no opposition to it. How the opposition started is a tragic story.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even want to remember it. I even said that the name Hindi </w:t>
      </w:r>
      <w:r>
        <w:rPr>
          <w:rFonts w:ascii="Times" w:hAnsi="Times" w:eastAsia="Times"/>
          <w:b w:val="0"/>
          <w:i w:val="0"/>
          <w:color w:val="000000"/>
          <w:sz w:val="22"/>
        </w:rPr>
        <w:t>Sahitya Sammelan was not, and even today is not, appropriate for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 March 29,1918, at Indore.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of Transvaal Indian Case”,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16-7-1909.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14" w:right="13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propagation of the national language.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not become the president in order to propagate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literature. The late Jamnalal and other friends told me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the name they were interested only in the national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in Hindi literature. And it was for that reason alone that I </w:t>
      </w:r>
      <w:r>
        <w:rPr>
          <w:rFonts w:ascii="Times" w:hAnsi="Times" w:eastAsia="Times"/>
          <w:b w:val="0"/>
          <w:i w:val="0"/>
          <w:color w:val="000000"/>
          <w:sz w:val="22"/>
        </w:rPr>
        <w:t>started propagating Hindi in the South with great vigour.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after prayer in the morning of the sixth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fast. Many painful memories come to my mind but I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>to recollect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like this quarrel over the name. Whatever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name, its activities should do good to the entire country or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nation. We should not squabble over a name.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 Indian whose heart will not exult after listening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Iqbal’s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“Sare jahan se achchha Hindostan hamara”?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consider him unlucky. Should I regard these lines of Iqbal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or Hindustani or Urdu? Who can say that it is not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or that it is not sweet or that it does not express maturity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thought? It may well be that today I am alone in my view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neither Sanskritized Hindi nor Persianized Urdu will win.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will go only to Hindustani. We shall forget this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and feel ashamed of it only when we forget our internal </w:t>
      </w:r>
      <w:r>
        <w:rPr>
          <w:rFonts w:ascii="Times" w:hAnsi="Times" w:eastAsia="Times"/>
          <w:b w:val="0"/>
          <w:i w:val="0"/>
          <w:color w:val="000000"/>
          <w:sz w:val="22"/>
        </w:rPr>
        <w:t>jealousies.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remains the English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it a very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 cannot discontinue the English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scholars of English believe that there is something special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English. My contact with the West is also widening. I was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the British or any Westerner nor am I today. Their 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dear to me as that of my own country. So English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 from my small store of knowledge. I do not want to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language nor do I want the country to forget it or give it up.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has always been on not taking English beyond its rightful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It cannot become our national language or the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instruction. In making it so, we have impoverished our languages.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put great burden on our students. As far as my knowledge goes,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sad spectacle is seen only in India. Slavery to this language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crores of our people of considerable knowledge for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neither realize it nor feel ashamed of it nor repent it. How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! Knowing all this pretty well, I cannot boycott English.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and other languages are the regional languages and Hindi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language, who can deny that similarly English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language? The rule of the British will go because it was </w:t>
      </w:r>
      <w:r>
        <w:rPr>
          <w:rFonts w:ascii="Times" w:hAnsi="Times" w:eastAsia="Times"/>
          <w:b w:val="0"/>
          <w:i w:val="0"/>
          <w:color w:val="000000"/>
          <w:sz w:val="22"/>
        </w:rPr>
        <w:t>corrupt, but the prevalence of English will never go.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whatever I write in Gujarati or English, the English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Gujarati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>self-supporting.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5.45 a. m., January 18, 1948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25-1-1948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SPEECH BEFORE BREAKING FAST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1948</w:t>
      </w:r>
    </w:p>
    <w:p>
      <w:pPr>
        <w:autoSpaceDN w:val="0"/>
        <w:autoSpaceDE w:val="0"/>
        <w:widowControl/>
        <w:spacing w:line="240" w:lineRule="exact" w:before="9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Rajendra Prasad opened the proceedings by narrating to Gandhiji how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all assembled on the previous night at the former’s residence and after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decided to sign the 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and there. But as representatives of</w:t>
      </w:r>
    </w:p>
    <w:p>
      <w:pPr>
        <w:autoSpaceDN w:val="0"/>
        <w:autoSpaceDE w:val="0"/>
        <w:widowControl/>
        <w:spacing w:line="220" w:lineRule="exact" w:before="2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a hundred representatives of various groups and organizations in Delhi,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Hindu Mahasabha, Rashtriya Swayamsevak Sangh, Jamiat-ul-Ulema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who had assembled earlier at Rajendra Prasad’s residence, called on Gandhiji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11.30 a.m. Prominent among others were Jawaharlal Nehru, Abul Kalam Azad,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Rajendra Prasad, Shah Nawaz Khan, Hifzur Rahman and Zaheed Hussain, Pakistan’s </w:t>
      </w:r>
      <w:r>
        <w:rPr>
          <w:rFonts w:ascii="Times" w:hAnsi="Times" w:eastAsia="Times"/>
          <w:b w:val="0"/>
          <w:i w:val="0"/>
          <w:color w:val="000000"/>
          <w:sz w:val="18"/>
        </w:rPr>
        <w:t>High Commissioner.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collated with the Hindi version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Dilhiman </w:t>
      </w:r>
      <w:r>
        <w:rPr>
          <w:rFonts w:ascii="Times" w:hAnsi="Times" w:eastAsia="Times"/>
          <w:b w:val="0"/>
          <w:i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seven-point declaration written in the Persian and the Devanagari scripts </w:t>
      </w:r>
      <w:r>
        <w:rPr>
          <w:rFonts w:ascii="Times" w:hAnsi="Times" w:eastAsia="Times"/>
          <w:b w:val="0"/>
          <w:i w:val="0"/>
          <w:color w:val="000000"/>
          <w:sz w:val="18"/>
        </w:rPr>
        <w:t>at Gandhiji instance, read: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wish to announce that it is our heart-felt desire that the Hindus, Muslims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Sikhs and members of the other communities should once again live in Delhi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 and in perfect amity and we take the pledge that we shall protect the life,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 and faith of Muslims and that the incidents which have taken place in Delhi </w:t>
      </w:r>
      <w:r>
        <w:rPr>
          <w:rFonts w:ascii="Times" w:hAnsi="Times" w:eastAsia="Times"/>
          <w:b w:val="0"/>
          <w:i w:val="0"/>
          <w:color w:val="000000"/>
          <w:sz w:val="18"/>
        </w:rPr>
        <w:t>will not happen again.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want to assure Gandhiji that the annual fair at Khwaja Qutub-ud-Din Mazar </w:t>
      </w:r>
      <w:r>
        <w:rPr>
          <w:rFonts w:ascii="Times" w:hAnsi="Times" w:eastAsia="Times"/>
          <w:b w:val="0"/>
          <w:i w:val="0"/>
          <w:color w:val="000000"/>
          <w:sz w:val="18"/>
        </w:rPr>
        <w:t>will be held this year as in the previous years.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“Muslims will be able to move about in Subzimandi, Karol Bagh, Paharganj </w:t>
      </w:r>
      <w:r>
        <w:rPr>
          <w:rFonts w:ascii="Times" w:hAnsi="Times" w:eastAsia="Times"/>
          <w:b w:val="0"/>
          <w:i w:val="0"/>
          <w:color w:val="000000"/>
          <w:sz w:val="18"/>
        </w:rPr>
        <w:t>and other localities just as they could in the past.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mosques which have been left by Muslims and which now are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of Hindus and Sikhs will be returned. The areas which have been set apart </w:t>
      </w:r>
      <w:r>
        <w:rPr>
          <w:rFonts w:ascii="Times" w:hAnsi="Times" w:eastAsia="Times"/>
          <w:b w:val="0"/>
          <w:i w:val="0"/>
          <w:color w:val="000000"/>
          <w:sz w:val="18"/>
        </w:rPr>
        <w:t>for Muslims will not be forcibly occupied.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shall not object to the return to Delhi of the Muslims who have migrated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here if they choose to come back and Muslims shall be able to carry on their </w:t>
      </w:r>
      <w:r>
        <w:rPr>
          <w:rFonts w:ascii="Times" w:hAnsi="Times" w:eastAsia="Times"/>
          <w:b w:val="0"/>
          <w:i w:val="0"/>
          <w:color w:val="000000"/>
          <w:sz w:val="18"/>
        </w:rPr>
        <w:t>business as before.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assure that all these things will be done by our personal effort and not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help of the police or military.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request Mahatmaji to believe us and to give up his fast and continue to </w:t>
      </w:r>
      <w:r>
        <w:rPr>
          <w:rFonts w:ascii="Times" w:hAnsi="Times" w:eastAsia="Times"/>
          <w:b w:val="0"/>
          <w:i w:val="0"/>
          <w:color w:val="000000"/>
          <w:sz w:val="18"/>
        </w:rPr>
        <w:t>lead us as he has done hitherto.”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organizations were not present in that meeting, they felt that they should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 to Gandhiji immediately with the signed document but wait till the remaining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signatures were obtained. They had accordingly met again in the morning when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those who were absent during the previous night’s meeting came and gave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signatures. It was found in the course of the morning meeting, Dr. Rajendra Prasad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reported, that even those who had some lingering doubts on the previous night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now confident that they could ask Gandhiji with a full sense of their responsibility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break the fast. As the President of the Congress, Dr. Rajendra Prasad said that he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signed the document in view of the guarantee which they had all jointly and severally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given. Khurshid, the Chief Commissioner and Randhawa, Deputy Commissioner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Delhi, who were present had signed the document on behalf of the administration.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been decided to set up a number of committees to implement the pledge.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Rajendra Prasad hoped that Gandhiji would now terminate his fast.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Deshbandhu Gupta, speaking next, described some touching scenes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fraternization between the Hindus and Muslims which he had witnessed when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procession of about 150 Muslims was taken out that morning in Subzimandi and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received with ovation and offered fruit and refreshments by the Hindu inhabitants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locality.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replying said: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to hear what you have told me, but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overlooked one point all this will be worth nothing. If this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you will safeguard Delhi and whatever happens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will be no concern of yours, you will be committing a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and it will be sheer foolishness on my part to break my fast.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seen the Press reports of the happenings in Allahabad,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look them up. I understand that the Rashtriya Swayamsevak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and the Hindu Mahasabha are among the signatories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declaration. It will amount to breach of faith on their part if they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responsible for peace in Delhi, but not in other places.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observing that this sort of deception is being practised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these days on a large scale.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is the heart—the capital of India. The leaders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have assembled here. Men had become beasts.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assembled here, who constitute the cream among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the whole of India understand that Hindus, Muslims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of other religions are like brothers, it bodes ill for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Dominions. What will be the fate of India if we continue to quarrel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so weak that his voice was hardly audible. Pyarelal and Sushila </w:t>
      </w:r>
      <w:r>
        <w:rPr>
          <w:rFonts w:ascii="Times" w:hAnsi="Times" w:eastAsia="Times"/>
          <w:b w:val="0"/>
          <w:i w:val="0"/>
          <w:color w:val="000000"/>
          <w:sz w:val="18"/>
        </w:rPr>
        <w:t>Nayyar repeated aloud his words.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another?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finish what I was saying as I was overcome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exhaustion. Let us take no step that may become a cause for repentance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on. The situation demands courage of the highest order from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consider whether or not we can accomplish what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promise. If you are not confident of fulfilling your pledge,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ask me to give up my fast. It is for you and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translate it into reality. It may not be possible to realize it in a 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possess the requisite strength for it. But I can assure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today our face was turned towards Satan, we have now resolved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towards God. If what I have told you fails to find an echo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or if you are convinced that it is beyond you, tell me so </w:t>
      </w:r>
      <w:r>
        <w:rPr>
          <w:rFonts w:ascii="Times" w:hAnsi="Times" w:eastAsia="Times"/>
          <w:b w:val="0"/>
          <w:i w:val="0"/>
          <w:color w:val="000000"/>
          <w:sz w:val="22"/>
        </w:rPr>
        <w:t>frankly.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greater folly can there be than to claim that Hindustan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Hindus and Pakistan is for Muslims alone? The refugees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realize that things in Pakistan will be set right by the example </w:t>
      </w:r>
      <w:r>
        <w:rPr>
          <w:rFonts w:ascii="Times" w:hAnsi="Times" w:eastAsia="Times"/>
          <w:b w:val="0"/>
          <w:i w:val="0"/>
          <w:color w:val="000000"/>
          <w:sz w:val="22"/>
        </w:rPr>
        <w:t>set in Delhi.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one to be afraid of fasting. Time and again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fasts and if occasion arises I may again do so. Whatever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you do, do after careful thought and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friends frequently meet me and assure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atmosphere has been restored in Delhi and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can live in amity here. If these friends have any misgivings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 and feel that today they have perforce to stay here—as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nowhere else to go to—but ultimately they will have to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company, let them admit it to me frankly. To set things right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and Pakistan is no doubt a Herculean task. But I am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optimist. Once I resolve to do something I refuse to accept defeat.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you assure me that Hindus and Muslims have become one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Hindus continue to regard Muslims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Yavans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asuras,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realizing God, and Muslims regard Hindus likewise, it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>worst kind of blasphemy.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Muslim friend presented me with a book in Patna. Its author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eminent Muslim. The book says: “God ordains that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kafir </w:t>
      </w: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Hindu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kafir—is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a poisonous creature.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exterminated. It is one’s duty to be treacherous to him.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one treat him with any courtesy?” If Muslims still harbouring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Here Gandhiji broke down due to exhaustion.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thoughts assure Hindus about their good behaviour,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only be deceiving Hindus. If you betray one you betray 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truly worship a stone image I deceive no one. For me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resides in that stone image. I feel that if the hearts of both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are full of deceipt and treachery, why need I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live?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telegrams I have received today include some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Muslims. They have made me happy. It seems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the method adopted by them so far was not proper to run </w:t>
      </w:r>
      <w:r>
        <w:rPr>
          <w:rFonts w:ascii="Times" w:hAnsi="Times" w:eastAsia="Times"/>
          <w:b w:val="0"/>
          <w:i w:val="0"/>
          <w:color w:val="000000"/>
          <w:sz w:val="22"/>
        </w:rPr>
        <w:t>a government.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listening to all that I have said, if you still ask me to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I shall end it. Afterwards you have to release me. I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 to do or die in Delhi and now if I am able to achieve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shall go to Pakistan and try to make Muslims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folly. Whatever happens in other places, people in Delhi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peace. The refugees here should realize that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as brothers the Muslims returning from Pakistan to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refugees in Pakistan are suffering acute hardships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Hindu refugees here. Hindus have not learnt all the crafts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craftsmen. Therefore they had better return to India.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good men as well as bad men in all the communities. Taking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all these implications, if you ask me to break my fast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abide by your wish. India will virtually become a prison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conditions continue. It may be better that you allow me to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my fast and if God wills it He will call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Maulana Abul Kalam Azad remarked that the remarks to which Gandhiji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referred were abhorrent to the teachings of Islam. They were only indicative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insanity that had of late seized some sections of the people.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followed by Maulana Hifzur Rahman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categorically repudiated the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allegation that his co-religionists did not regard India as their country. They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wanted to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remain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India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citizens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India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with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self-respect and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honour. . . .Describing next the change that had come over the city as a result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fast, he said that they regarded it as a happy augury and a presage of things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come. He joined Dr. Rajendra Prasad in his appeal that Gandhiji should break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fast.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Ganesh Datt had on behalf of the Hindu Mahasabha and the R. S. 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along with Ahmed Saeed and Habib-ur-Rahman represented the Muslims </w:t>
      </w:r>
      <w:r>
        <w:rPr>
          <w:rFonts w:ascii="Times" w:hAnsi="Times" w:eastAsia="Times"/>
          <w:b w:val="0"/>
          <w:i w:val="0"/>
          <w:color w:val="000000"/>
          <w:sz w:val="18"/>
        </w:rPr>
        <w:t>of Delhi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reiterated that appeal. . . . Zaheed Hussain addressed a few words to Gandhiji.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there, he said, to convey to Gandhiji how deeply concerned the people in Pakistan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about him and how they were daily inundating him with anxious inquiries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(Gandhiji’s) health. It was their hearts’ desire that circumstances might soon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prevail which would enable him to break the fast. If there was anything that he could </w:t>
      </w:r>
      <w:r>
        <w:rPr>
          <w:rFonts w:ascii="Times" w:hAnsi="Times" w:eastAsia="Times"/>
          <w:b w:val="0"/>
          <w:i w:val="0"/>
          <w:color w:val="000000"/>
          <w:sz w:val="18"/>
        </w:rPr>
        <w:t>fittingly do towards that end he was ready and so were the people of Pakistan.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Zaheed Hussain was followed by Khurshid and Randhawa who on behalf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reiterated the assurance that all the conditions mentioned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citizens’ pledge would be duly implemented, and no effort would be spared to restore </w:t>
      </w:r>
      <w:r>
        <w:rPr>
          <w:rFonts w:ascii="Times" w:hAnsi="Times" w:eastAsia="Times"/>
          <w:b w:val="0"/>
          <w:i w:val="0"/>
          <w:color w:val="000000"/>
          <w:sz w:val="18"/>
        </w:rPr>
        <w:t>to the Indian capital its glorious old tradition of communal harmony and peace.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Sardar Harbans Singh endorsed the appeal on behalf of the Sikhs.</w:t>
      </w: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Rajendra Prasad again appealed saying: “I have signed on behalf of the people,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break your fast.”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break my fast. Let God’s will prevail. You all be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25-1-1948, and </w:t>
      </w: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337-42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MESSAGE TO SIKHS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1948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 have shown courage in that they have eschewed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anger. This in truth is real courage. This is the true teaching of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Maharaj. That one Sikh is equal to one and a half lakhs of people has </w:t>
      </w:r>
      <w:r>
        <w:rPr>
          <w:rFonts w:ascii="Times" w:hAnsi="Times" w:eastAsia="Times"/>
          <w:b w:val="0"/>
          <w:i w:val="0"/>
          <w:color w:val="000000"/>
          <w:sz w:val="22"/>
        </w:rPr>
        <w:t>this very meaning. Victory to Sikhs!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344</w:t>
      </w:r>
    </w:p>
    <w:p>
      <w:pPr>
        <w:autoSpaceDN w:val="0"/>
        <w:autoSpaceDE w:val="0"/>
        <w:widowControl/>
        <w:spacing w:line="220" w:lineRule="exact" w:before="20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followed by recitations from the Hindu, Buddhist, Islamic and Parsi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scriptures, and singing of a Christian hymn,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Ramdhun.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Abul Kalam Azad </w:t>
      </w:r>
      <w:r>
        <w:rPr>
          <w:rFonts w:ascii="Times" w:hAnsi="Times" w:eastAsia="Times"/>
          <w:b w:val="0"/>
          <w:i w:val="0"/>
          <w:color w:val="000000"/>
          <w:sz w:val="18"/>
        </w:rPr>
        <w:t>offered a glass of juice to Gandhiji who broke his fast at 12.15 p. 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being Guru Govind Singh’s birthday, Gandhiji dictated a special message </w:t>
      </w:r>
      <w:r>
        <w:rPr>
          <w:rFonts w:ascii="Times" w:hAnsi="Times" w:eastAsia="Times"/>
          <w:b w:val="0"/>
          <w:i w:val="0"/>
          <w:color w:val="000000"/>
          <w:sz w:val="18"/>
        </w:rPr>
        <w:t>for the Sikhs.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TALK WITH MUSLIM WOMEN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1948</w:t>
      </w:r>
    </w:p>
    <w:p>
      <w:pPr>
        <w:autoSpaceDN w:val="0"/>
        <w:autoSpaceDE w:val="0"/>
        <w:widowControl/>
        <w:spacing w:line="26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 am your brother,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father, then why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me?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Hindu or Sikh harasses you, I hope? If I have the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of you sisters, I shall regain my health. Your blessings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blessed by God.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</w:t>
      </w:r>
      <w:r>
        <w:rPr>
          <w:rFonts w:ascii="Times" w:hAnsi="Times" w:eastAsia="Times"/>
          <w:b w:val="0"/>
          <w:i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344</w:t>
      </w:r>
    </w:p>
    <w:p>
      <w:pPr>
        <w:autoSpaceDN w:val="0"/>
        <w:autoSpaceDE w:val="0"/>
        <w:widowControl/>
        <w:spacing w:line="31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JAWAHARLAL NEHRU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up your fast.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herewith a copy of the telegram received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 of West Punjab. Zaheed Hussain had said exactly what I had </w:t>
      </w:r>
      <w:r>
        <w:rPr>
          <w:rFonts w:ascii="Times" w:hAnsi="Times" w:eastAsia="Times"/>
          <w:b w:val="0"/>
          <w:i w:val="0"/>
          <w:color w:val="000000"/>
          <w:sz w:val="22"/>
        </w:rPr>
        <w:t>told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 live long and continue to be the jewel of India.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2210</w:t>
      </w:r>
    </w:p>
    <w:p>
      <w:pPr>
        <w:autoSpaceDN w:val="0"/>
        <w:autoSpaceDE w:val="0"/>
        <w:widowControl/>
        <w:spacing w:line="31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TALK WITH MAJ-GEN. K. M. CARIAPPA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1948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am going to Kashmir in a few days’ time,” the General said. Gandhiji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 hundred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burqa-clad </w:t>
      </w:r>
      <w:r>
        <w:rPr>
          <w:rFonts w:ascii="Times" w:hAnsi="Times" w:eastAsia="Times"/>
          <w:b w:val="0"/>
          <w:i w:val="0"/>
          <w:color w:val="000000"/>
          <w:sz w:val="18"/>
        </w:rPr>
        <w:t>Muslim women had</w:t>
      </w:r>
      <w:r>
        <w:rPr>
          <w:rFonts w:ascii="Times" w:hAnsi="Times" w:eastAsia="Times"/>
          <w:b w:val="0"/>
          <w:i w:val="0"/>
          <w:color w:val="000000"/>
          <w:sz w:val="18"/>
        </w:rPr>
        <w:t>called on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women then removed their </w:t>
      </w:r>
      <w:r>
        <w:rPr>
          <w:rFonts w:ascii="Times" w:hAnsi="Times" w:eastAsia="Times"/>
          <w:b w:val="0"/>
          <w:i/>
          <w:color w:val="000000"/>
          <w:sz w:val="18"/>
        </w:rPr>
        <w:t>burqas.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breaking his fast, when Gandhiji came to know that Jawaharlal Nehru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also fasting, he promptly wrote the letter in his own hand in spite of his extreme </w:t>
      </w:r>
      <w:r>
        <w:rPr>
          <w:rFonts w:ascii="Times" w:hAnsi="Times" w:eastAsia="Times"/>
          <w:b w:val="0"/>
          <w:i w:val="0"/>
          <w:color w:val="000000"/>
          <w:sz w:val="18"/>
        </w:rPr>
        <w:t>weakness.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come to Delhi to take over charge of the Delhi and East Punjab </w:t>
      </w:r>
      <w:r>
        <w:rPr>
          <w:rFonts w:ascii="Times" w:hAnsi="Times" w:eastAsia="Times"/>
          <w:b w:val="0"/>
          <w:i w:val="0"/>
          <w:color w:val="000000"/>
          <w:sz w:val="18"/>
        </w:rPr>
        <w:t>Command under which operations in Jammu and Kashmir were conducted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succeed in solving the Kashmir problem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non-violently. Come and see me after your return from Kashmir.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524-5</w:t>
      </w:r>
    </w:p>
    <w:p>
      <w:pPr>
        <w:autoSpaceDN w:val="0"/>
        <w:autoSpaceDE w:val="0"/>
        <w:widowControl/>
        <w:spacing w:line="312" w:lineRule="exact" w:before="42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260. SPEECH AT PRAYER MEETING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1948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dictated a short message for today which Sushila will read </w:t>
      </w:r>
      <w:r>
        <w:rPr>
          <w:rFonts w:ascii="Times" w:hAnsi="Times" w:eastAsia="Times"/>
          <w:b w:val="0"/>
          <w:i w:val="0"/>
          <w:color w:val="000000"/>
          <w:sz w:val="22"/>
        </w:rPr>
        <w:t>out to you.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auspicious day for me and it should be auspicious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too. This is also the birthday of Guru Govind Singh. On this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 terminated the fast. The kindness I have received from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Delhi, including the refugees, and from the Government,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forget. I experienced the same love in Calcutta. How can I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forget the great work Shaheed Saheb did in Calcutta?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there I could not have stood up there for long. We had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suspicions concerning Shaheed Saheb and we still suspect him.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should not concern us here. We must learn that however bad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we must treat him as a friend and work with him. We must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any circumstances treat anyone as an enemy. There is Shaheed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and there are four crores of other Muslims. They are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angels just as all the Hindus and Sikhs are not angels.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us good men as well as bad men. Only, bad men are fewer.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 have  in  our  country what are called criminal tribes. We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aborigines. We have to live with them in harmony. Muslims are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They are not confined to this land but are spread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If we hope to be friends with the whole world, there is no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spite of a drizzle a huge gathering had assembled at the prayer meeting.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Gandhiji, Iying in bed, spoke in Hindi for about twenty minutes on the microphone.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Hindi version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Prarthana Pravachan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collated with the report in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13-11-1947.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56" w:right="133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we should be enemies of the Muslims who are here.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prophet but God has granted  me the power of reason and a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reason and my heart tell me that if for some reason or other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forge friendship between Hindus and Muslims, not only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also in Pakistan and in the whole world, we shall not be able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for long. It will pass into the hands of others and become a slave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again. Pakistan too will become a slave country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>freedom we have gained will be lost again.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have showered blessings on me today.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me that from now on Hindus, Sikhs and Muslims will live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under no conditions and on no provocation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Delhi, including the refugees, become enemies of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This is not a small thing. It means that from now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will be to see that the people of Pakistan and India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Although India has been partitioned because of our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unite our hearts. If this is not the meaning of my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fast, then I shall humbly say that you have not done a good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making me break the fast. The spirit behind the fast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preserved. What happens in Delhi will happen in the whole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happens in India will happen in Pakistan.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Let no one be afraid, not even a child. So long, in my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heading towards Satan. From now on I hope we shall begin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towards God. But we must pledge that once we have turned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towards God we shall never turn away. When that happens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Pakistan will unitedly be able to serve the world and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nobler. I do not wish to live for any other purpose. A man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raise humanity. The only duty of man is to move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One may call Him by any name—God, Khuda or Satshri Akal,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He is not enthroned in one’s heart it is all delusion. He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called by different names. Then why should we forget Him </w:t>
      </w:r>
      <w:r>
        <w:rPr>
          <w:rFonts w:ascii="Times" w:hAnsi="Times" w:eastAsia="Times"/>
          <w:b w:val="0"/>
          <w:i w:val="0"/>
          <w:color w:val="000000"/>
          <w:sz w:val="22"/>
        </w:rPr>
        <w:t>and become one another’s enemies?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606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want to make a long speech. Let the Hindus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that they will not give themselves up to strife. I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should read the Koran as they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also do the same. I wish too that Muslim brothers and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keep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homes and try to follow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Let us uphold another’s religion as we uphold our own.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thing remains a good thing in whatever language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written. The Koran is the same to me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>Granthsaheb.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been my principle and whether you believe it or not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following it. I tell you clearly that I do not offer worship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stone, but I am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I do not hate those who worship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stone. God lives even in the stone. He who worships stone sees in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but God. If you do not see God in stone, how can you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Koran is a divine scripture? Is this not idol worship? If you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 will also learn that there is no difference between Hindus,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Muslims. All are brothers and must live together.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barbarities that are perpetrated today, like men and women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out of trains, will cease. All will be able to live safely anywhere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fear. I shall never have peace so long as the refugees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from Pakistan do not return to their homes and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whom we have driven out and who want to return cannot </w:t>
      </w:r>
      <w:r>
        <w:rPr>
          <w:rFonts w:ascii="Times" w:hAnsi="Times" w:eastAsia="Times"/>
          <w:b w:val="0"/>
          <w:i w:val="0"/>
          <w:color w:val="000000"/>
          <w:sz w:val="22"/>
        </w:rPr>
        <w:t>come back and live here in peace.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all I have to say. May God grant good sense to us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everywhere in the world. May He awaken and draw us all to Him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and the world may be happy.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embarked on the fast in the name of Truth whose familiar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is God. Without a living Truth God is nowhere.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we have indulged in lies, massacres of people, without caring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were innocent or guilty, men or women, children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infants. We have indulged in abductions, forcible conversions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all this shamelessly. I am not aware if anybody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in the name of Truth. With that same name on my lips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broken the fast. The agony of our people was unbearable.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Rashtrapati Dr. Rajendra Babu brought over a hundred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the Hindus, Muslims, Sikhs, representatives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Mahasabha, the Rashtriya Swayamsevak Sangh and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from the Punjab, the Frontier Province and Sind. In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company were present Zaheed Hussain,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for Pakistan, the Chief Commissioner of Delhi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Deputy Commissioner, Gen. Shah Nawaz Khan, representing the Azad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 Fauj (I. N. A.). Pandit Nehru, sitting like a statue, was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as also Maulana Saheb. Dr. Rajendra Babu read out a document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Hindustani signed by these representatives, asking me not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further strain on them and to end the agony by breaking the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after telegrams have come from Pakistan and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Union urging me to do the same. I could not resist the counsel of all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was read out by Sushila Nayyar.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friends. I could not disbelieve their pledge that, come what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complete friendship between the Hindus,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Sikhs, Christians, Parsis and Jews, a friendship not to be broken. To </w:t>
      </w:r>
      <w:r>
        <w:rPr>
          <w:rFonts w:ascii="Times" w:hAnsi="Times" w:eastAsia="Times"/>
          <w:b w:val="0"/>
          <w:i w:val="0"/>
          <w:color w:val="000000"/>
          <w:sz w:val="22"/>
        </w:rPr>
        <w:t>break that friendship would be to break the 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write, comforting telegrams are deluging me. How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will keep me fit enough and sane enough to render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humanity that lies in front of me! If the solemn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today is fulfilled, I assure you that it will revive with redoubled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my intense wish and prayer before God that I should be enabled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the full span of life doing service of humanity till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That span according to learned opinion is at least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and twenty-five years, some say one hundred and </w:t>
      </w:r>
      <w:r>
        <w:rPr>
          <w:rFonts w:ascii="Times" w:hAnsi="Times" w:eastAsia="Times"/>
          <w:b w:val="0"/>
          <w:i w:val="0"/>
          <w:color w:val="000000"/>
          <w:sz w:val="22"/>
        </w:rPr>
        <w:t>thirty-three. The letter of my vow has been fulfilled beyond expec-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through the great goodwill of all the citizens of Delhi,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the Hindu Mahasabha and the Rashtriya Swayamsevak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The result could not be otherwise when I find that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refugees and others have been fasting since yesterday. 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assurances of heart-friendship have been pouring in upon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thousands. Telegraphic blessings have come from all over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there be a better sign of God’s hand in this act of mine?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letter of fulfilment of my solemn vow lies its spirit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letter killeth. The spirit of the vow is sincere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Hindus, Muslims and Sikhs of the Union and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in Pakistan. If the first is assured, the second must follow,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as day follows night. If there is darkness in the Union,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folly to expect light in Pakistan. But if the night in the Union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dispelled beyond a shadow of doubt, it cannot be otherwise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Pakistan, nor are signs wanting in that direction. Numerous messages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from Pakistan, not one of dissent. May God, who is Truth, </w:t>
      </w:r>
      <w:r>
        <w:rPr>
          <w:rFonts w:ascii="Times" w:hAnsi="Times" w:eastAsia="Times"/>
          <w:b w:val="0"/>
          <w:i w:val="0"/>
          <w:color w:val="000000"/>
          <w:sz w:val="22"/>
        </w:rPr>
        <w:t>guide us as He visibly guided us during all these six days.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25-1-1948, and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314-20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NARAHARI D. PARIKH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now you are able to write yourself. I regard it 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indeed. I expected it all along. I don’t understand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 got the stroke. How straightforward, truthful and pure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has been. Those qualities of your character have cured you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incredibly short time. But let not this happy outcome make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complacent. Take as much rest as possible. If you do, your asthma </w:t>
      </w:r>
      <w:r>
        <w:rPr>
          <w:rFonts w:ascii="Times" w:hAnsi="Times" w:eastAsia="Times"/>
          <w:b w:val="0"/>
          <w:i w:val="0"/>
          <w:color w:val="000000"/>
          <w:sz w:val="22"/>
        </w:rPr>
        <w:t>also may disappear now. There is no need at all for you to run about.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dictating the above lines in the morning before I broke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fast, I dozed off and the letter remained unposted. The fast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become a mere dream. The physical effect remains,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disappear in about fifteen days’ time. I will not write more </w:t>
      </w:r>
      <w:r>
        <w:rPr>
          <w:rFonts w:ascii="Times" w:hAnsi="Times" w:eastAsia="Times"/>
          <w:b w:val="0"/>
          <w:i w:val="0"/>
          <w:color w:val="000000"/>
          <w:sz w:val="22"/>
        </w:rPr>
        <w:t>today. There is plenty of work lying in front of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write to Vanudi now. I had meant to. But now that </w:t>
      </w:r>
      <w:r>
        <w:rPr>
          <w:rFonts w:ascii="Times" w:hAnsi="Times" w:eastAsia="Times"/>
          <w:b w:val="0"/>
          <w:i w:val="0"/>
          <w:color w:val="000000"/>
          <w:sz w:val="22"/>
        </w:rPr>
        <w:t>from calm I have entered storm, how can I get time?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9149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KONDA VENKATAPPAYYA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DESHABHAKTA,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What do we care what others say?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forgot to mention your fracture. Are you permanently cured?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you know the fast was broken yesterday.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ENKATAPPAYYA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3234. Also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263. LETTER TO MIRABEHN</w:t>
      </w:r>
    </w:p>
    <w:p>
      <w:pPr>
        <w:autoSpaceDN w:val="0"/>
        <w:autoSpaceDE w:val="0"/>
        <w:widowControl/>
        <w:spacing w:line="284" w:lineRule="exact" w:before="108" w:after="0"/>
        <w:ind w:left="483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19, 1948</w:t>
      </w:r>
    </w:p>
    <w:p>
      <w:pPr>
        <w:autoSpaceDN w:val="0"/>
        <w:tabs>
          <w:tab w:pos="550" w:val="left"/>
          <w:tab w:pos="1450" w:val="left"/>
          <w:tab w:pos="1570" w:val="left"/>
        </w:tabs>
        <w:autoSpaceDE w:val="0"/>
        <w:widowControl/>
        <w:spacing w:line="27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note. All anxiety is over. I hope you got my letter dictated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fast.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working top speed. Your note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attention.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300" w:lineRule="exact" w:before="14" w:after="0"/>
        <w:ind w:left="10" w:right="0" w:firstLine="6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O.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ISHIKESH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6533. Courtesy: Mirabehn. Also G. N. 9928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ABDUL HALIM GAZNAVI</w:t>
      </w:r>
    </w:p>
    <w:p>
      <w:pPr>
        <w:autoSpaceDN w:val="0"/>
        <w:autoSpaceDE w:val="0"/>
        <w:widowControl/>
        <w:spacing w:line="284" w:lineRule="exact" w:before="108" w:after="0"/>
        <w:ind w:left="483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19, 1948</w:t>
      </w:r>
    </w:p>
    <w:p>
      <w:pPr>
        <w:autoSpaceDN w:val="0"/>
        <w:tabs>
          <w:tab w:pos="550" w:val="left"/>
          <w:tab w:pos="1610" w:val="left"/>
        </w:tabs>
        <w:autoSpaceDE w:val="0"/>
        <w:widowControl/>
        <w:spacing w:line="27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ABDUL HALIM,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and the newspaper cuttings.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my fast was broken yesterday as a result of world-wide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. . 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effect of heartfelt prayer.</w:t>
      </w:r>
    </w:p>
    <w:p>
      <w:pPr>
        <w:autoSpaceDN w:val="0"/>
        <w:tabs>
          <w:tab w:pos="5250" w:val="left"/>
        </w:tabs>
        <w:autoSpaceDE w:val="0"/>
        <w:widowControl/>
        <w:spacing w:line="30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AZNAVI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18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16-1-1948.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note entitled “The New Family Member” regarding compost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manure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1-2-1948.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MANU MASHRUWALA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Now there is no more reason for worry.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was so worried that he came running here yesterday,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the fast was over. All of you will be well. Do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2683. Courtesy: Kanubhai Nanalal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B. D. KALELKAR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did think of you during the fast. My pledge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kept. How is your mental state? Keep writing to me.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2175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use khadi paper? For such purposes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only waste paper, which costs nothing. Wait and see what happens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very happy to have you with me. I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worth. But just now this place is overcrowded, and I shall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give you work which will do you justice. When I go out, I need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Harilal Gandhi, married to Surendra Mashruwala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a few persons to accompany me.</w:t>
      </w:r>
    </w:p>
    <w:p>
      <w:pPr>
        <w:autoSpaceDN w:val="0"/>
        <w:autoSpaceDE w:val="0"/>
        <w:widowControl/>
        <w:spacing w:line="294" w:lineRule="exact" w:before="6" w:after="0"/>
        <w:ind w:left="60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Learn to read and write Urdu as soon as possible.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living together Kanchan and you cannot free yourselves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you are not likely to do so living apart either.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so. Only it requires mental self-control of the highest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alone together has to be avoided. Likewise all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thoughts must be avoided. Whatever you do must have her </w:t>
      </w:r>
      <w:r>
        <w:rPr>
          <w:rFonts w:ascii="Times" w:hAnsi="Times" w:eastAsia="Times"/>
          <w:b w:val="0"/>
          <w:i w:val="0"/>
          <w:color w:val="000000"/>
          <w:sz w:val="22"/>
        </w:rPr>
        <w:t>fullest co-operation. She is right in believing you to be weak.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intention ultimately is to keep you with me. And I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free, too. I may, therefore, reach Sevagram even earlier than </w:t>
      </w:r>
      <w:r>
        <w:rPr>
          <w:rFonts w:ascii="Times" w:hAnsi="Times" w:eastAsia="Times"/>
          <w:b w:val="0"/>
          <w:i w:val="0"/>
          <w:color w:val="000000"/>
          <w:sz w:val="22"/>
        </w:rPr>
        <w:t>expected.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perfectly true that khadi, to which we had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from the beginning, seems dead today. The fault is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ours. We have not mastered its science. The science died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Maganlal. We made ourselves, and remained, mere labourers. Nayee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 played some part in making the production of khadi a science,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still much distance to cover. That is why I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important work for the Ashram is to develop khadi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science. One must learn to do the spinning with perfect concentration.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drawing yarn is not enough. What this means, I will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some time if you ask me, or will write. But I don’t want to have </w:t>
      </w:r>
      <w:r>
        <w:rPr>
          <w:rFonts w:ascii="Times" w:hAnsi="Times" w:eastAsia="Times"/>
          <w:b w:val="0"/>
          <w:i w:val="0"/>
          <w:color w:val="000000"/>
          <w:sz w:val="22"/>
        </w:rPr>
        <w:t>you here just for this purpose.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Nayakum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solution is clear. Let him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 wants for the Nayee Talim work.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at all. If this means that you have to give up the land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in Sevagram, you may do even that. Ask me what to do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situation arises. I will guide you then. There is, therefore,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worry. You must not lose your sleep because of the noise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celebrations. Pay no attention to it at all. If, however, it </w:t>
      </w:r>
      <w:r>
        <w:rPr>
          <w:rFonts w:ascii="Times" w:hAnsi="Times" w:eastAsia="Times"/>
          <w:b w:val="0"/>
          <w:i w:val="0"/>
          <w:color w:val="000000"/>
          <w:sz w:val="22"/>
        </w:rPr>
        <w:t>becomes unbearable, draw Nayakum’s attention to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Prabhakar has got the entire area paved with stones,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some reason for doing so. Discuss the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Sushila. No notice need be taken of the foundation work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>wasted.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the reply to Prabhakar’s letter through Sushila.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 to him. If you tell me what it is in the hospital which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>approve of, I will think over the matter.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W. Aryanayakum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unhesitatingly write to me whenever and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to. Learn to write briefly but fully. If I stay away, by all 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yourself from Sevagram for some time and come and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>me for a week or two. I shall like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 and see Ramdas Gulati.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about Kanchan. If you want me to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detail, please let me know. If you want me to give you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for her, I will do even that.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8386. Also C. W. 7208.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PIROJ WADIA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do your Gujarati? Can you read this? I read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Sushila. God has seen us through this penance. It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how the people behave now. You should both do there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IROJ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ADIA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JUGATRAM DAVE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JUGATRAM,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I write to you during the fast? Yet I used to dictate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attend to some very important matters too. Right now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seems to be very fine; God knows what happens in the end.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has turned topsyturvy. Everyone has to stand face to </w:t>
      </w:r>
      <w:r>
        <w:rPr>
          <w:rFonts w:ascii="Times" w:hAnsi="Times" w:eastAsia="Times"/>
          <w:b w:val="0"/>
          <w:i w:val="0"/>
          <w:color w:val="000000"/>
          <w:sz w:val="22"/>
        </w:rPr>
        <w:t>face with God, else there is perdition.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Courtesy.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DEV PRAKASH NAYYAR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DELHI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You are observing restraint very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when you are well and truly free from work at Patna.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problem in Bihar is extremely tough. Do whatever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everything from the view-point of Nayee Talim. Cattle wealth </w:t>
      </w:r>
      <w:r>
        <w:rPr>
          <w:rFonts w:ascii="Times" w:hAnsi="Times" w:eastAsia="Times"/>
          <w:b w:val="0"/>
          <w:i w:val="0"/>
          <w:color w:val="000000"/>
          <w:sz w:val="22"/>
        </w:rPr>
        <w:t>and welfare too must be in the same mould.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 is getting on well. I am referring to her physical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Her mother came yesterday. She is going to Bhilsa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evidence. On her return Chand might accompany her to Amritsar.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you have there must be listed. If no list exists prepare one </w:t>
      </w:r>
      <w:r>
        <w:rPr>
          <w:rFonts w:ascii="Times" w:hAnsi="Times" w:eastAsia="Times"/>
          <w:b w:val="0"/>
          <w:i w:val="0"/>
          <w:color w:val="000000"/>
          <w:sz w:val="22"/>
        </w:rPr>
        <w:t>and send me a copy.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now trying to go to Noakhali. He would like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a short while. You should agree only if you can be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conveniently spared from there.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Documents relating to Gandhiji.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ANAND AND GANGI HINGORANI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DELHI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 AND GANGI,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good it was that you did not come! How can they allow 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fast? God is merciful. Stay on there and do whatever service </w:t>
      </w:r>
      <w:r>
        <w:rPr>
          <w:rFonts w:ascii="Times" w:hAnsi="Times" w:eastAsia="Times"/>
          <w:b w:val="0"/>
          <w:i w:val="0"/>
          <w:color w:val="000000"/>
          <w:sz w:val="22"/>
        </w:rPr>
        <w:t>you can.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 both,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542" w:after="0"/>
        <w:ind w:left="0" w:right="16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272. LETTER TO M. S. ANEY</w:t>
      </w:r>
    </w:p>
    <w:p>
      <w:pPr>
        <w:autoSpaceDN w:val="0"/>
        <w:autoSpaceDE w:val="0"/>
        <w:widowControl/>
        <w:spacing w:line="244" w:lineRule="exact" w:before="128" w:after="0"/>
        <w:ind w:left="48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DELHI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19, 1948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BAPU JI ANEY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letter. Keep up the practice of writing in </w:t>
      </w:r>
      <w:r>
        <w:rPr>
          <w:rFonts w:ascii="Times" w:hAnsi="Times" w:eastAsia="Times"/>
          <w:b w:val="0"/>
          <w:i w:val="0"/>
          <w:color w:val="000000"/>
          <w:sz w:val="22"/>
        </w:rPr>
        <w:t>Hindi.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is always present in all good work. All success to you!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lot of work to do in Bihar.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is now a thing of the past. Who knows what God wills us </w:t>
      </w:r>
      <w:r>
        <w:rPr>
          <w:rFonts w:ascii="Times" w:hAnsi="Times" w:eastAsia="Times"/>
          <w:b w:val="0"/>
          <w:i w:val="0"/>
          <w:color w:val="000000"/>
          <w:sz w:val="22"/>
        </w:rPr>
        <w:t>to do!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keep writing to me whenever you feel like it.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31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SPEECH AT PRAYER MEETING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44" w:lineRule="exact" w:before="128" w:after="0"/>
        <w:ind w:left="48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19, 1948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thanks go out to the senders of the numerous wires from all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world, from Indians and non-Indians, expressing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(1880-1968); President of Vidharbha Congress Committee;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Working Committee, 1924-25 and 1931-34; India’s High Commissioner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Ceylon, 1943-47; member, Constituent Assembly; Governor of Bihar, 1948;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Lok Sabha, 1959-66; wrote a biography of Bal Gangadhar Tilak in Sanskrit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sworn in as Governor of Bihar on January 12.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carried in a chair to the prayer ground. It being his silence day, </w:t>
      </w:r>
      <w:r>
        <w:rPr>
          <w:rFonts w:ascii="Times" w:hAnsi="Times" w:eastAsia="Times"/>
          <w:b w:val="0"/>
          <w:i w:val="0"/>
          <w:color w:val="000000"/>
          <w:sz w:val="18"/>
        </w:rPr>
        <w:t>his written speech was read out by Sushila Nayyar after the prayer.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and anxiety. These show the correctness of the step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 Not that I had the slightest doubt about it. I had none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as I never have had about the reality that God is and that His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graphic name is Truth. Now has begun a stream of wires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expressing relief. These friends will forgive 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sending personal acknowledgements. It is physically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 hope too that no such acknowledgment is expected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senders. I feel constrained to single out two—-one from the Premier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West Punjab and the other from the Nawab of Bhopal.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labouring under grave distrust. Let the extracted passages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themselves. If the senders were not sincere, they would have spared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and me on the solemn occasion that the fast was.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message from the Nawab of Bhopal: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appeal for a reunion of hearts of all communities cannot fail to find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 from all people of goodwill in both Dominions as will also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 for an understanding and friendly relations between India and Pakistan.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We, in Bhopal, have been able happily to face our troubles during the past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 in a spirit of concord, amity and goodwill between all communities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result that not a single untoward incident has occurred to mar the peace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State. We assure you that we shall strive to further this friendly spirit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the strength at our command.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give the full text of the wire from the Premier of West Punjab:</w:t>
      </w:r>
    </w:p>
    <w:p>
      <w:pPr>
        <w:autoSpaceDN w:val="0"/>
        <w:tabs>
          <w:tab w:pos="3990" w:val="left"/>
        </w:tabs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West Punjab Ministry expresses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deep admiration and sincere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appreciation for your great gesture for furtherance of a noble cause.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Ministry has always stood for the principle of doing everything possible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protect the lives, honour and property of minorities, and giving them equal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rights of citizenship. We assure you that this Ministry will follow this policy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redoubled vigour. We are anxious to see an immediate improvement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situation throughout the Indian sub-continent which may enable you to break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fast. No efforts will be spared in this province to help in saving a life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precious as yours.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age of senseless imitation, my warning is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 for anybody to embark on such a fast expecting identical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in an identically short space of time. If anyone does,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severe disappointment and will discredit what is a hoary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infallible institution. Two severe qualifications are necessary—a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 and a peremptory call from Him. I am tempted to add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third, but it is superfluous. A peremptory call from God within </w:t>
      </w:r>
      <w:r>
        <w:rPr>
          <w:rFonts w:ascii="Times" w:hAnsi="Times" w:eastAsia="Times"/>
          <w:b w:val="0"/>
          <w:i w:val="0"/>
          <w:color w:val="000000"/>
          <w:sz w:val="22"/>
        </w:rPr>
        <w:t>presupposes the rightness, timeliness and propriety of the cause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fast is undertaken. It follows that a long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is required. Let no one, therefore, lightly embark on such </w:t>
      </w:r>
      <w:r>
        <w:rPr>
          <w:rFonts w:ascii="Times" w:hAnsi="Times" w:eastAsia="Times"/>
          <w:b w:val="0"/>
          <w:i w:val="0"/>
          <w:color w:val="000000"/>
          <w:sz w:val="22"/>
        </w:rPr>
        <w:t>a fast.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citizens of Delhi and the refugees have a heavy task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Let them seek occasions for meeting together as often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perfect mutual trust. It was a soul-stirring sight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Muslim sisters in large numbers yesterday.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Girls in my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the sisters were sitting in Birla Hourse uncertain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come to me. They were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them. I asked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brought in and they came. I suggested that they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their fathers or brothers. Why should they think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less? And off went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exception. This is not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disappeared before me. I mention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to illustrate what genuine love, as I claim mine to be, is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Sikh women should go to the Muslim sisters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friendship with them. They should invite them on ceremonial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and be invited. Muslim girls and boys should be attracted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schools, not communal. They should mix in sports.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 be no boycott of Muslims but they should be induced to </w:t>
      </w:r>
      <w:r>
        <w:rPr>
          <w:rFonts w:ascii="Times" w:hAnsi="Times" w:eastAsia="Times"/>
          <w:b w:val="0"/>
          <w:i w:val="0"/>
          <w:color w:val="000000"/>
          <w:sz w:val="22"/>
        </w:rPr>
        <w:t>resume their previous occupations.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is poorer for the disappearance of the exquisite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workmanship of the Muslims. It is a miserable and miserly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Sikhs to wish to take away from them their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livelihood. On the one hand, there should be no monopoly and, on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other, there should be no attempt at deprivation.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great country of ours, there is room for all.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have been formed must not go to sleep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unfortunately do in all countries.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me in your midst is that all communities in India live at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another, not by force of arms but that of love than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better cement to be found in the world.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25-1-1948, and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20-1-1948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“talk with Muslim Women”, 18-1-1948.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Central Peace Committee was formed to take effective steps to implement </w:t>
      </w:r>
      <w:r>
        <w:rPr>
          <w:rFonts w:ascii="Times" w:hAnsi="Times" w:eastAsia="Times"/>
          <w:b w:val="0"/>
          <w:i w:val="0"/>
          <w:color w:val="000000"/>
          <w:sz w:val="18"/>
        </w:rPr>
        <w:t>the terms of the written pledge submitted to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274. KASTURBA FORTNIGHT</w:t>
      </w:r>
    </w:p>
    <w:p>
      <w:pPr>
        <w:autoSpaceDN w:val="0"/>
        <w:autoSpaceDE w:val="0"/>
        <w:widowControl/>
        <w:spacing w:line="26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enlarging the activities of the Kasturba Trust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on the advice of its Provincial representatives,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celebrate the fortnight from February 22 to March 9 as the </w:t>
      </w:r>
      <w:r>
        <w:rPr>
          <w:rFonts w:ascii="Times" w:hAnsi="Times" w:eastAsia="Times"/>
          <w:b w:val="0"/>
          <w:i w:val="0"/>
          <w:color w:val="000000"/>
          <w:sz w:val="22"/>
        </w:rPr>
        <w:t>Kasturba Fortnight. During the fortnight we should: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explain the aims and activities of the Trust in the villages;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provide information about our activities so far;</w:t>
      </w:r>
    </w:p>
    <w:p>
      <w:pPr>
        <w:autoSpaceDN w:val="0"/>
        <w:autoSpaceDE w:val="0"/>
        <w:widowControl/>
        <w:spacing w:line="260" w:lineRule="exact" w:before="80" w:after="0"/>
        <w:ind w:left="910" w:right="2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make special efforts to enlist women from rural areas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midwifery, basic education and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gram sevikas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</w:p>
    <w:p>
      <w:pPr>
        <w:autoSpaceDN w:val="0"/>
        <w:autoSpaceDE w:val="0"/>
        <w:widowControl/>
        <w:spacing w:line="260" w:lineRule="exact" w:before="80" w:after="0"/>
        <w:ind w:left="910" w:right="3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collect the required portion of the expenditure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sources in the districts and provinces in addition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Trust fund sanctioned according to the budget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year 1948.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Gregorian calendar Kasturba died on February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22, 1944. According to the Vikram calendar this date falls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9 [this year]. It has been seen that its activities are neither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publicity, nor has any publicity booklet been or is being printed.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care for such things. Moreover work in rural areas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that way. Those who are interested in this work can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from the annual report. However, the difficulties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deserve to be considered sympathetically.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chalked out for the Kasturba Fortnight is quite good.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important thing for its implementation is that the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selected for the purpose should be interested in the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familiar with rural life. Such workers will find out if,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the work done today, there is anything else they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will consult the men and women in the villages about this.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that the villagers are not bothered about improving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lot. Even if it is so the women volunteers will make a note of it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reports. So far we have organized a few camps, started a few maternity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and a few kindergarten schools. As this work is entirely new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proceed slowly. What occupations can we introduce for rural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 which will augment their income, increase their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and improve their health? As a matter of fact we know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Women workers for villages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to be  done. The question here is, will the village women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in this direction or not?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 DELHI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January 20, 1948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1-2-1948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SPEECH AT PRAYER MEETING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thing I would say to you is that I hope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signed the document have signed it with God as witness.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voices being raised in Calcutta expressing the fear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 here may all be a show. If the people of Delhi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who have come here stand firm, then whatever may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I am certain they will be able to save India as well as Pakistan.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after all is an ancient city and what is achieved in Delhi is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have an impact on the whole of India and Pakistan.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read carefully what the Sardar has said in Bombay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realize there is no rift between Pandit Nehru and the Sardar.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talk in different ways but they do the same thing.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 of the Muslims. I have no doubt that one who is an enemy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is also an enemy of India. Let us realize the truth of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in the world they have already realized this except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America where Negroes are still lynched. There are a good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men there who do not consider this repugnant.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in their hearts. But elsewhere people do not approve of 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barbaric. Our own newspapers have described the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whites as barbaric. Though Americans are so much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reform, they still indulge in such behaviour. We assume we are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cannot do such things. And yet, think of what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would therefore ask your categorical assurance that irrespective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>of any injustice perpetrated here or elsewhere, you are not going to</w:t>
      </w:r>
    </w:p>
    <w:p>
      <w:pPr>
        <w:autoSpaceDN w:val="0"/>
        <w:autoSpaceDE w:val="0"/>
        <w:widowControl/>
        <w:spacing w:line="220" w:lineRule="exact" w:before="4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carried in a chair to the prayer meeting. As the microphone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working and Gandhiji’s voice was feeble the substance of his speech was repeated </w:t>
      </w:r>
      <w:r>
        <w:rPr>
          <w:rFonts w:ascii="Times" w:hAnsi="Times" w:eastAsia="Times"/>
          <w:b w:val="0"/>
          <w:i w:val="0"/>
          <w:color w:val="000000"/>
          <w:sz w:val="18"/>
        </w:rPr>
        <w:t>aloud by Sushila Nayyar.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seek revenge privately, but will leave it to the Government 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If this at least is agreed to, people can move about freely.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it was possible I might go to Pakistan. But I shall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Pakistan only when the Government invites me as a friend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as well as Hindus and the Sikhs. Of course the doctors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must first recoup from the effects of the fast which may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15 days and that during the next 15 days I cannot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or eat anything solid. I can only take liquid diet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>be milk or fruit juice. Milk can of course sustain a man all his life.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tell you that Panditji is a man who will do everything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refugees. If there is only one dry bed available he will offer it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 to sleep on and himself go without sleep. He says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left in his house and still people keep coming. He is our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Minister. He has visitors, some of them Englishmen. Is he to turn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out? And still he says that he will spare for the refugees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rooms or whatever he can. If other ministers as well as the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follow his example no one will be left unhappy.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Jawahar and I congratulate you on possessing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jewel. I am told that wealthy people such as Birla will also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 this direction. After all when the Prime Minister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thing, why cannot the others? Thus vigorous efforts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alleviate the distress of the refugees. Let us learn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that we shall not treat Muslims as enemies.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letter. In fact it arrived on January 16 when my fast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progress. I am told some wicked people forged a great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>currency notes and started selling them to the poor. I humbly request</w:t>
      </w:r>
    </w:p>
    <w:p>
      <w:pPr>
        <w:autoSpaceDN w:val="0"/>
        <w:autoSpaceDE w:val="0"/>
        <w:widowControl/>
        <w:spacing w:line="220" w:lineRule="exact" w:before="4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stage there was a loud explosion. Gandhiji remained unruffled and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Manu Gandhi, who was visibly shaken: “Why did you get so scared? Some military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personnel must have been taking training in shooting. What will you do if someone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comes to kill us?” He tried to pacify the people and resumed his speech when </w:t>
      </w:r>
      <w:r>
        <w:rPr>
          <w:rFonts w:ascii="Times" w:hAnsi="Times" w:eastAsia="Times"/>
          <w:b w:val="0"/>
          <w:i w:val="0"/>
          <w:color w:val="000000"/>
          <w:sz w:val="18"/>
        </w:rPr>
        <w:t>order was restored.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later discovered that a guncotton slab had exploded about 75 feet away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where Gandhiji was sitting and that it was part of a conspiracy to assassinate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The conspirators had planned to divert the attention of the people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explosion. Their original plan to throw a hand-grenade from a servant’s room behind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dais having failed, they mixed with the crowd. After the explosion Digambar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Badge was to dash to the dais and throw a hand-grenade at Gandhiji, but his courage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 at the last moment. Six of the conspirators, viz., Nathuram Godse, Narayana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Apte, Vishnu Karkare, Gopal Godse, Digambar Badge and Shankar Kistayya, escaped </w:t>
      </w:r>
      <w:r>
        <w:rPr>
          <w:rFonts w:ascii="Times" w:hAnsi="Times" w:eastAsia="Times"/>
          <w:b w:val="0"/>
          <w:i w:val="0"/>
          <w:color w:val="000000"/>
          <w:sz w:val="18"/>
        </w:rPr>
        <w:t>in a waiting taxi but Madanlal Pahwa was apprehended.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forgers not to indulge in such activities. Can they  not find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livelihood? I must at the same time warn the poor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in. They must not for ever remain simple and gullible.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wire from Lahore, from the President of the Kashmir </w:t>
      </w:r>
      <w:r>
        <w:rPr>
          <w:rFonts w:ascii="Times" w:hAnsi="Times" w:eastAsia="Times"/>
          <w:b w:val="0"/>
          <w:i w:val="0"/>
          <w:color w:val="000000"/>
          <w:sz w:val="22"/>
        </w:rPr>
        <w:t>Freedom League. He says: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Highly appreciate your magnanimous gesture for Hindu-Muslim unity.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Kashmir is the root cause of the present tension and a stumbling-block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 of any rapprochement. Must receive top priority if peace actually desired.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Withdrawal of aggressive Indian troops from Kashmir and handing it over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whom it rightfully belongs to is the only satisfactory solution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problem.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wire distresses me. If there is no settlement over Kashmir,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mean that things must continue in their present state?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be enemies of Hindus and Sikhs and must Hindus and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enemies of Muslims simply on account of Kashmir? Besides,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agree that the armed force our Government has dispatched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has committed aggression there. The armed force was 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the appeals of Sheikh Abdullah, the Premier of Kashmir,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Maharaja. It is true that Kashmir should go to whom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belongs. In that case all those who have gone there from outside,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Afridis or any other, should get out of Kashmir. I cannot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people in Poonch revolting but I object to their rebelling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grab the whole of Kashmir. I can understand it if every outsider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Kashmir and no one interferes from outside or sends help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complains. But I cannot understand it if they say that they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remain in Kashmir but that others should get out. And to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Kashmir belong? Right now I shall say it belongs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because the Maharaja still exists. In the eyes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 Maharaja is still the legitimate ruler. Of course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is a wicked man, if he does nothing for the people,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the Government to displace him. But so far no such eventuality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arisen. If the Muslims of Kashmir say that they do not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Maharaja, that they want to accede either to India or to Pakistan,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complain. I have just emerged from a fast. I am enemy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none. So how can I be an enemy of Muslims? Let them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me of my error. A Muslim gentleman of Gwalior has sent </w:t>
      </w:r>
      <w:r>
        <w:rPr>
          <w:rFonts w:ascii="Times" w:hAnsi="Times" w:eastAsia="Times"/>
          <w:b w:val="0"/>
          <w:i w:val="0"/>
          <w:color w:val="000000"/>
          <w:sz w:val="22"/>
        </w:rPr>
        <w:t>me a telegram from Ratlam. In it he says: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Muslim inhabitants Jahangirpur, District Ujjain, Gwalior inform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honour that on 15th and 16th instant our village was surrounded by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 party who beat us severely. Several injured, one died.  Our crops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houses destroyed. Officer of State not taking any action. We are in danger.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Kindly arrange urgently.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sent on the 15th or the 16th- of January when my fast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on. If this is true I must tell the Gwalior Hindus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undo the achievement of Delhi. The correspondent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running the administration were of no help to them.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this be? If this happens in any part of India, then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for the Government and for all of us. I hope matters in Gwalior </w:t>
      </w:r>
      <w:r>
        <w:rPr>
          <w:rFonts w:ascii="Times" w:hAnsi="Times" w:eastAsia="Times"/>
          <w:b w:val="0"/>
          <w:i w:val="0"/>
          <w:color w:val="000000"/>
          <w:sz w:val="22"/>
        </w:rPr>
        <w:t>will be put right.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the papers that all the Rajas of Kathiawar—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two hundred of them—have met together and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 all their States to form one large State which will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of its own.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this is true, it is a great thing. I must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congratulate all the Rajas of Kathiawar on this step.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Bhavnagar the Maharaja has handed over all power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has himself become a servant of the people. I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>him on this great step.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Prarthana Pravachan—II, </w:t>
      </w:r>
      <w:r>
        <w:rPr>
          <w:rFonts w:ascii="Times" w:hAnsi="Times" w:eastAsia="Times"/>
          <w:b w:val="0"/>
          <w:i w:val="0"/>
          <w:color w:val="000000"/>
          <w:sz w:val="18"/>
        </w:rPr>
        <w:t>pp. 323-7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H. S. SUHRAWARDY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Early morning, January 21, 1948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SHAHEED,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much concerned about your financial obligations.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the measure of my concern. I have seen many Muslim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under because of their extravagant habits. Do not say you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Hindus, etc. The remedies you suggest are worse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I would like you to do what I have induced my Muslim clients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to their credit. Thereby they gained in self-esteem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 of their friends. Honourable insolvency is the straight line. Of </w:t>
      </w:r>
      <w:r>
        <w:rPr>
          <w:rFonts w:ascii="Times" w:hAnsi="Times" w:eastAsia="Times"/>
          <w:b w:val="0"/>
          <w:i w:val="0"/>
          <w:color w:val="000000"/>
          <w:sz w:val="22"/>
        </w:rPr>
        <w:t>this more when you return from Sind and if you would then discuss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Kathiawar Rulers signed a covenant on January 23 at Nawanagar, </w:t>
      </w:r>
      <w:r>
        <w:rPr>
          <w:rFonts w:ascii="Times" w:hAnsi="Times" w:eastAsia="Times"/>
          <w:b w:val="0"/>
          <w:i w:val="0"/>
          <w:color w:val="000000"/>
          <w:sz w:val="18"/>
        </w:rPr>
        <w:t>approving the creation of Saurashtra Province, a united State of Kathiawar.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with me. In politics you have much to correct, if I am right. </w:t>
      </w:r>
      <w:r>
        <w:rPr>
          <w:rFonts w:ascii="Times" w:hAnsi="Times" w:eastAsia="Times"/>
          <w:b w:val="0"/>
          <w:i w:val="0"/>
          <w:color w:val="000000"/>
          <w:sz w:val="22"/>
        </w:rPr>
        <w:t>The Sardar is not 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485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277.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were right in speaking to me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You might not have broken it as you did through yours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16th instant.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calm I have entered storm. Thank God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learnt to face either with some amount of indifference.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faring well in every respect. I observe that you have lighted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fittest job for you.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2194</w:t>
      </w:r>
    </w:p>
    <w:p>
      <w:pPr>
        <w:autoSpaceDN w:val="0"/>
        <w:autoSpaceDE w:val="0"/>
        <w:widowControl/>
        <w:spacing w:line="220" w:lineRule="exact" w:before="2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response to an appeal issued by the addressee, special prayers were held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 of worship in Calcutta on January 16 for the fulfilment of Gandhiji’s mission.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one of these functions, C. Rajagopalachari said that Gandhiji had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insolvent because he had taken upon himself the debts of all other people.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sorrows had accumulated like the interest of a money-lender and he had gone to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banker, namely, God, in order to repay all debts. He expressed the hope that God </w:t>
      </w:r>
      <w:r>
        <w:rPr>
          <w:rFonts w:ascii="Times" w:hAnsi="Times" w:eastAsia="Times"/>
          <w:b w:val="0"/>
          <w:i w:val="0"/>
          <w:color w:val="000000"/>
          <w:sz w:val="18"/>
        </w:rPr>
        <w:t>would “help us in spite of the difficulties which appear to be insurmountable”.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another meeting Rajagopalachari exhorted the Hindus to treat Muslims as </w:t>
      </w:r>
      <w:r>
        <w:rPr>
          <w:rFonts w:ascii="Times" w:hAnsi="Times" w:eastAsia="Times"/>
          <w:b w:val="0"/>
          <w:i w:val="0"/>
          <w:color w:val="000000"/>
          <w:sz w:val="18"/>
        </w:rPr>
        <w:t>their own kith and kin.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reference is to the addressee’s efforts to restore communal </w:t>
      </w:r>
      <w:r>
        <w:rPr>
          <w:rFonts w:ascii="Times" w:hAnsi="Times" w:eastAsia="Times"/>
          <w:b w:val="0"/>
          <w:i w:val="0"/>
          <w:color w:val="000000"/>
          <w:sz w:val="18"/>
        </w:rPr>
        <w:t>harmony in the strife-ridden Calcutta.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KHURSHED NAOROJEE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DELHI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2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your hope has been fulfilled. I am drinking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water which I was [taking]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on fast, [but also]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juices, clear vegetable soup and milk. Though or because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substantial things, the zone of calm has been left for that of </w:t>
      </w:r>
      <w:r>
        <w:rPr>
          <w:rFonts w:ascii="Times" w:hAnsi="Times" w:eastAsia="Times"/>
          <w:b w:val="0"/>
          <w:i w:val="0"/>
          <w:color w:val="000000"/>
          <w:sz w:val="22"/>
        </w:rPr>
        <w:t>storm.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fitted.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now you have got the work for which you are most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HURSHEDBEHN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AOROJEE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AHAVIDYALAYA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ULLUNDER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60" w:lineRule="exact" w:before="394" w:after="0"/>
        <w:ind w:left="1296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279. LETTER TO REPRESENTATIVE, </w:t>
      </w:r>
      <w:r>
        <w:rPr>
          <w:rFonts w:ascii="Times" w:hAnsi="Times" w:eastAsia="Times"/>
          <w:b w:val="0"/>
          <w:i/>
          <w:color w:val="000000"/>
          <w:sz w:val="24"/>
        </w:rPr>
        <w:t>REPUBLIC OF INDONESIA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DELHI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1948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the kind message from the President. Please </w:t>
      </w:r>
      <w:r>
        <w:rPr>
          <w:rFonts w:ascii="Times" w:hAnsi="Times" w:eastAsia="Times"/>
          <w:b w:val="0"/>
          <w:i w:val="0"/>
          <w:color w:val="000000"/>
          <w:sz w:val="22"/>
        </w:rPr>
        <w:t>accept them for yourself too, for your own good wishes.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Republic of Indonesia will flourish.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EPRESENTATIVE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EPUBLIC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NDONESIA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30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Gujarati.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“eating”.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TALK WITH G. D. BIRLA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DELHI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1948</w:t>
      </w:r>
    </w:p>
    <w:p>
      <w:pPr>
        <w:autoSpaceDN w:val="0"/>
        <w:tabs>
          <w:tab w:pos="550" w:val="left"/>
          <w:tab w:pos="1570" w:val="left"/>
          <w:tab w:pos="2190" w:val="left"/>
          <w:tab w:pos="2930" w:val="left"/>
          <w:tab w:pos="44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find this as shocking as you do.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if I say no,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 and Jawaharlal, who are hemmed in by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worries, will be haunted by the added worry concerning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safety. 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shouldering a great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personally believe that I am in the keeping of Rama.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take me away, even a hundred thousand men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me. But those in the Government do not share my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and if they believe that I can be protected by these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guards, so be it. Today perhaps I am the only one left who has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I pray to God that He may grant me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this ahimsa even if it be in my own person. So it is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to me whether there are or there are not all these police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personnel posted here for my protection. Because it is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protects me and I become more and more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is futile.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p. 364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expressed his fear that Gandhiji might not allow so many </w:t>
      </w:r>
      <w:r>
        <w:rPr>
          <w:rFonts w:ascii="Times" w:hAnsi="Times" w:eastAsia="Times"/>
          <w:b w:val="0"/>
          <w:i w:val="0"/>
          <w:color w:val="000000"/>
          <w:sz w:val="18"/>
        </w:rPr>
        <w:t>police personnel to be posted in the Birla House.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bomb explosion on January 20 and on receiving information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Bombay Government about a conspiracy to assassinate Gandhiji,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Patel tightened the security measures at Birla House by posting army and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personnel along with plainclothes men. As a precautionary measure the police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search everyone entering the compound. According to a statement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 in Parliament on February 6 “the D. I. G. met Gandhiji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 to him that there was danger and they should be allowed the facilities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for, otherwise they would be discredited if anything untoward happened,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would not agree. He said that his life was in the hands of God, that if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die, no precautions could save him and that he would not agree to anybody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restricted from coming to prayer meetings or anybody being allowed to come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audience and himself. I myself pleaded with Gandhiji for allowing the police to do </w:t>
      </w:r>
      <w:r>
        <w:rPr>
          <w:rFonts w:ascii="Times" w:hAnsi="Times" w:eastAsia="Times"/>
          <w:b w:val="0"/>
          <w:i w:val="0"/>
          <w:color w:val="000000"/>
          <w:sz w:val="18"/>
        </w:rPr>
        <w:t>their duty in regard to his protection, but without success.”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TALK WITH SIKH DEPUTATION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1948</w:t>
      </w:r>
    </w:p>
    <w:p>
      <w:pPr>
        <w:autoSpaceDN w:val="0"/>
        <w:autoSpaceDE w:val="0"/>
        <w:widowControl/>
        <w:spacing w:line="260" w:lineRule="exact" w:before="1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know what is happening there.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nothing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by our showing cowardice. Someone tells me that in U.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started growing beards with the notion that thereby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brave. But that is no way to become brave. I read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Granthsaheb.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do so to please you. Nor shall I seek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do so. But the Guru has not said anywhere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grow beards, carry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on. If the Muslims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as poison you should not have persuaded me to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If that be so, food to me will be like poison. If I know that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deception then all effort is futile. I had told the Muslims so very </w:t>
      </w:r>
      <w:r>
        <w:rPr>
          <w:rFonts w:ascii="Times" w:hAnsi="Times" w:eastAsia="Times"/>
          <w:b w:val="0"/>
          <w:i w:val="0"/>
          <w:color w:val="000000"/>
          <w:sz w:val="22"/>
        </w:rPr>
        <w:t>clearly.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602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spectacle today is one of supreme bravery. From now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not seek revenge for enmity but we will return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friendship. I have given in to your pleading. It is good you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everything. At present there is peace all over Delhi. What security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need? But if there is betrayal this cup of orange juice shall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to me. It is only the third day today. When I am a little bit </w:t>
      </w:r>
      <w:r>
        <w:rPr>
          <w:rFonts w:ascii="Times" w:hAnsi="Times" w:eastAsia="Times"/>
          <w:b w:val="0"/>
          <w:i w:val="0"/>
          <w:color w:val="000000"/>
          <w:sz w:val="22"/>
        </w:rPr>
        <w:t>stronger you may tell me what you want.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KARTAR SINGH</w:t>
      </w:r>
      <w:r>
        <w:rPr>
          <w:rFonts w:ascii="Times" w:hAnsi="Times" w:eastAsia="Times"/>
          <w:b w:val="0"/>
          <w:i w:val="0"/>
          <w:color w:val="000000"/>
          <w:sz w:val="18"/>
        </w:rPr>
        <w:t>: Afflicted men cannot be balanced men. Everybody cannot be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Gandhi.</w:t>
      </w:r>
    </w:p>
    <w:p>
      <w:pPr>
        <w:autoSpaceDN w:val="0"/>
        <w:autoSpaceDE w:val="0"/>
        <w:widowControl/>
        <w:spacing w:line="260" w:lineRule="exact" w:before="9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Mahatma Gandhi is neither an angel nor a devil.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like you....The slaughter that took place at Shekhupura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reminiscent of the outrage of Nadirshah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Wah camp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Rawalpindi presented the same spectacle. It can do no good to dwell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who has killed more people and where. The Sikhs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bravery today for which I am grateful. In spite of their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they have accepted all my conditions for breaking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This is not a small matter. I am doing all that any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can do.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Giani Kartar Singh had described the excesses perpetrated on Sikhs in </w:t>
      </w:r>
      <w:r>
        <w:rPr>
          <w:rFonts w:ascii="Times" w:hAnsi="Times" w:eastAsia="Times"/>
          <w:b w:val="0"/>
          <w:i w:val="0"/>
          <w:color w:val="000000"/>
          <w:sz w:val="18"/>
        </w:rPr>
        <w:t>Pakistan.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Shah of Persia who invaded India in 1739, defeated Muhammad Shah and </w:t>
      </w:r>
      <w:r>
        <w:rPr>
          <w:rFonts w:ascii="Times" w:hAnsi="Times" w:eastAsia="Times"/>
          <w:b w:val="0"/>
          <w:i w:val="0"/>
          <w:color w:val="000000"/>
          <w:sz w:val="18"/>
        </w:rPr>
        <w:t>ordered a massacre in Delhi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three Parsi visitors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had come after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Jinnah and other Pakistani leaders. They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[non-Muslims] no doubt had suffered immense hardships in Karachi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people there were also ashamed [of their deeds]. Nobody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not at fault. Now Mr. Jinnah has proclaimed that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guilty of criminal actions will be severely punished.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plundered goods have been seized from the homes of officials.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I shall do as much as I can. For I have to do or die.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seen what happened yesterday, but I know that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work that God wants me to do I must do it.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365-7</w:t>
      </w:r>
    </w:p>
    <w:p>
      <w:pPr>
        <w:autoSpaceDN w:val="0"/>
        <w:autoSpaceDE w:val="0"/>
        <w:widowControl/>
        <w:spacing w:line="292" w:lineRule="exact" w:before="44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282. SPEECH AT PRAYER MEETING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DELHI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1948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 I must ask you to forgive me for being late by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minutes. I am not well and so could not be punctual. Let me first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bomb incident of yesterday. People have been sending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wires congratulating me and praising me. In fact I deserve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congratulations. I displayed no bravery. I thought it was part of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somewhere. I only came to know later that it was a bomb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might have killed me if God had not willed it that I should live.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a bomb explodes in front of me and if I am not scared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succumb, then you will be able to say that I died with a smile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face. Today I do not yet deserve to be so praised. You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kind of hate against the person who was responsible for this.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 it for granted that I am an enemy of Hinduism. Is it not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chapter IV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whenever the wicked become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and harm dharma God sends someone to destroy them?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exploded the bomb obviously thinks that he has been sent </w:t>
      </w:r>
      <w:r>
        <w:rPr>
          <w:rFonts w:ascii="Times" w:hAnsi="Times" w:eastAsia="Times"/>
          <w:b w:val="0"/>
          <w:i w:val="0"/>
          <w:color w:val="000000"/>
          <w:sz w:val="22"/>
        </w:rPr>
        <w:t>by God to destroy me. I have not seen him. But I am told that is what</w:t>
      </w:r>
    </w:p>
    <w:p>
      <w:pPr>
        <w:autoSpaceDN w:val="0"/>
        <w:autoSpaceDE w:val="0"/>
        <w:widowControl/>
        <w:spacing w:line="220" w:lineRule="exact" w:before="40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Jamshedji Mehta, Jehangir Patel and Dinshaw 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verse 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when questioned by the police. He was well dressed too.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God is not out of His mind to continue sending such men.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like a man, does it mean that he is wicked?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wicked in the eyes of everyone I shall not be considered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court of God. If then someone kills me, taking me for a wicked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will he not have to answer before God? Let us pray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grant him good sense. It seems he had lodged himself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mosque. In this he had offended against India, against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Hinduism. If everyone thus takes to occupying mosques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stopped, assails police officers it will never do. This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thing that God will prompt anyone to do. When he says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 bidding of God he is only making God an accomplice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deed. But it cannot be so. Therefore those who are behind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whose tool he is, should know that this sort of thing will not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Hinduism.If Hinduism has to be saved it will be saved through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I am doing. I have been imbibing Hindu dharma right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childhood. My nurse, who literally brought me up, taught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invoke Rama whenever I had any fears. With God’s grace, later in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in contact with noble and good persons—who were Hindus.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good company of Christian and Muslim friends as well,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could not influence me otherwise. Therefore having passed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tests I am as staunch a Hindu today as intuitively I was at the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or six. If God deems it fit to make anyone the instrument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Hindu dharma, it could be none but me. Do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>annihilate Hindu dharma by killing a devout Hindu like me?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Sikhs came to me and asked me if I suspected that a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implicated in the deed. I know he was not a Sikh. But what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was? What does it matter if he was a Hindu or a Muslim?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 him with good sense. I have told the Inspector-General of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harass the man. They should try to win him over. I cannot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be released because that is not my function. If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he has committed a crime against Hinduism, against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Muslims and against the whole world, we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with him. We should pity him. If you all think that my fast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 and at the same time you would not let me die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want to take the blame for it, then I think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 me as well as yourselves and what the man did was only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sin. If you whole-heartedly disapprove of his action his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change of itself, because in this world sin cannot stand by itself. It </w:t>
      </w:r>
      <w:r>
        <w:rPr>
          <w:rFonts w:ascii="Times" w:hAnsi="Times" w:eastAsia="Times"/>
          <w:b w:val="0"/>
          <w:i w:val="0"/>
          <w:color w:val="000000"/>
          <w:sz w:val="22"/>
        </w:rPr>
        <w:t>always wants support. Only God and his devotees are self-sustained.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premise from which our non-co-operation is derived.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God to give us enough strength that we may maintain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self-possession and continue the prayer and not budge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even if a bomb should be thrown in our midst, and even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party should come and try to make us leave. Only then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to be congratulated. I want to go on uttering Ramanama even </w:t>
      </w:r>
      <w:r>
        <w:rPr>
          <w:rFonts w:ascii="Times" w:hAnsi="Times" w:eastAsia="Times"/>
          <w:b w:val="0"/>
          <w:i w:val="0"/>
          <w:color w:val="000000"/>
          <w:sz w:val="22"/>
        </w:rPr>
        <w:t>if there should be shooting taking place all around 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 illiterate woman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displayed courage in having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culprit arrested. I admire her courage. It is my belief that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 or uneducated one may be, it does not matter so long as one </w:t>
      </w:r>
      <w:r>
        <w:rPr>
          <w:rFonts w:ascii="Times" w:hAnsi="Times" w:eastAsia="Times"/>
          <w:b w:val="0"/>
          <w:i w:val="0"/>
          <w:color w:val="000000"/>
          <w:sz w:val="22"/>
        </w:rPr>
        <w:t>has a stout heart.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Bahawalpur people have written urging that we should hurry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them out or they will all be killed. I must ask them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panicky. I have another wire from the Nawab Saheb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 which he says that he is doing his utmost for these people. </w:t>
      </w:r>
      <w:r>
        <w:rPr>
          <w:rFonts w:ascii="Times" w:hAnsi="Times" w:eastAsia="Times"/>
          <w:b w:val="0"/>
          <w:i w:val="0"/>
          <w:color w:val="000000"/>
          <w:sz w:val="22"/>
        </w:rPr>
        <w:t>I have also not forgotten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a telegram from Bombay sent by Sindhi Sikhs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there are still some fifteen thousand Sikhs in Sind.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been slaughtered. Their lives and their faith are in peril.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request that some arrangement should be made to get them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Sind, if possible by plane. What I say here will reach them.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takes longer. I shall not tolerate it if these 15,000 Sikhs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down or their faith or dignity attacked. I will do what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can do. Panditji himself thinks of everybody. I shall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Pakistan and Sind Governments to reassure the Sikhs that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 there they are not in any kind of danger. If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such an assurance they should collect them in one place or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India under escort. Sikhs are a brave people. Who can dare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their faith? Let the Sikh brethren be reassured. I have sent some </w:t>
      </w:r>
      <w:r>
        <w:rPr>
          <w:rFonts w:ascii="Times" w:hAnsi="Times" w:eastAsia="Times"/>
          <w:b w:val="0"/>
          <w:i w:val="0"/>
          <w:color w:val="000000"/>
          <w:sz w:val="22"/>
        </w:rPr>
        <w:t>Parsee friends to see their condition.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that when I was in jail in 1942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indulged in acts which were sometimes violent. If I should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fasting there would be such a wave of violence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my God would cry out. My fast therefore would be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should give it up. There is love as well as ignorance behind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says. It is true that there was violence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my imprisonment. The present situation is a consequence of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Sulochana Devi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Had the country then remained wholly non-violent,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 the plight that we are in today. I have also thought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that after I am no more there may be further strife.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wants to save me He will do so. The death of a non-violent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have desirable consequences. But when Krishna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the Yadavas did not become better and purer. They destroyed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fratricidal strife. I shall not weep over it. But I am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lowly individual. Why should anyone take to fighting after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gone? But God sometimes makes the very lowly His instrument.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Hindus and Muslims will not fight here any more.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too have begun to come out of their houses. This makes me </w:t>
      </w:r>
      <w:r>
        <w:rPr>
          <w:rFonts w:ascii="Times" w:hAnsi="Times" w:eastAsia="Times"/>
          <w:b w:val="0"/>
          <w:i w:val="0"/>
          <w:color w:val="000000"/>
          <w:sz w:val="22"/>
        </w:rPr>
        <w:t>happy. I must ask all to make their hearts the temple of God.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328-30</w:t>
      </w:r>
    </w:p>
    <w:p>
      <w:pPr>
        <w:autoSpaceDN w:val="0"/>
        <w:autoSpaceDE w:val="0"/>
        <w:widowControl/>
        <w:spacing w:line="31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CABLE TO ARUNA ASAF ALI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22, 1948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PLACE      IS      IN       INDIA.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23-1-1948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ISMAT IFTIKHAR-UD-DIN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DELHI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 a. m., January 22, 1948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ISMAT,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no business to get ill again. You discredit your doctor.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disappointed when Iftikhar appeared without you and was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learnt that the cause was your illness. Your services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much more than ever before. Therefore be up and doing. I </w:t>
      </w:r>
      <w:r>
        <w:rPr>
          <w:rFonts w:ascii="Times" w:hAnsi="Times" w:eastAsia="Times"/>
          <w:b w:val="0"/>
          <w:i w:val="0"/>
          <w:color w:val="000000"/>
          <w:sz w:val="22"/>
        </w:rPr>
        <w:t>assure you I am eager to go to Lahore as soon as my convalescence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cabled from Washington to inquire if she could be of help </w:t>
      </w:r>
      <w:r>
        <w:rPr>
          <w:rFonts w:ascii="Times" w:hAnsi="Times" w:eastAsia="Times"/>
          <w:b w:val="0"/>
          <w:i w:val="0"/>
          <w:color w:val="000000"/>
          <w:sz w:val="18"/>
        </w:rPr>
        <w:t>in India.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of the cable appeared under the date-line “Washington, </w:t>
      </w:r>
      <w:r>
        <w:rPr>
          <w:rFonts w:ascii="Times" w:hAnsi="Times" w:eastAsia="Times"/>
          <w:b w:val="0"/>
          <w:i w:val="0"/>
          <w:color w:val="000000"/>
          <w:sz w:val="18"/>
        </w:rPr>
        <w:t>January 22”.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and the way is open for me to go to Lahore or better still to </w:t>
      </w:r>
      <w:r>
        <w:rPr>
          <w:rFonts w:ascii="Times" w:hAnsi="Times" w:eastAsia="Times"/>
          <w:b w:val="0"/>
          <w:i w:val="0"/>
          <w:color w:val="000000"/>
          <w:sz w:val="22"/>
        </w:rPr>
        <w:t>Pakistan.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300" w:lineRule="exact" w:before="14" w:after="0"/>
        <w:ind w:left="10" w:right="0" w:firstLine="6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EGUM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FTIKHAR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UD</w:t>
      </w:r>
      <w:r>
        <w:rPr>
          <w:rFonts w:ascii="Times" w:hAnsi="Times" w:eastAsia="Times"/>
          <w:b w:val="0"/>
          <w:i w:val="0"/>
          <w:color w:val="000000"/>
          <w:sz w:val="20"/>
        </w:rPr>
        <w:t>-D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285. LETTER TO DR. CHARLES MOORE</w:t>
      </w:r>
    </w:p>
    <w:p>
      <w:pPr>
        <w:autoSpaceDN w:val="0"/>
        <w:autoSpaceDE w:val="0"/>
        <w:widowControl/>
        <w:spacing w:line="284" w:lineRule="exact" w:before="108" w:after="0"/>
        <w:ind w:left="48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DELHI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22,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MOORE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thanks for your good wishes. I was glad to meet you.</w:t>
      </w:r>
    </w:p>
    <w:p>
      <w:pPr>
        <w:autoSpaceDN w:val="0"/>
        <w:tabs>
          <w:tab w:pos="5250" w:val="left"/>
        </w:tabs>
        <w:autoSpaceDE w:val="0"/>
        <w:widowControl/>
        <w:spacing w:line="30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HARLES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B. H. U.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ENARES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AMBASSADOR OF NETHERLANDS</w:t>
      </w:r>
    </w:p>
    <w:p>
      <w:pPr>
        <w:autoSpaceDN w:val="0"/>
        <w:autoSpaceDE w:val="0"/>
        <w:widowControl/>
        <w:spacing w:line="284" w:lineRule="exact" w:before="108" w:after="0"/>
        <w:ind w:left="48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22,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your good wishes. Ours meeting was a </w:t>
      </w:r>
      <w:r>
        <w:rPr>
          <w:rFonts w:ascii="Times" w:hAnsi="Times" w:eastAsia="Times"/>
          <w:b w:val="0"/>
          <w:i w:val="0"/>
          <w:color w:val="000000"/>
          <w:sz w:val="22"/>
        </w:rPr>
        <w:t>pleasure.</w:t>
      </w:r>
    </w:p>
    <w:p>
      <w:pPr>
        <w:autoSpaceDN w:val="0"/>
        <w:autoSpaceDE w:val="0"/>
        <w:widowControl/>
        <w:spacing w:line="304" w:lineRule="exact" w:before="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MBASSADOR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ETHERLANDS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DELHI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grace of God, I am as you see slowly recovering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very soon I shall be as strong as ever. But it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God. A friend writes saying that Jawaharlal may spare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or two in his large house for the refugees, and other ministers,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officers and Government executives may also similarly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accommodation in their houses, but then, he asks,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can we house in this way? There are many who give verbal </w:t>
      </w:r>
      <w:r>
        <w:rPr>
          <w:rFonts w:ascii="Times" w:hAnsi="Times" w:eastAsia="Times"/>
          <w:b w:val="0"/>
          <w:i w:val="0"/>
          <w:color w:val="000000"/>
          <w:sz w:val="22"/>
        </w:rPr>
        <w:t>assurance but only a few act on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that only a few thousand refugees can be housed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But that is not important. What is important is that leading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officers will have set an example. In England if the King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smallest sacrifice, like giving up a glass of wine, the gesture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 appreciated. Every civilized country appreciates such gestures.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also creates a good impression among the refugees who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doing the best for them and they too should 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difficulties bravely. But if this leads to people rushing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in the belief that they will be better looked after here it will spoil </w:t>
      </w:r>
      <w:r>
        <w:rPr>
          <w:rFonts w:ascii="Times" w:hAnsi="Times" w:eastAsia="Times"/>
          <w:b w:val="0"/>
          <w:i w:val="0"/>
          <w:color w:val="000000"/>
          <w:sz w:val="22"/>
        </w:rPr>
        <w:t>things.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difficulty has been placed before me. People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 the Congress could collect even a lakh of rupees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difficulty. Today it can disburse crores of rupees.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which it had been fighting for. But they are following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footsteps of the British Government in the matter of spending lavishly.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say that since we are now running the Government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lavishly and live in style, otherwise our prestige outside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suffer. But if we want to compete with the British in the lavishness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show in maintaining their dignity, we shall have to be as well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are. But our per capita income is nowhere near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We are an extremely poor country. If,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>compete with others in the matter of spending we shall be destroyed.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first time after his fast, Gandhiji was able to walk up to the prayer </w:t>
      </w:r>
      <w:r>
        <w:rPr>
          <w:rFonts w:ascii="Times" w:hAnsi="Times" w:eastAsia="Times"/>
          <w:b w:val="0"/>
          <w:i w:val="0"/>
          <w:color w:val="000000"/>
          <w:sz w:val="18"/>
        </w:rPr>
        <w:t>ground.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our representatives abroad will realize this. They should not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compete with America in throwing dinners, banquets and parties.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our self-sacrificing Congressmen should fall into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erroneous ways is something that should make us sit up and think.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also object to ministers getting higher salaries than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If Sardar Patel is paid Rs. 1,500 a month, then they say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at least be paid Rs. 500. This is not the way of living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all trying to purify ourselves why should we think along </w:t>
      </w:r>
      <w:r>
        <w:rPr>
          <w:rFonts w:ascii="Times" w:hAnsi="Times" w:eastAsia="Times"/>
          <w:b w:val="0"/>
          <w:i w:val="0"/>
          <w:color w:val="000000"/>
          <w:sz w:val="22"/>
        </w:rPr>
        <w:t>such lines? We do not judge people by the money they have.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out to you the wire describing the plight of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Gwalior.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worker from there came to me saying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good news. He says that the Maharaja of Gwalior has handed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power to the people.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if the Praja Mandal people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and drive out Muslims, how can I be happy over it?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happy if you tell me that there will be no discrimination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ill will would be shown against anyone, be he a Hindu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or Parsi or Christian. Then I shall congratulate you and bless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The Maharaja has become the servant of the people. In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self-purification everyone, including the ruler and the ruled,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participate. Only then shall we be able to stand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If we want to carry the world on the right path and save it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other way before us.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331-2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WORTHY OF REFLECTION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man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Today at noon I learnt that you had commenced fasting. I resisted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temptation of writing to you during the fast. But I can do so no longer.</w:t>
      </w:r>
    </w:p>
    <w:p>
      <w:pPr>
        <w:autoSpaceDN w:val="0"/>
        <w:tabs>
          <w:tab w:pos="1730" w:val="left"/>
        </w:tabs>
        <w:autoSpaceDE w:val="0"/>
        <w:widowControl/>
        <w:spacing w:line="240" w:lineRule="exact" w:before="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is idle to think that a fast of five or seven days on your part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establish heart-unity between the Hindus and Muslims. . . . What your fast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do will be to make the Hindus suppress their anger . . . . And I think it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20-1-1948.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Maharaja of Gwalior had announced his decision to form an interim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having the support of the majority  party in the legislature.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>1-2-1948.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Kanti Gandhi;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Kanti Gandhi”, 23-1-1948.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from the letter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enough to induce you to end your fast.</w:t>
      </w:r>
    </w:p>
    <w:p>
      <w:pPr>
        <w:autoSpaceDN w:val="0"/>
        <w:tabs>
          <w:tab w:pos="1270" w:val="left"/>
          <w:tab w:pos="173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your penance you have gained a unique place in the hearts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affection of the people. . . .They will, therefore, suppress their anger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hatred in order to save your life. But this pent-up anger is sure to burst out at </w:t>
      </w:r>
      <w:r>
        <w:rPr>
          <w:rFonts w:ascii="Times" w:hAnsi="Times" w:eastAsia="Times"/>
          <w:b w:val="0"/>
          <w:i w:val="0"/>
          <w:color w:val="000000"/>
          <w:sz w:val="18"/>
        </w:rPr>
        <w:t>the first opportunity. . . .</w:t>
      </w:r>
    </w:p>
    <w:p>
      <w:pPr>
        <w:autoSpaceDN w:val="0"/>
        <w:tabs>
          <w:tab w:pos="1270" w:val="left"/>
          <w:tab w:pos="173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anger and hatred are to be purged out of the hearts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the Government ought to teach them to base their lives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work. . . .In America, they are tending more and more to revert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 manures. We seem to be going in for the production of chemical </w:t>
      </w:r>
      <w:r>
        <w:rPr>
          <w:rFonts w:ascii="Times" w:hAnsi="Times" w:eastAsia="Times"/>
          <w:b w:val="0"/>
          <w:i w:val="0"/>
          <w:color w:val="000000"/>
          <w:sz w:val="18"/>
        </w:rPr>
        <w:t>fertilizers.</w:t>
      </w:r>
    </w:p>
    <w:p>
      <w:pPr>
        <w:autoSpaceDN w:val="0"/>
        <w:tabs>
          <w:tab w:pos="1270" w:val="left"/>
          <w:tab w:pos="173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can say from my experience that the Indian Muslims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innocent as they might appear....a large majority of them are simply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biding their time and waiting for an opportunity to play the fifth-columnists </w:t>
      </w:r>
      <w:r>
        <w:rPr>
          <w:rFonts w:ascii="Times" w:hAnsi="Times" w:eastAsia="Times"/>
          <w:b w:val="0"/>
          <w:i w:val="0"/>
          <w:color w:val="000000"/>
          <w:sz w:val="18"/>
        </w:rPr>
        <w:t>when Pakistan invades India. . . .</w:t>
      </w:r>
    </w:p>
    <w:p>
      <w:pPr>
        <w:autoSpaceDN w:val="0"/>
        <w:tabs>
          <w:tab w:pos="1270" w:val="left"/>
          <w:tab w:pos="173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the foregoing, I feel that your fast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to achieve anything more than making the Hindus restrain their </w:t>
      </w:r>
      <w:r>
        <w:rPr>
          <w:rFonts w:ascii="Times" w:hAnsi="Times" w:eastAsia="Times"/>
          <w:b w:val="0"/>
          <w:i w:val="0"/>
          <w:color w:val="000000"/>
          <w:sz w:val="18"/>
        </w:rPr>
        <w:t>passions.</w:t>
      </w:r>
    </w:p>
    <w:p>
      <w:pPr>
        <w:autoSpaceDN w:val="0"/>
        <w:tabs>
          <w:tab w:pos="1270" w:val="left"/>
          <w:tab w:pos="173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hold that the Hindu-Muslim trouble can be resolved only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ways. First, by the Hindus completely cleansing their hearts.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expectation may be said to have been belied long ago. As you have observed,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struggle has so far been based on the passive resistance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weak. Therefore, now that power has come to it, it will rush towards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redoubled speed. . . .The other way is for the Indian Government to handle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situation with firmness. This, it seems to me, it has failed to do so far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that extent— thanks to your influence—the interest of the country has </w:t>
      </w:r>
      <w:r>
        <w:rPr>
          <w:rFonts w:ascii="Times" w:hAnsi="Times" w:eastAsia="Times"/>
          <w:b w:val="0"/>
          <w:i w:val="0"/>
          <w:color w:val="000000"/>
          <w:sz w:val="18"/>
        </w:rPr>
        <w:t>suffered.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9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foregoing letter deserves careful attention.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correspondent holds, instances can be adduced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instantaneous change of heart. It would have been more apt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heart change is transitory. Now that my fast is over, it remains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seen what result it produces. I say this not to deprecate or detract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the writer of the foregoing letter has said. Hindus,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Sikhs—all may learn something from it. The ideal of communal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new one. It has always been before the country 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pillars of national independence. Without it independence cannot last.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been regarded as more or less axiomatic. the transition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period, which I hope is now over, reflected our distemper. We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expect that the unity that has been established in Delhi will </w:t>
      </w:r>
      <w:r>
        <w:rPr>
          <w:rFonts w:ascii="Times" w:hAnsi="Times" w:eastAsia="Times"/>
          <w:b w:val="0"/>
          <w:i w:val="0"/>
          <w:color w:val="000000"/>
          <w:sz w:val="22"/>
        </w:rPr>
        <w:t>prove enduring.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edifice of unity can rest on constructive work alone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 which everybody should remember. The question is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it. It is up to every worker who believes in it to live it in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bring it home to his neighbours. By explaining the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the constructive programme, it can be made interesting.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experience shows that this programme cannot be advanced by </w:t>
      </w:r>
      <w:r>
        <w:rPr>
          <w:rFonts w:ascii="Times" w:hAnsi="Times" w:eastAsia="Times"/>
          <w:b w:val="0"/>
          <w:i w:val="0"/>
          <w:color w:val="000000"/>
          <w:sz w:val="22"/>
        </w:rPr>
        <w:t>mechanical or unintelligent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tractors and chemical fertilizers will spell our ruin,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a shadow of a doubt.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regard all the Muslims of India to be innocent.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is that after the birth of Pakistan the Muslims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have been placed in a very difficult situation and it is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community to mete out exact justice to them. It would spell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ruin of both the Hindu religion and the majority community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latter, in the intoxication of power, entertains the belief that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 the minority community and establish a purely Hindu Raj.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present occasion to be particularly auspicious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purging out the dross from the hearts of both the communities by a </w:t>
      </w:r>
      <w:r>
        <w:rPr>
          <w:rFonts w:ascii="Times" w:hAnsi="Times" w:eastAsia="Times"/>
          <w:b w:val="0"/>
          <w:i w:val="0"/>
          <w:color w:val="000000"/>
          <w:sz w:val="22"/>
        </w:rPr>
        <w:t>strenuous effort at self-purification.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the fifth paragraph is not quite clear.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my fast being for the purification of all, I expected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all—be they Hindu, Muslim or others—to turn the searchlight </w:t>
      </w:r>
      <w:r>
        <w:rPr>
          <w:rFonts w:ascii="Times" w:hAnsi="Times" w:eastAsia="Times"/>
          <w:b w:val="0"/>
          <w:i w:val="0"/>
          <w:color w:val="000000"/>
          <w:sz w:val="22"/>
        </w:rPr>
        <w:t>inward and to cast out all hidden impurity.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sixth paragraph I find only dry logic. It ignores the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has a right to say that what could not be achieved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for independence is unachievable at all times.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today there is a real opportunity to demonstrate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supremacy of ahimsa. True, our people have been sucked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whirlpool of universal militarization. If even a few can keep out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their privilege to set an example of ahimsa of the brave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reckoned as the first servants of India. This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by intellect. Therefore, till it can be realized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experience, it must be accepted on faith.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Government is bound to proceed with firmness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A government which is weak or which allows itself to be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courses which its reason does not approve of, is not fit to rule.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step aside and make way for a better one. To say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Pandit Jawaharlal Nehru and Sardar Patel have weakened </w:t>
      </w:r>
      <w:r>
        <w:rPr>
          <w:rFonts w:ascii="Times" w:hAnsi="Times" w:eastAsia="Times"/>
          <w:b w:val="0"/>
          <w:i w:val="0"/>
          <w:color w:val="000000"/>
          <w:sz w:val="22"/>
        </w:rPr>
        <w:t>under my influence is to betray gross ignorance of their character.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if my influence has really the enervating effect imputed to it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correspondent, it is a thing for me to be ashamed of and for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country to deplore as detrimental to its very existence.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23, 1948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1-2-1948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MANU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DELHI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After prayer, 6 a. m., January 23, 1948</w:t>
      </w:r>
    </w:p>
    <w:p>
      <w:pPr>
        <w:autoSpaceDN w:val="0"/>
        <w:tabs>
          <w:tab w:pos="550" w:val="left"/>
          <w:tab w:pos="615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looking into your diary for quite a few days.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pleased. You have passed the test. You have shown great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serving me. Whether in the family or outside I have not met a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purity. That is why I became a mother to no one but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it that though your diary shows your mental anguish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expressed it to me? Why should you be concerned about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else? That girl has been deceiving me but in reality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deceive me are themselves deceived. The service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in this great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inestimable value to me. Your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is that you have let your body be ruined in the process,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from physical work as from your native reticence.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there may be another bomb explosion and with 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lips I may be taken away from you? If that happens you 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won a total victory, only I shall not be there to watch it.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scribbled words will remain and so will you. As for me, I shall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won a victory only when you transform yourself from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of seventy which you look like today, into a blooming maiden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seventeen. You see how God is helping us. Everyone is appearing </w:t>
      </w:r>
      <w:r>
        <w:rPr>
          <w:rFonts w:ascii="Times" w:hAnsi="Times" w:eastAsia="Times"/>
          <w:b w:val="0"/>
          <w:i w:val="0"/>
          <w:color w:val="000000"/>
          <w:sz w:val="22"/>
        </w:rPr>
        <w:t>in his true colours. In the Congress too there is so much confusion.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written you a long letter. Please send a copy to </w:t>
      </w:r>
      <w:r>
        <w:rPr>
          <w:rFonts w:ascii="Times" w:hAnsi="Times" w:eastAsia="Times"/>
          <w:b w:val="0"/>
          <w:i w:val="0"/>
          <w:color w:val="000000"/>
          <w:sz w:val="22"/>
        </w:rPr>
        <w:t>Jaisukhlal.</w:t>
      </w:r>
    </w:p>
    <w:p>
      <w:pPr>
        <w:autoSpaceDN w:val="0"/>
        <w:autoSpaceDE w:val="0"/>
        <w:widowControl/>
        <w:spacing w:line="1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>May your service bear fruit.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376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dictated the above to Manu Gandhi and added this sentence before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signing.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0" w:right="144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290. FRAGMENT OF LETTER TO </w:t>
      </w:r>
      <w:r>
        <w:rPr>
          <w:rFonts w:ascii="Times" w:hAnsi="Times" w:eastAsia="Times"/>
          <w:b w:val="0"/>
          <w:i/>
          <w:color w:val="000000"/>
          <w:sz w:val="24"/>
        </w:rPr>
        <w:t>NAWAB OF BAHAWALPUR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1948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is to the effect that about 500 people have died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brought about by exposure and partial starvation and 1,100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lying ill....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decided, therefore, to send to your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Leslie Cross of the Friends’ Service Unit to be assisted by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Nayyar ...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who, when she was yet a child ...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and has been with me ever since and is now, among other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Muslim evacuees....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are going to your State in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meeting you and meeting such non-Muslims, Hindus and Sikhs,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may be permitted to see and bring me first-hand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. . . 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would please me better than to be able to testify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that things are as happy as they are described in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reply and that I can advise the refugees from your State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with perfect confidence as to the safety of their lives,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faith. I am not inclined to favour the view suggested by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people left under a plot to discredit the State. If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these unhappy refugees can return to their homes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their former avocations, I know you will not hesitate to say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that case I would suggest your sending away, at least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all your Hindu and Sikh subjects including Harijans,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under proper escort. The chief question to consider is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of the State and the Muslim refugees have come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purificatory influence of the recent fast, so as to welcome back </w:t>
      </w:r>
      <w:r>
        <w:rPr>
          <w:rFonts w:ascii="Times" w:hAnsi="Times" w:eastAsia="Times"/>
          <w:b w:val="0"/>
          <w:i w:val="0"/>
          <w:color w:val="000000"/>
          <w:sz w:val="22"/>
        </w:rPr>
        <w:t>their Hindu and Sikh brothers and sisters.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756-7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to the effect that non-Muslims were all right where </w:t>
      </w:r>
      <w:r>
        <w:rPr>
          <w:rFonts w:ascii="Times" w:hAnsi="Times" w:eastAsia="Times"/>
          <w:b w:val="0"/>
          <w:i w:val="0"/>
          <w:color w:val="000000"/>
          <w:sz w:val="18"/>
        </w:rPr>
        <w:t>they were, if only “communalist busy-bodies” would let them alone.</w:t>
      </w:r>
    </w:p>
    <w:p>
      <w:pPr>
        <w:autoSpaceDN w:val="0"/>
        <w:autoSpaceDE w:val="0"/>
        <w:widowControl/>
        <w:spacing w:line="220" w:lineRule="exact" w:before="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KANTI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DELHI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1948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is beautiful. I am sending it for publication in</w:t>
      </w:r>
    </w:p>
    <w:p>
      <w:pPr>
        <w:autoSpaceDN w:val="0"/>
        <w:autoSpaceDE w:val="0"/>
        <w:widowControl/>
        <w:spacing w:line="264" w:lineRule="exact" w:before="6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omitting the name and other particulars. I am not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original, however, only a copy (edited). See the note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it. Ask me if you do not follow it. The fast seems to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harm to the body.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that extent I may be said to be deficient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Ramanama. It requires ceaseless practice, which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manage. If God wants my faith to bear fruit, He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experience. Even if I do not get the experience in this life,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my faith will remain unshaken. I hope all three of you are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Saru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7387. Courtesy: Kanti Gandhi</w:t>
      </w:r>
    </w:p>
    <w:p>
      <w:pPr>
        <w:autoSpaceDN w:val="0"/>
        <w:autoSpaceDE w:val="0"/>
        <w:widowControl/>
        <w:spacing w:line="292" w:lineRule="exact" w:before="402" w:after="0"/>
        <w:ind w:left="0" w:right="15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292.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1948</w:t>
      </w:r>
    </w:p>
    <w:p>
      <w:pPr>
        <w:autoSpaceDN w:val="0"/>
        <w:autoSpaceDE w:val="0"/>
        <w:widowControl/>
        <w:spacing w:line="260" w:lineRule="exact" w:before="2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giving up the fast has not lessened my responsibility;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to it. I am slowly regaining strength. It will count for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show some achievement in Delhi. On the 20th I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died. But Rama saved me because He had to take some more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But if I can die with a smile on my lips it will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mercy. Do I deserve such grace? It is my endeavour to make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for such death. The endeavour becomes more earnest with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day. This morning I had a long frank talk with Manu.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Rama. I shall work as long as He commands me to work; </w:t>
      </w:r>
      <w:r>
        <w:rPr>
          <w:rFonts w:ascii="Times" w:hAnsi="Times" w:eastAsia="Times"/>
          <w:b w:val="0"/>
          <w:i w:val="0"/>
          <w:color w:val="000000"/>
          <w:sz w:val="22"/>
        </w:rPr>
        <w:t>I shall go when He commands me to go. I am prepared for both. My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“Worthy of Reflection”, 23-1-1948.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kidneys and liver had been affected.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Saraswati, 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prayer is that I may realize non-violence and make others realize </w:t>
      </w:r>
      <w:r>
        <w:rPr>
          <w:rFonts w:ascii="Times" w:hAnsi="Times" w:eastAsia="Times"/>
          <w:b w:val="0"/>
          <w:i w:val="0"/>
          <w:color w:val="000000"/>
          <w:sz w:val="22"/>
        </w:rPr>
        <w:t>it. You should join me in that prayer.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p. 377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DELHI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</w:t>
      </w:r>
      <w:r>
        <w:rPr>
          <w:rFonts w:ascii="Times" w:hAnsi="Times" w:eastAsia="Times"/>
          <w:b w:val="0"/>
          <w:i/>
          <w:color w:val="000000"/>
          <w:sz w:val="22"/>
        </w:rPr>
        <w:t>23, 1948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many things to say today. I shall try to deal with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can. Today is Subhas Babu’s birthday. I have told you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anyone’s Birthday or death anniversary.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me of Subhas Babu’s birthday. Subhas Babu was a votary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while I am a devotee of ahimsa. But what does it matter?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most important thing is that we should learn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>people’s virtues. As Tulsidas says: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Lord has created this world full of lifeless and living things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virtues and vices. The wise like the swan take the milk of virtue and leave 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waste of water.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60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be like the swan and take the milk of virtue.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virtues as well as vices. We should emulate him in his virtues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his deficiencies. Subhas was a great patriot. He laid down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for the country. He was not by nature a fighter but he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commander of an army and took up arms against a great empire.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of that army included Hindus, Muslims, Parsis and Christians.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never considered himself only a Bengali. He had no 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parochialism or caste distinctions. In his eyes all were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India. He treated all alike. It never occurred to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he was the commander he deserved more and others less.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in remembering Subhas think of his great virtues and purge </w:t>
      </w:r>
      <w:r>
        <w:rPr>
          <w:rFonts w:ascii="Times" w:hAnsi="Times" w:eastAsia="Times"/>
          <w:b w:val="0"/>
          <w:i w:val="0"/>
          <w:color w:val="000000"/>
          <w:sz w:val="22"/>
        </w:rPr>
        <w:t>our hearts of malice.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 friend who was an eminent advocate asked me to define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 told him I was neither a lawyer like him nor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and was really unable to define Hinduism, but I would suggest </w:t>
      </w:r>
      <w:r>
        <w:rPr>
          <w:rFonts w:ascii="Times" w:hAnsi="Times" w:eastAsia="Times"/>
          <w:b w:val="0"/>
          <w:i w:val="0"/>
          <w:color w:val="000000"/>
          <w:sz w:val="22"/>
        </w:rPr>
        <w:t>that a Hindu was one who had equal respect for all religions. Subhas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equal respect for all religions and he easily won every heart. It is </w:t>
      </w:r>
      <w:r>
        <w:rPr>
          <w:rFonts w:ascii="Times" w:hAnsi="Times" w:eastAsia="Times"/>
          <w:b w:val="0"/>
          <w:i w:val="0"/>
          <w:color w:val="000000"/>
          <w:sz w:val="22"/>
        </w:rPr>
        <w:t>good to remember such things on this occasion.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some time ago of the tragic happenings in a village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Gwalior in which some Muslims were killed.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been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 and I have a letter in this regard. The correspondent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his name. He says I was wrong in saying that the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murder, arson and looting are said to have occurred was Ratlam.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Jahangirpur which is in Gwalior State. He says that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quite accurate. No doubt there was some disturbance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private quarrel involving some Hindus and some Muslims.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it was not right to give the incident a communal colour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was killed. I must place before you whatever reaches me. </w:t>
      </w:r>
      <w:r>
        <w:rPr>
          <w:rFonts w:ascii="Times" w:hAnsi="Times" w:eastAsia="Times"/>
          <w:b w:val="0"/>
          <w:i w:val="0"/>
          <w:color w:val="000000"/>
          <w:sz w:val="22"/>
        </w:rPr>
        <w:t>If people fabricate stories in this way, it must lead to widespread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understanding. If you must exaggerate, you should exaggerate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shortcomings. Only then can it be said that we are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>path of self-purification.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telegram from Mysore, saying that although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in Delhi is quite creditable, one cannot say that it has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effect in Mysore for there has been rioting there. There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to this effect in the newspapers. I know the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Mysore. I have stayed there many times. I also know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the Government there and I have asked them to explain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everything that has happened. There is no doubt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>tragic events have taken place in Mysore.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have a telegram from some Muslims in Junagadh.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lengthy one but it is good. They say that ever since the Sardar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administration of Junagadh and a Regional Commissioner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appointed, they have been treated with justice and fairness.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me that no one can create a rift between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A referendum is soon to take place in Junagadh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Muslims will vote for the continuation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a wire from Meerut from the local Hindus.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fast has created a very good effect. They have no malice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nationalist Muslims but if I think that the Muslim Leaguers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20-1-1948.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of India had decided to hold a referendum in Junagadh,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Babariawad, Mangrol, Manavadar, Bantwa and Sardargarh in the third week of </w:t>
      </w:r>
      <w:r>
        <w:rPr>
          <w:rFonts w:ascii="Times" w:hAnsi="Times" w:eastAsia="Times"/>
          <w:b w:val="0"/>
          <w:i w:val="0"/>
          <w:color w:val="000000"/>
          <w:sz w:val="18"/>
        </w:rPr>
        <w:t>February.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good or will ever become good, I shall have to repent.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praise my ahimsa but say that it cannot be effective in politics,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be confined only to spiritual matters. Then they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approval of the present Government consisting of Panditji,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and others and say that it should not be changed. I have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heard anything suggesting that a change is impending.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who can change them or dismiss them. But still people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exaggerate. The Meerut Hindus have participated fully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for freedom. But they are in error in what they say.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we cannot say that we shall trust some people and not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The people who are in the Government today have got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trusted. We shall also have to trust the Muslims. If we have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as brothers with Muslims we cannot distrust any Muslim even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Muslim Leaguer. Similarly, if Muslims say that all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are wicked it will be nonsense. All that we can do is to bring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of the Government that such and such a person is bad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will be for the Government to punish him in any way. We must </w:t>
      </w:r>
      <w:r>
        <w:rPr>
          <w:rFonts w:ascii="Times" w:hAnsi="Times" w:eastAsia="Times"/>
          <w:b w:val="0"/>
          <w:i w:val="0"/>
          <w:color w:val="000000"/>
          <w:sz w:val="22"/>
        </w:rPr>
        <w:t>not take the law into our own hands. It will be barbarism.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receive numerous wires. I cannot answer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senders individually. I thank all of them through this meeting. May </w:t>
      </w:r>
      <w:r>
        <w:rPr>
          <w:rFonts w:ascii="Times" w:hAnsi="Times" w:eastAsia="Times"/>
          <w:b w:val="0"/>
          <w:i w:val="0"/>
          <w:color w:val="000000"/>
          <w:sz w:val="22"/>
        </w:rPr>
        <w:t>their blessings bear fruit.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333-5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294. HIS MAJESTY’S OPPOSITION</w:t>
      </w:r>
    </w:p>
    <w:p>
      <w:pPr>
        <w:autoSpaceDN w:val="0"/>
        <w:autoSpaceDE w:val="0"/>
        <w:widowControl/>
        <w:spacing w:line="240" w:lineRule="exact" w:before="26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Great Britain prides itself on possessing the “Mother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Parliaments”. The method prevailing there is to maintain at Government cost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“His Majesty’s Opposition” to keep the Ministers within bounds by directing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flood-light of public criticism on the steps taken or proposed to be taken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Government....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country has taken up the reins of government. If we desire to pursue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non-violence, what shall be the form of our government? Our Government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will need a corrective force to perform the functions of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“Opposition”.... What we should aim at is not to replace the ministers, but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 up models that they should follow. The constructive workers should direct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into proper channels by the beaconlight of their example. This is a great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responsibility that would devolve upon the constructive workers in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 economy.</w:t>
      </w:r>
    </w:p>
    <w:p>
      <w:pPr>
        <w:autoSpaceDN w:val="0"/>
        <w:autoSpaceDE w:val="0"/>
        <w:widowControl/>
        <w:spacing w:line="260" w:lineRule="exact" w:before="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well-organized body of constructive workers will be needed to provide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directive force. Their service to the people will be their sanction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merit of their work will be their charter. The ministers will draw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inspiration from such a body which will advise and guide the secular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autoSpaceDE w:val="0"/>
        <w:widowControl/>
        <w:spacing w:line="260" w:lineRule="exact" w:before="0" w:after="0"/>
        <w:ind w:left="550" w:right="3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able to discharge this function the constructive workers forming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body will have to be drawn from men of renunciation, whose one aim </w:t>
      </w:r>
      <w:r>
        <w:rPr>
          <w:rFonts w:ascii="Times" w:hAnsi="Times" w:eastAsia="Times"/>
          <w:b w:val="0"/>
          <w:i w:val="0"/>
          <w:color w:val="000000"/>
          <w:sz w:val="18"/>
        </w:rPr>
        <w:t>and ambition is the service of the people.</w:t>
      </w:r>
    </w:p>
    <w:p>
      <w:pPr>
        <w:autoSpaceDN w:val="0"/>
        <w:autoSpaceDE w:val="0"/>
        <w:widowControl/>
        <w:spacing w:line="260" w:lineRule="exact" w:before="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political structure of this nature the body of constructive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form the bulwark of safety for the people against exploitation.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run on this basis will give the needed emphasis to the affairs of </w:t>
      </w:r>
      <w:r>
        <w:rPr>
          <w:rFonts w:ascii="Times" w:hAnsi="Times" w:eastAsia="Times"/>
          <w:b w:val="0"/>
          <w:i w:val="0"/>
          <w:color w:val="000000"/>
          <w:sz w:val="18"/>
        </w:rPr>
        <w:t>the people and ensure their welfare, bringing in swaraj to the masses.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very attractive.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has to be confessed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requisite number of selfless workers capable of giving a good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themselves.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 DELHI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24, 1948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1-2-1948</w:t>
      </w:r>
    </w:p>
    <w:p>
      <w:pPr>
        <w:autoSpaceDN w:val="0"/>
        <w:autoSpaceDE w:val="0"/>
        <w:widowControl/>
        <w:spacing w:line="292" w:lineRule="exact" w:before="37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295. LETTER TO JAISUKHLAL GANDHI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you after a long time. But Manu does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and you write to her, so both you and I have news of each </w:t>
      </w:r>
      <w:r>
        <w:rPr>
          <w:rFonts w:ascii="Times" w:hAnsi="Times" w:eastAsia="Times"/>
          <w:b w:val="0"/>
          <w:i w:val="0"/>
          <w:color w:val="000000"/>
          <w:sz w:val="22"/>
        </w:rPr>
        <w:t>other.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say that something has been achieved in Delhi.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it is going to last remains to be seen. The weakness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persists. But God is slowly giving me back my strength.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kidneys and the liver are not functioning as satisfactorily as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about Manu, whom a year ago you offered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in this great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not be wrong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I have been harsh in testing her. But the more brutal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the more it was a blessing to her. She unflinchingly went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ordeal and satisfactorily came out unscathed. As I had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J. C. Kumarappa’s article are reproduced above.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at Srirampore, in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to do or die. Here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encompassed. On the 20th when the bomb exploded Manu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beside me along with others. So we might both have died.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harm one whom Rama protects! Yesterday I had a long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Manu. I told her to write to you that if you could free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there, you should come to Sevagram or Delhi. It is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have to go to Wardha for Jamnalal’s death anniversary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certain. It does not seem likely that I can get away from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told me that since it was I who had laid down terms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in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myself should write to you. The best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for you to see my programme in the newspapers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wherever I may be. You will see that I have settled the debt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owed. She has sent you her diaries. She has made great progress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the diary. She takes great interest in writing notes and when I </w:t>
      </w:r>
      <w:r>
        <w:rPr>
          <w:rFonts w:ascii="Times" w:hAnsi="Times" w:eastAsia="Times"/>
          <w:b w:val="0"/>
          <w:i w:val="0"/>
          <w:color w:val="000000"/>
          <w:sz w:val="22"/>
        </w:rPr>
        <w:t>see them Mahadev’s face appears before my eyes.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immediately after the prayer.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heap  of letters  to be  attended  to.  If  God  wills  we  shall  be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in a few days and when we can talk about the rest.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 is enjoying herself. If you have some magic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fat you should let me know. The girls will be well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in-laws.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Dilhiman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380-2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1948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well here but elsewhere there is certainly disorder.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 and the N. W. F. P. the situation is deteriorating. I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Jehangir Patel and Dinshaw Mehta to have talks with Jinnah, Liaquat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and others. I am hoping that I shall get considerable help from </w:t>
      </w:r>
      <w:r>
        <w:rPr>
          <w:rFonts w:ascii="Times" w:hAnsi="Times" w:eastAsia="Times"/>
          <w:b w:val="0"/>
          <w:i w:val="0"/>
          <w:color w:val="000000"/>
          <w:sz w:val="22"/>
        </w:rPr>
        <w:t>Suhrawardy in my projected visit to Pakistan. But all this is day-</w:t>
      </w:r>
      <w:r>
        <w:rPr>
          <w:rFonts w:ascii="Times" w:hAnsi="Times" w:eastAsia="Times"/>
          <w:b w:val="0"/>
          <w:i w:val="0"/>
          <w:color w:val="000000"/>
          <w:sz w:val="22"/>
        </w:rPr>
        <w:t>dreaming.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God’s grace I am slowly regaining strength. I am a servant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fell on February 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890" w:val="left"/>
          <w:tab w:pos="1310" w:val="left"/>
          <w:tab w:pos="1850" w:val="left"/>
          <w:tab w:pos="2730" w:val="left"/>
          <w:tab w:pos="3170" w:val="left"/>
          <w:tab w:pos="3890" w:val="left"/>
          <w:tab w:pos="4690" w:val="left"/>
          <w:tab w:pos="53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Rama. I will do His work so long as He wills. I shall have won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granted a death whereby I can demonstrate the strength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non-violence. I did not display any courage in what happened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20th. I thought it was part of some army exercise. Had I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an intimation of my death I cannot tell how I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reacted. So I am not yet a mahatma. What does it matter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me as one? I am only an ordinary mortal. Yes, if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nonstealing,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 and if I have done all this with God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witness, I shall certainly be granted the kind of death that I seek.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expressed the wish at the prayer meeting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that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kill me I may have no anger against the killer in my heart </w:t>
      </w:r>
      <w:r>
        <w:rPr>
          <w:rFonts w:ascii="Times" w:hAnsi="Times" w:eastAsia="Times"/>
          <w:b w:val="0"/>
          <w:i w:val="0"/>
          <w:color w:val="000000"/>
          <w:sz w:val="22"/>
        </w:rPr>
        <w:t>and I may die with Ramanama on my lips.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after the prayer I wrote a letter to Manu’s father.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next. There is a whole pile of letters to answer.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will also start meeting from today. Therefore the post can </w:t>
      </w:r>
      <w:r>
        <w:rPr>
          <w:rFonts w:ascii="Times" w:hAnsi="Times" w:eastAsia="Times"/>
          <w:b w:val="0"/>
          <w:i w:val="0"/>
          <w:color w:val="000000"/>
          <w:sz w:val="22"/>
        </w:rPr>
        <w:t>be attended to only after the morning prayer.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keep me informed of things there. Nothing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decided about my going to Sevagram.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382-3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DELHI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requested you to maintain silence during the prayer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 you were quiet, but later when the prayer was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women carried on a conversation and children were screaming.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repeatedly said that when children cry they should be taken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meeting. Good manners demand that women should not keep </w:t>
      </w:r>
      <w:r>
        <w:rPr>
          <w:rFonts w:ascii="Times" w:hAnsi="Times" w:eastAsia="Times"/>
          <w:b w:val="0"/>
          <w:i w:val="0"/>
          <w:color w:val="000000"/>
          <w:sz w:val="22"/>
        </w:rPr>
        <w:t>their crying children in the meeting.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will deal with a lengthy telegram, which I had no time </w:t>
      </w:r>
      <w:r>
        <w:rPr>
          <w:rFonts w:ascii="Times" w:hAnsi="Times" w:eastAsia="Times"/>
          <w:b w:val="0"/>
          <w:i w:val="0"/>
          <w:color w:val="000000"/>
          <w:sz w:val="22"/>
        </w:rPr>
        <w:t>to take up yesterday. It says that the agreement that had been signed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21;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21-1-1948.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Governments for expatriation of the prisoners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abducted girls was a good one but that it only lasted for a short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now been broken. The reason for this seems to have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laid down by the West Punjab Government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 the agreement only after all the States in East Punjab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to return all the Muslim girls held anywhere under their </w:t>
      </w:r>
      <w:r>
        <w:rPr>
          <w:rFonts w:ascii="Times" w:hAnsi="Times" w:eastAsia="Times"/>
          <w:b w:val="0"/>
          <w:i w:val="0"/>
          <w:color w:val="000000"/>
          <w:sz w:val="22"/>
        </w:rPr>
        <w:t>jurisdiction.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no difficulty in this if the same should apply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in West Punjab even if there are fewer States there than in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It is true that difficulties crop up in implementing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agreement. When the agreement was signed no difficulties were raised.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matter? All the girls whether on this side or that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restored. It does not seem to me to be right that if ten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returned by the West Punjab Government East Punjab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only that number and no more. All the girls held in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all the women and men who are prisoners should be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unconditionally. But today this does not happen because there is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feeling. What does it matter that there are more girls held in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than in East Punjab? I say that we should not think 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lines. It is all a mistake. To carry away one person is as much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as to carry away a hundred. If more were not carried  away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because the ruffians were not able to—not because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intend to—carry away so many girls or imprison so many men.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that has been once set in motion should not be hampered.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the agreement should have been extended to cover other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If the two Governments meet in a spirit of amity and fully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not go to war, the way will become clear. I shall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ask the two Governments to forget what has happened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themselves. We must cleanse our hearts. But even if 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cleansed we can still do what is clearly our duty. </w:t>
      </w:r>
      <w:r>
        <w:rPr>
          <w:rFonts w:ascii="Times" w:hAnsi="Times" w:eastAsia="Times"/>
          <w:b w:val="0"/>
          <w:i w:val="0"/>
          <w:color w:val="000000"/>
          <w:sz w:val="22"/>
        </w:rPr>
        <w:t>Self-purification means that we purge our hearts.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complaints that not all the girls abducted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returned from West Punjab. I have the same complaint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held in East Punjab. I have not conducted any investigation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who is lying and who is telling the truth.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is true with regard to West Punjab it is a matter of shame.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holds good for East Punjab. But there is yet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against West Punjab. It is said they say one thing and do the </w:t>
      </w:r>
      <w:r>
        <w:rPr>
          <w:rFonts w:ascii="Times" w:hAnsi="Times" w:eastAsia="Times"/>
          <w:b w:val="0"/>
          <w:i w:val="0"/>
          <w:color w:val="000000"/>
          <w:sz w:val="22"/>
        </w:rPr>
        <w:t>opposite of it. All I can say is that this should be put right or else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for which I fasted has been fulfilled in letter but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335-7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DELHI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It is as you say. God is very merciful.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fasts this was the biggest. What the result will be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>knows.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letter, because after prayer in the morning it </w:t>
      </w:r>
      <w:r>
        <w:rPr>
          <w:rFonts w:ascii="Times" w:hAnsi="Times" w:eastAsia="Times"/>
          <w:b w:val="0"/>
          <w:i w:val="0"/>
          <w:color w:val="000000"/>
          <w:sz w:val="22"/>
        </w:rPr>
        <w:t>is more convenient to dictate than to write.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a dilemma about your coming here. At first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sending you a telegram, then I gave up the idea.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at Borkamta can go on well in your absence and you can be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conveniently relieved from there, you can come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regaining strength. Do not worry about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Kanu too I am in a dilemma. He can come if he wants to. </w:t>
      </w:r>
      <w:r>
        <w:rPr>
          <w:rFonts w:ascii="Times" w:hAnsi="Times" w:eastAsia="Times"/>
          <w:b w:val="0"/>
          <w:i w:val="0"/>
          <w:color w:val="000000"/>
          <w:sz w:val="22"/>
        </w:rPr>
        <w:t>If I get the time I will write to 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Rashid’s wife’s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to you. I could not decipher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signature. What is her name? I wrote to her that she could come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she wanted. She will stay with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594</w:t>
      </w:r>
    </w:p>
    <w:p>
      <w:pPr>
        <w:autoSpaceDN w:val="0"/>
        <w:autoSpaceDE w:val="0"/>
        <w:widowControl/>
        <w:spacing w:line="220" w:lineRule="exact" w:before="14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stage the chatter had become so loud that Gandhiji said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 with what he wanted to say and brought the meeting to a close. He stressed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importance of the women observing complete silence at the prayers and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>that those with children should stand at the fringe so as not to disturb the meeting.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Hosa Rashid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PRABHUDAYAL VIDYARTHI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DELHI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PRABHUDAYAL,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doing good work. Keep working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way. We have never done any work in the villages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difficulties arise. You have to produce there milk,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vegetables. Leafy vegetables take very little time to grow.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any cow at all in your village? Meet the zamindars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soften their hearts with love. So far we have not seen the true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of ahimsa. Now is the time.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11666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300.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DELHI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say that we have achieved heart-unity. I question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Hindus and they all say that they have realized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futility of going on fighting with each other. I will not ask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there are at this meeting. But I shall ask everyone to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their brothers. If you meet any Muslim treat him as a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offer him a place to sit. For the last two days more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coming to the prayer. If each one of them brings a Muslim with </w:t>
      </w:r>
      <w:r>
        <w:rPr>
          <w:rFonts w:ascii="Times" w:hAnsi="Times" w:eastAsia="Times"/>
          <w:b w:val="0"/>
          <w:i w:val="0"/>
          <w:color w:val="000000"/>
          <w:sz w:val="22"/>
        </w:rPr>
        <w:t>him it will be a great thing.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start from tomorrow at the Mehrauli shrine.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is an annual feature but this year we had destroyed the shrine.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stone lattice work was demolished. Now it has been repaired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and the Urs will take place as usual. I do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Muslims will go there but I know that formerly a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them visited the Urs and so did a large number of Hindus. I hope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religious fair held annually at the shrine of Khwaja Syed Kutub-ud-Din </w:t>
      </w:r>
      <w:r>
        <w:rPr>
          <w:rFonts w:ascii="Times" w:hAnsi="Times" w:eastAsia="Times"/>
          <w:b w:val="0"/>
          <w:i w:val="0"/>
          <w:color w:val="000000"/>
          <w:sz w:val="18"/>
        </w:rPr>
        <w:t>Bakhtiar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time too Hindus will go there with peaceful intent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reverent hearts. Let them not mock or malign the Muslims who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the fair. The police of course will be there but these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 few as possible, you should all act as policemen yourselves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sure that everything functions smoothly. At any rate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a good name. The newspapers feature it and I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letters and telegrams from all over the world. I am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communications from China and other parts of Asia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and Europe as well. All of them say that we have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something very great, that they had been fearing that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having left the country we Indians being stupid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inexperienced in the ways of governing would destroy ourselves in a </w:t>
      </w:r>
      <w:r>
        <w:rPr>
          <w:rFonts w:ascii="Times" w:hAnsi="Times" w:eastAsia="Times"/>
          <w:b w:val="0"/>
          <w:i w:val="0"/>
          <w:color w:val="000000"/>
          <w:sz w:val="22"/>
        </w:rPr>
        <w:t>civil war.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leaving for Wardha on February 2. Rajendra Babu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me. But I shall try to return to Delhi as soon as  I can.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report that I shall be staying there for a month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I shall go to Wardha only if you will all bless me and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you will not start fighting as soon as I leave. I shall later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also, but for that to be possible the Pakistan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me that I can go and carry on my work there. Even if any one </w:t>
      </w:r>
      <w:r>
        <w:rPr>
          <w:rFonts w:ascii="Times" w:hAnsi="Times" w:eastAsia="Times"/>
          <w:b w:val="0"/>
          <w:i w:val="0"/>
          <w:color w:val="000000"/>
          <w:sz w:val="22"/>
        </w:rPr>
        <w:t>of the Provincial Governments of Pakistan invites me I shall go.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there is a meeting of the Congress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at which I am present I give you some idea of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transacted there. Today there was a second meeting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and many matters were discussed there.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interested in everything that was taken up for discussion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 may tell you. The Congress had decided some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that there should be as many provinces in the country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major languages. The Congress had also said that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came into its hands such linguistic provinces would be formed.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matter we have nine or ten provinces even today—all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authority. If new provinces are formed and they are all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authority of Delhi there is no harm in it. But it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if they all want to be free and refuse to accept central authority.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that Bombay then will have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and Maharashtra with Karnataka and Karnataka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Andhra. Let all live as brothers. Moreover if linguistic provinces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it will also give a fillip to the regional languages.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absurd to make Hindustani the medium of instruction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>regions and it is still more absurd to use English for this purpose.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338-40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301. SPEECH AT PRAYER MEETING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DELHI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1948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day, 26th January, is Independence Day. This observance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quite appropriate when we were fighting for independence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seen nor handled. Now we have handled it and we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>disillusioned. At least I am, even if you are not.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we celebrating today? Surely not our disillusionment.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entitled to celebrate the hope that the worst is over and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 the road to showing the lowliest of the villager that it means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from serfdom and that he is no longer a serf born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cities and towns of India but that he is destined to exploit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city-dwellers for the advertisement of the finished fruits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well-thought-out labours, that he is the salt of the Indian earth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also equality of all classes and creeds, never the domination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superiority of the major community over a minor,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 it may be in numbers or influence. Let us not defer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and make the heart sick. Yet, what are the strikes and a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lawlessnesses but a deferring of the hope? These are symptoms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sickness and weakness. Let labour realize its dignity and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has neither dignity nor strength compared to labour. These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in the street also has. In a well-ordered democratic society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room, no occasion, for lawlessness or strikes. In such a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ample lawful means for vindicating justice. Violence veiled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unveiled must be taboo. Strikes in Kanpur, coal mines or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material loss to the whole society not excluding the strikers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 need not be reminded that this declamation does not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 the mouth of one like me who has been responsible for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successful strikes. If there be such critics they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then there was neither independence nor the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we now have. I wonder if we can remain free from the fever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power politics or the bid for power which afflicts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the East and the West. Before leaving this topic of the  day,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permit ourselves to hope that though geographically and politically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divided into two, at heart we shall ever be friends and brothers </w:t>
      </w:r>
      <w:r>
        <w:rPr>
          <w:rFonts w:ascii="Times" w:hAnsi="Times" w:eastAsia="Times"/>
          <w:b w:val="0"/>
          <w:i w:val="0"/>
          <w:color w:val="000000"/>
          <w:sz w:val="22"/>
        </w:rPr>
        <w:t>helping and respecting one another and be one for the outside world.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being Gandhiji’s silence day, Pyarelal translated the written speech into </w:t>
      </w:r>
      <w:r>
        <w:rPr>
          <w:rFonts w:ascii="Times" w:hAnsi="Times" w:eastAsia="Times"/>
          <w:b w:val="0"/>
          <w:i w:val="0"/>
          <w:color w:val="000000"/>
          <w:sz w:val="18"/>
        </w:rPr>
        <w:t>Hindustani and read it out after the prayers.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Decontrol of cloth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welcomed in all quarters.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was a scarcity of cloth. How can it be when there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and enough hands in the land for spinning and weaving?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welcome is the removal of control on firewood and coal.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that there is now a glut in the market of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supply for caloric deficiency. There would be no remedy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glut nor for reaching places outside the boundary of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is quick locomotion. Let a correspondent in the know </w:t>
      </w:r>
      <w:r>
        <w:rPr>
          <w:rFonts w:ascii="Times" w:hAnsi="Times" w:eastAsia="Times"/>
          <w:b w:val="0"/>
          <w:i w:val="0"/>
          <w:color w:val="000000"/>
          <w:sz w:val="22"/>
        </w:rPr>
        <w:t>speak on this subject: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Needless to say that efficiency of the rail and road transport is the chief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factor for the success of the decontrol policy. If there is no improvement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railway transport there is a danger of countrywide famine and the entire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collapse of the decontrols. The present working of the railway transport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danger to these decontrols and controls alike. The terrible contrast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prices prevalent in different parts of India for the same commodity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chiefly due to this transport bottleneck. If </w:t>
      </w:r>
      <w:r>
        <w:rPr>
          <w:rFonts w:ascii="Times" w:hAnsi="Times" w:eastAsia="Times"/>
          <w:b w:val="0"/>
          <w:i/>
          <w:color w:val="000000"/>
          <w:sz w:val="18"/>
        </w:rPr>
        <w:t>gur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sold at Rs. 8 per maund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Rohtak and at Rs. 50 in Bombay, we must say there is something wrong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of the railways. Thousands of wagons in the length and breadth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are not kept moving. Wagons are not even unloaded for months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months together. Corruption is rampant in a most virulent form in the </w:t>
      </w:r>
      <w:r>
        <w:rPr>
          <w:rFonts w:ascii="Times" w:hAnsi="Times" w:eastAsia="Times"/>
          <w:b w:val="0"/>
          <w:i w:val="0"/>
          <w:color w:val="000000"/>
          <w:sz w:val="18"/>
        </w:rPr>
        <w:t>booking of these wagons, in the garb of ‘scarcity of wagons and coal’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‘priority for different commodities’. For the booking of one wagonload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to spend hundreds of rupees and spend days together in the railway yards.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the best efforts of the worthy Transport Minister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cut no ice in so </w:t>
      </w:r>
      <w:r>
        <w:rPr>
          <w:rFonts w:ascii="Times" w:hAnsi="Times" w:eastAsia="Times"/>
          <w:b w:val="0"/>
          <w:i w:val="0"/>
          <w:color w:val="000000"/>
          <w:sz w:val="18"/>
        </w:rPr>
        <w:t>far as the supply of these wagons and their constant moving is concerned.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entire rail and road transport requires a complete overhauling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Transport Minister to make the decontrols a thorough success. Then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decontrols shall prove a blessing to the poor for the benefit of whom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pursued. Millions of villagers, farmers and labourers are hit owing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defective system in this rail and road transport as their produce seldom </w:t>
      </w:r>
      <w:r>
        <w:rPr>
          <w:rFonts w:ascii="Times" w:hAnsi="Times" w:eastAsia="Times"/>
          <w:b w:val="0"/>
          <w:i w:val="0"/>
          <w:color w:val="000000"/>
          <w:sz w:val="18"/>
        </w:rPr>
        <w:t>reaches the market.</w:t>
      </w:r>
    </w:p>
    <w:p>
      <w:pPr>
        <w:autoSpaceDN w:val="0"/>
        <w:autoSpaceDE w:val="0"/>
        <w:widowControl/>
        <w:spacing w:line="260" w:lineRule="exact" w:before="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stated in my previous letter, the rationing of petrol ought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removed and monopoly and permit system of the road transport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abolished altogether. This monopoly system is benefiting a few transport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companies only but has rendered the lives of millions and millions of our </w:t>
      </w:r>
      <w:r>
        <w:rPr>
          <w:rFonts w:ascii="Times" w:hAnsi="Times" w:eastAsia="Times"/>
          <w:b w:val="0"/>
          <w:i w:val="0"/>
          <w:color w:val="000000"/>
          <w:sz w:val="18"/>
        </w:rPr>
        <w:t>countrymen difficult.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Ninety-five per cent of the success in decontrols solely depends upon</w:t>
      </w:r>
    </w:p>
    <w:p>
      <w:pPr>
        <w:autoSpaceDN w:val="0"/>
        <w:autoSpaceDE w:val="0"/>
        <w:widowControl/>
        <w:spacing w:line="220" w:lineRule="exact" w:before="34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had decided to decontrol cloth from January 19.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John Matthai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efficient working of the railways and vehicles, i. e., in keeping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wagons moving, and abolishing the rationing of petrol and the permit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monopoly system of the lorries. This shall bring from the remotest corners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country lakhs of tons of foodstuffs and all other produce profusely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entire markets of the land.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of corruption referred to by the correspondent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new. Only it has become much worse than before. Restraint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has practically gone. Corruption will go when the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persons given to the unworthy practice realize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does not exist for them but that they do for the nation.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a high code of morals, extreme vigilance on the part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free from the corrupt practice and who have influence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 servants. Indifference in such matters is criminal.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prayers are genuine, they must play no mean part in </w:t>
      </w:r>
      <w:r>
        <w:rPr>
          <w:rFonts w:ascii="Times" w:hAnsi="Times" w:eastAsia="Times"/>
          <w:b w:val="0"/>
          <w:i w:val="0"/>
          <w:color w:val="000000"/>
          <w:sz w:val="22"/>
        </w:rPr>
        <w:t>removing from our midst the demon of corruption.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27-1-1948,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1-2-1948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CONGRESS POSITION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National Congress which is the oldest national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and which has after many battles fought her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freedom cannot be allowed to die. It can only die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A living organism ever grows or it dies. The Congress has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freedom, but it has yet to win economic freedom, social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freedom. These freedoms are harder than the political,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constructive, less exciting and not spectacular.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All-embracing constructive work evokes the energy of all the units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millions.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got the preliminary and necessary part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The hardest has yet to come. In its difficult ascent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democracy, it has inevitably created rotten boroughs leading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and creation of institutions popular and democratic only in </w:t>
      </w:r>
      <w:r>
        <w:rPr>
          <w:rFonts w:ascii="Times" w:hAnsi="Times" w:eastAsia="Times"/>
          <w:b w:val="0"/>
          <w:i w:val="0"/>
          <w:color w:val="000000"/>
          <w:sz w:val="22"/>
        </w:rPr>
        <w:t>name. How to get out of the weedy and unwieldy growth?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away with its special register of members,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no time exceeding one crore, not even then easily identifiable.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 unknown register of millions who could never be wanted.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should now be co-extensive with all the men  and women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voters’ rolls in the country. The Congress business should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>see that no faked name gets in and no legitimate name is left out.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register it will have a body of servants of the nation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workers doing the work allotted to them from time to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for the country they will be drawn chiefly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from the city-dwellers, most of whom would be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and in the villages of India. The ranks must be filled in </w:t>
      </w:r>
      <w:r>
        <w:rPr>
          <w:rFonts w:ascii="Times" w:hAnsi="Times" w:eastAsia="Times"/>
          <w:b w:val="0"/>
          <w:i w:val="0"/>
          <w:color w:val="000000"/>
          <w:sz w:val="22"/>
        </w:rPr>
        <w:t>increasing numbers from the villagers.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servants will be expected to operate upon and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 registered according to law, in their own surroundings.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and parties will woo them. The very best will win. Thus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way can the Congress regain its fast-ebbing unique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country. But yesterday the Congress was unwittingly the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nation, it was </w:t>
      </w:r>
      <w:r>
        <w:rPr>
          <w:rFonts w:ascii="Times" w:hAnsi="Times" w:eastAsia="Times"/>
          <w:b w:val="0"/>
          <w:i/>
          <w:color w:val="000000"/>
          <w:sz w:val="22"/>
        </w:rPr>
        <w:t>Khudai khidmatgar—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servant. Let it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 to itself and the world that it is only God’s servant—nothing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nothing less. If it engages in the ungainly skirmish for power,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one fine morning that it is no more. Thank God, it is now no </w:t>
      </w:r>
      <w:r>
        <w:rPr>
          <w:rFonts w:ascii="Times" w:hAnsi="Times" w:eastAsia="Times"/>
          <w:b w:val="0"/>
          <w:i w:val="0"/>
          <w:color w:val="000000"/>
          <w:sz w:val="22"/>
        </w:rPr>
        <w:t>longer in sole possession of the field.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opened to view the distant scene. If I have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health, I hope to discuss in these columns what the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can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raise themselves in the estimation of their masters,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the adult population, male and female.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27, 1948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1-2-1948</w:t>
      </w:r>
    </w:p>
    <w:p>
      <w:pPr>
        <w:autoSpaceDN w:val="0"/>
        <w:autoSpaceDE w:val="0"/>
        <w:widowControl/>
        <w:spacing w:line="292" w:lineRule="exact" w:before="37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303. HARIJANS AND TEMPLE-ENTRY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from Wadhawan writes: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letter is from Ahmedabad. It is unsigned,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“Yours oppressed”. The handwriting is well formed.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and the writing are not of any Harijan I know. I reproduce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its relevant portion.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3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written that Harijans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admitted into temples anyhow with or without the consent of the trustees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the insistence on getting Harijans admitted into Swaminarayan or Jain </w:t>
      </w:r>
      <w:r>
        <w:rPr>
          <w:rFonts w:ascii="Times" w:hAnsi="Times" w:eastAsia="Times"/>
          <w:b w:val="0"/>
          <w:i w:val="0"/>
          <w:color w:val="000000"/>
          <w:sz w:val="18"/>
        </w:rPr>
        <w:t>temples in which they had no faith.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correspondent had written that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Makar Sankranti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some Harijans had gone to the local Swaminarayan temple but the doors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were closed to them and that they had been offering satyagraha for having the </w:t>
      </w:r>
      <w:r>
        <w:rPr>
          <w:rFonts w:ascii="Times" w:hAnsi="Times" w:eastAsia="Times"/>
          <w:b w:val="0"/>
          <w:i w:val="0"/>
          <w:color w:val="000000"/>
          <w:sz w:val="18"/>
        </w:rPr>
        <w:t>temple opened without any change in the attitude of the management.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drawn by the writer of the first letter has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no meaning. Hindus can and do visit Swaminarayan and Jain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Harijans should also visit them. For years there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going on to prove that Brahmins and Harijans have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It has met with considerable success. Now that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passed a law to that effect there seems to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satyagraha. If the law is in conformity with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it should command respect. If it is against public opinion,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enforcement will be rather slow. In a democracy a law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enforced through coercion. It always calls for discerning circumsp-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ection. It will succeed if a reformer takes recourse to it with clear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understanding. If he is impatient the law will prove a failure.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are not the owners of the temples. Even those who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temples built are not the owners if they are built for public 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owners of the temples are the devotees. Devotees are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visit the temples either for worship or to feign worship.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light all Jain and Swaminarayan temples are Hindu temples.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myself visited these temples. No one even cared to ask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like me to which sect we belonged. It was enough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 Hindu. So where Hindus go Harijans can also go.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 separate community. Enlightened public opinion and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embodies that opinion say that they are one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four or eighteen, comprising Hindu society.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view cannot prevail. It is the devotees who make of God a </w:t>
      </w:r>
      <w:r>
        <w:rPr>
          <w:rFonts w:ascii="Times" w:hAnsi="Times" w:eastAsia="Times"/>
          <w:b w:val="0"/>
          <w:i w:val="0"/>
          <w:color w:val="000000"/>
          <w:sz w:val="22"/>
        </w:rPr>
        <w:t>living entity. If they are good, the God is good.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second letter. I fail to appreciate the impatience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notwithstanding my firm views as stated above.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going into the temple are not true devotees. They do not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deva-darshan,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running only after their right and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religion. They write anonymous letters or allow others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True devotees will not do such things; they will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Nandanar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did. He had no one except God. A Brahmin who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belonging to a higher class gladly worships that Nandanar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want to see among the Harijans a Nandanar who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of God by his own choice and those who are born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wish for the same. If non-Harijan Hindus want, let them </w:t>
      </w:r>
      <w:r>
        <w:rPr>
          <w:rFonts w:ascii="Times" w:hAnsi="Times" w:eastAsia="Times"/>
          <w:b w:val="0"/>
          <w:i w:val="0"/>
          <w:color w:val="000000"/>
          <w:sz w:val="22"/>
        </w:rPr>
        <w:t>take Harijans to their temples with due respect. As long as that does</w:t>
      </w:r>
    </w:p>
    <w:p>
      <w:pPr>
        <w:autoSpaceDN w:val="0"/>
        <w:tabs>
          <w:tab w:pos="550" w:val="left"/>
          <w:tab w:pos="3690" w:val="left"/>
          <w:tab w:pos="4430" w:val="left"/>
          <w:tab w:pos="4890" w:val="left"/>
          <w:tab w:pos="5230" w:val="left"/>
          <w:tab w:pos="56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“untouchable” devotee,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sixty-three </w:t>
      </w:r>
      <w:r>
        <w:rPr>
          <w:rFonts w:ascii="Times" w:hAnsi="Times" w:eastAsia="Times"/>
          <w:b w:val="0"/>
          <w:i w:val="0"/>
          <w:color w:val="000000"/>
          <w:sz w:val="18"/>
        </w:rPr>
        <w:t>Saiv saints of South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happen, let the Harijans stay at their homes and sanctify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the purifying Ganga of their devotion.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them to fast before a temple. I believe that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Such fasts are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Hindi. In Gujarati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langhan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tragu.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merit in it. It is certainly sinful and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keep miles away from such sins.</w:t>
      </w:r>
    </w:p>
    <w:p>
      <w:pPr>
        <w:autoSpaceDN w:val="0"/>
        <w:autoSpaceDE w:val="0"/>
        <w:widowControl/>
        <w:spacing w:line="300" w:lineRule="exact" w:before="1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 DELHI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January 27, 1948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1-2-1948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FRAGMENT OF A LETTER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1948</w:t>
      </w:r>
    </w:p>
    <w:p>
      <w:pPr>
        <w:autoSpaceDN w:val="0"/>
        <w:tabs>
          <w:tab w:pos="550" w:val="left"/>
          <w:tab w:pos="3050" w:val="left"/>
        </w:tabs>
        <w:autoSpaceDE w:val="0"/>
        <w:widowControl/>
        <w:spacing w:line="280" w:lineRule="exact" w:before="1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know what is dharma but I do not pursue it; I know what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>but I do not abjure it.”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prove that this is not true in my case, I shall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done enough. But this can only be if I can joyfully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volley of bullets. I do not think that I deserve to be congratulated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on the 20th. It was only God’s blessing. But I am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go when the summons comes. For the rest, I am pursuing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going to Wardha but it does not seem likely to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able to go. Who knows what tomorrow will bring?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392-3</w:t>
      </w:r>
    </w:p>
    <w:p>
      <w:pPr>
        <w:autoSpaceDN w:val="0"/>
        <w:autoSpaceDE w:val="0"/>
        <w:widowControl/>
        <w:spacing w:line="240" w:lineRule="auto" w:before="2750" w:after="0"/>
        <w:ind w:left="5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57300" cy="279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7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FRAGMENT OF A LETTER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1948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have written on the policy of the Congress.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it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trying to persuade . . . says that he cannot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and . . . says he cannot do without . . . If one talks of resigning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is already ready to resign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About Kashmir I feel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us to go to Lake Success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Still we shall see what comes </w:t>
      </w:r>
      <w:r>
        <w:rPr>
          <w:rFonts w:ascii="Times" w:hAnsi="Times" w:eastAsia="Times"/>
          <w:b w:val="0"/>
          <w:i w:val="0"/>
          <w:color w:val="000000"/>
          <w:sz w:val="22"/>
        </w:rPr>
        <w:t>about.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resolved to do or die here. It looks like something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achieved. Still a great deal remains to be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going to Mehrauli today.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Dilhiman Gandhiji—II, p. 393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SPEECH AT URS</w:t>
      </w:r>
      <w:r>
        <w:rPr>
          <w:rFonts w:ascii="Times" w:hAnsi="Times" w:eastAsia="Times"/>
          <w:b w:val="0"/>
          <w:i w:val="0"/>
          <w:color w:val="000000"/>
          <w:sz w:val="14"/>
        </w:rPr>
        <w:t>5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EHRAULI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request the sisters to remain silent and give me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minutes. I had hardly imagined that I would be required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have come here on pilgrimage. Several days ago I had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might not be possible to hold the Urs at Mehrauli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years. Had it been so I would have been deeply distressed.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you—Hindus, Sikhs and Muslims who have come here with </w:t>
      </w:r>
      <w:r>
        <w:rPr>
          <w:rFonts w:ascii="Times" w:hAnsi="Times" w:eastAsia="Times"/>
          <w:b w:val="0"/>
          <w:i w:val="0"/>
          <w:color w:val="000000"/>
          <w:sz w:val="22"/>
        </w:rPr>
        <w:t>cleansed hearts—to take a vow at this holy place that you will never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of names in the letter is as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Position”, 27-1-1948.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Obviously the reference is to the growing differences between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 and Vallabhbhai Patel, both of whom had written detailed notes to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>each offering to resign in favour of the other.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United Nations Organization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taken to the innermost shrine. The usual practice of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allowing women to enter the shrine was waived and the girls accompanying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were allowed to enter.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strife to raise its head, but will live in amity, united as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Then the world will admit that though we quarrelled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as two brothers, ultimately we have not turned into sworn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enemies. We might be different outwardly but after all we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offshoots of the same tree. I do not want to talk about one who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 of Satan. I have seen life. This is nothing new. Even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or other fighting is going on. Only today I have read that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Muslims 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Hindus have been killed in the Frontier.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it. We have to resolve to cleanse our hearts.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massacred there are not going to come back. But we must declare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we are not going to avenge it by killing anyone.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ourselves and meet the opponents with love. It would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Hindus if they understood and assimilated this. When I broke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it was on the condition that the Hindus and Muslims of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thoroughly cleanse their hearts. If, however, you persuaded me </w:t>
      </w:r>
      <w:r>
        <w:rPr>
          <w:rFonts w:ascii="Times" w:hAnsi="Times" w:eastAsia="Times"/>
          <w:b w:val="0"/>
          <w:i w:val="0"/>
          <w:color w:val="000000"/>
          <w:sz w:val="22"/>
        </w:rPr>
        <w:t>to break my fast just to keep me alive, it was folly on your part.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394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INTERVIEW TO KINGSLEY MARTIN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1948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explained how the freedom movement had not been a non-violent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movement in the highest sense of the term. If it had been the non-violence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strong no butchery such as had taken place recently could have come about.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discovered this while he was on his pilgrimage in Noakhali and ever since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discovery he had been impressing the fact on everyone. He felt that non-violence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struggle for independence was an expedient, i. e., resistance to the white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 was undertaken in a non-violent manner simply because we had no military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strength with which to offer battle.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went on to relate how he had resisted a certain millionaire in South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Africa who had introduced him at a public meeting as a mere passive resister and weak</w:t>
      </w:r>
    </w:p>
    <w:p>
      <w:pPr>
        <w:autoSpaceDN w:val="0"/>
        <w:autoSpaceDE w:val="0"/>
        <w:widowControl/>
        <w:spacing w:line="220" w:lineRule="exact" w:before="3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Non-Muslims waiting for evacuation in a camp at Parachinar were attacked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tribesmen on the night of January 22. According to the local authorities, 130 were </w:t>
      </w:r>
      <w:r>
        <w:rPr>
          <w:rFonts w:ascii="Times" w:hAnsi="Times" w:eastAsia="Times"/>
          <w:b w:val="0"/>
          <w:i w:val="0"/>
          <w:color w:val="000000"/>
          <w:sz w:val="18"/>
        </w:rPr>
        <w:t>killed, 50 wounded and 50 abducted.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British press correspondent. Notes of this interview taken by Amrit Kaur </w:t>
      </w:r>
      <w:r>
        <w:rPr>
          <w:rFonts w:ascii="Times" w:hAnsi="Times" w:eastAsia="Times"/>
          <w:b w:val="0"/>
          <w:i w:val="0"/>
          <w:color w:val="000000"/>
          <w:sz w:val="18"/>
        </w:rPr>
        <w:t>were approved by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as an Indian there he was landless and without any rights.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objected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this description and said that real passive resistance had been miscalled a weapon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weak. After all Jesus Christ had been called the Prince of passive resisters. </w:t>
      </w:r>
      <w:r>
        <w:rPr>
          <w:rFonts w:ascii="Times" w:hAnsi="Times" w:eastAsia="Times"/>
          <w:b w:val="0"/>
          <w:i w:val="0"/>
          <w:color w:val="000000"/>
          <w:sz w:val="18"/>
        </w:rPr>
        <w:t>Could he, in any sense of the term, be called a weak man? People forget that soul-</w:t>
      </w:r>
      <w:r>
        <w:rPr>
          <w:rFonts w:ascii="Times" w:hAnsi="Times" w:eastAsia="Times"/>
          <w:b w:val="0"/>
          <w:i w:val="0"/>
          <w:color w:val="000000"/>
          <w:sz w:val="18"/>
        </w:rPr>
        <w:t>force, the only weapon of the truly non-violent man, was a weapon of the strong.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the correspondent’s suggestion that many people looked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as a good opposition weapon in politics and that they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how it could, for example, be used as a positive weapon in Kashmir today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against a man like Hitler who just killed everybody and stamped out opposition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manner, Gandhiji laughingly replied that he was not in charge of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therefore could not guide their policies; nor did he think that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Government believed in non-violence. He recalled how Maulana Saheb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“When we gain power we shall not be able to hold it non-violently.”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he had laughed to himself at that time and related the moral of Tolstoy’s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story of Ivan the Fool which had always remained with him. Hindu scriptures,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said, had scores of such stories but he quoted Ivan the Fool because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interviewer might have read the book. Ivan remained non-violent even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king. Gandhiji pointed out how the truly non-violent man could never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himself. He derived power from the people whom he served. For such a man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government, a non-violent army would be a perfect possibility. The voters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would themselves say, ‘We do not want any military for our defence.’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army would fight against all injustice or attack but with clean weapons.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did not signify that man must not fight against the enemy and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enemy was meant the evil which men did, not human beings themselves. He went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 that if he were the leader of Kashmir like Sheikh Abdullah, he would have such </w:t>
      </w:r>
      <w:r>
        <w:rPr>
          <w:rFonts w:ascii="Times" w:hAnsi="Times" w:eastAsia="Times"/>
          <w:b w:val="0"/>
          <w:i w:val="0"/>
          <w:color w:val="000000"/>
          <w:sz w:val="18"/>
        </w:rPr>
        <w:t>an army but Sheikh Abdullah quite honestly and humbly thought otherwise.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correspondent suggesting a solution of the Kashmir issue on the basis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separation, e. g., a predominantly pro-Pakistan area like Poonch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 and the Kashmir Valley remaining in India Gandhiji had no difficulty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a firm answer in the negative. He held firmly that India or any part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 divided in this manner. It was an evil that must not be allowed to </w:t>
      </w:r>
      <w:r>
        <w:rPr>
          <w:rFonts w:ascii="Times" w:hAnsi="Times" w:eastAsia="Times"/>
          <w:b w:val="0"/>
          <w:i w:val="0"/>
          <w:color w:val="000000"/>
          <w:sz w:val="18"/>
        </w:rPr>
        <w:t>continue.</w:t>
      </w:r>
    </w:p>
    <w:p>
      <w:pPr>
        <w:autoSpaceDN w:val="0"/>
        <w:autoSpaceDE w:val="0"/>
        <w:widowControl/>
        <w:spacing w:line="220" w:lineRule="exact" w:before="2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“A Correction” sent by H. S. L. Polak which appeared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Harijan, 5-9-1948, the reference was obviously to William Hosken who though a </w:t>
      </w:r>
      <w:r>
        <w:rPr>
          <w:rFonts w:ascii="Times" w:hAnsi="Times" w:eastAsia="Times"/>
          <w:b w:val="0"/>
          <w:i w:val="0"/>
          <w:color w:val="000000"/>
          <w:sz w:val="18"/>
        </w:rPr>
        <w:t>well-to-do businessman, was not a millionaire.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William Hosken had introduced Gandhiji and the passive resistance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 meeting at Germiston in 1909 as follows: “The Transvaal Indians have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recourse to passive resistance when all other means of securing redress proved to be </w:t>
      </w:r>
      <w:r>
        <w:rPr>
          <w:rFonts w:ascii="Times" w:hAnsi="Times" w:eastAsia="Times"/>
          <w:b w:val="0"/>
          <w:i w:val="0"/>
          <w:color w:val="000000"/>
          <w:sz w:val="18"/>
        </w:rPr>
        <w:t>of no avail. They do not enjoy franchise. . . . . They are weak and have no arms.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 they have taken to passive resistance which is a weapon of the weak.”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Take, for example, Hyderabad; will you separate the town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 from the rest of the State? Such pockets exist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separation would then become an endless process spelling </w:t>
      </w:r>
      <w:r>
        <w:rPr>
          <w:rFonts w:ascii="Times" w:hAnsi="Times" w:eastAsia="Times"/>
          <w:b w:val="0"/>
          <w:i w:val="0"/>
          <w:color w:val="000000"/>
          <w:sz w:val="22"/>
        </w:rPr>
        <w:t>the ruination of India.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interviewer pleaded that the position of Hyderabad was not wholly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analogous. Any state on a border area was surely different. But Gandhiji maintained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not possible for states even on the border to be either cut up or separated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to call themselves independent. And when the correspondent mentioned Gilgit,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recalled that he was in Kashmir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the city of Srinagar was illuminated.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asking what the illuminations were for Gandhiji was told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celebrating the accession of Gilgit to Kashmir. He was sad when he heard the news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wondered how long Kashmir would hold Gilgit. It had been a big bite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Britain. Britain’s policy of keeping on adding to her territories in India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either a wise or right policy. If Kashmir acceded to India, it would be because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will of the people as a whole and they would do so well knowing that Gilgit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part of the Indian Union today. There were people who said they would reconquer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Gilgit. All sorts of complications would then arise. Gandhiji said that Britain had </w:t>
      </w:r>
      <w:r>
        <w:rPr>
          <w:rFonts w:ascii="Times" w:hAnsi="Times" w:eastAsia="Times"/>
          <w:b w:val="0"/>
          <w:i w:val="0"/>
          <w:color w:val="000000"/>
          <w:sz w:val="18"/>
        </w:rPr>
        <w:t>made of India a political whole and India must continue as such.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a question as to what Pakistan could do with tribal people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accept a challenge of conquering the tribal areas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non-violent man. I would not bribe them, nor kill them;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them. Have not missionaries allowed themselves to be eaten by </w:t>
      </w:r>
      <w:r>
        <w:rPr>
          <w:rFonts w:ascii="Times" w:hAnsi="Times" w:eastAsia="Times"/>
          <w:b w:val="0"/>
          <w:i w:val="0"/>
          <w:color w:val="000000"/>
          <w:sz w:val="22"/>
        </w:rPr>
        <w:t>cannibals?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correspondent exclaimed, “Alas! there are no Gandhis in Palestine,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Russia or in the U. S. A. !”, to which Gandhiji laughingly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So much the worse for them.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a query as to why Poonch going over to Pakistan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practicable and that a war between India and the Frontier would be unending,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that it would be a very bad example to others. There were pockets everywhere,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example, Murshidabad in West Bengal. The vital difference between  the policy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Union and that of Pakistan was that the former never believed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dismemberment while the Pakistan leaders did. Gandhiji quoted the example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Kathiawar. Pakistan wanted to vivisect Kathiawar by getting Junagadh to accede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Dominion. Vivisection of Kathiawar which was indivisible was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unthinkable. The whole basis of partition was, in his opinion, wrong.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admitted that two distinguished persons had suggested the idea of partition of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August I to 4, 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Kashmir to him but he had very firmly said “no” for reasons he had already explained.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 he asked the correspondent to study things deeply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superficially. He himself was working for a heart-union between Hindus and Muslims </w:t>
      </w:r>
      <w:r>
        <w:rPr>
          <w:rFonts w:ascii="Times" w:hAnsi="Times" w:eastAsia="Times"/>
          <w:b w:val="0"/>
          <w:i w:val="0"/>
          <w:color w:val="000000"/>
          <w:sz w:val="18"/>
        </w:rPr>
        <w:t>not only in India but in Pakistan also and would continue his efforts in that direction.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20-6-1948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A DISCUSSION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1948</w:t>
      </w:r>
    </w:p>
    <w:p>
      <w:pPr>
        <w:autoSpaceDN w:val="0"/>
        <w:autoSpaceDE w:val="0"/>
        <w:widowControl/>
        <w:spacing w:line="260" w:lineRule="exact" w:before="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Diwakar and myself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Mahatmaji to consult him on some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points relating to the changes in the Congress Constitution.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is a summary of the talk we had with him: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question of general membership, on being asked whether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membership of the Congress should be open to all who subscribed to its creed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it should be further restricted to those who also agreed with the fundamentals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its socio-economic programme, Mahatmaji was of opinion that there need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for enrolment of members even on the present basis. Instead, he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constituencies should be so limited in area that all adults residing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locality could participate in the elections to the primary committees, irrespective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whether they formally subscribed to the creed and programme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not. The reason he advanced in favour of this was, firstly, that the constituency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small every adult in it would be able to exercise his or her judgment in favour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candidate about whose conduct and work he or she could properly judge.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should henceforward be an organization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sevaks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possessed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missionary zeal to be able to effect a radical change in the society ensuring justice,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tolerance and economic equality. Only through such a change in the social outlook </w:t>
      </w:r>
      <w:r>
        <w:rPr>
          <w:rFonts w:ascii="Times" w:hAnsi="Times" w:eastAsia="Times"/>
          <w:b w:val="0"/>
          <w:i w:val="0"/>
          <w:color w:val="000000"/>
          <w:sz w:val="18"/>
        </w:rPr>
        <w:t>could the state be reformed and restrained.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and consequently he wants to avoid the present system of election </w:t>
      </w:r>
      <w:r>
        <w:rPr>
          <w:rFonts w:ascii="Times" w:hAnsi="Times" w:eastAsia="Times"/>
          <w:b w:val="0"/>
          <w:i w:val="0"/>
          <w:color w:val="000000"/>
          <w:sz w:val="18"/>
        </w:rPr>
        <w:t>with its pocket or rotten boroughs and the corruption incidental to it.</w:t>
      </w:r>
    </w:p>
    <w:p>
      <w:pPr>
        <w:autoSpaceDN w:val="0"/>
        <w:autoSpaceDE w:val="0"/>
        <w:widowControl/>
        <w:spacing w:line="220" w:lineRule="exact" w:before="4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introductory note issued with the “Draft Constitution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Congress” the Constitution Committee met Gandhiji in the morning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meeting held on January 26 and “had the privilege of discussing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important points”. Gandhiji was requested to prepare a draft embodying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proposals which he undertook to hand over on January 30.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 Constitution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>of Congress”, 29-1-1948.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Acharya Jugal Kishore, one of the General Secretaries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and a member of the Constitution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qualifications of those who are to be eligible to stand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candidates for election to the various Congress Committees he would require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subscribe not only to the creed but also to the fundamentals of the socio-economic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and also to put in some kind of constructive work such as plying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for a stated period or any other manual work besides doing some kind of </w:t>
      </w:r>
      <w:r>
        <w:rPr>
          <w:rFonts w:ascii="Times" w:hAnsi="Times" w:eastAsia="Times"/>
          <w:b w:val="0"/>
          <w:i w:val="0"/>
          <w:color w:val="000000"/>
          <w:sz w:val="18"/>
        </w:rPr>
        <w:t>public work.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question whether the Congress, now that the political power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transferred to the representatives of Indians, had any role other than that of carrying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the parliamentary activities, Mahatmaji was very emphatic that even for carrying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parliamentary activities the Congress had to carry on constructive activities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to maintain contact with the people and to educate them to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policies and programmes. But apart from this kind of activities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had also to rebuild a new society based upon truth and non-violence—a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not so much dependent on the existence of a strong and centralized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as on the intelligent co-operation of the people organized on a voluntary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basis and inspired by the ideals of justice, tolerance and truthfulness. He was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that unless the Congress took up this role, the Congress would gradually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lose its moral influence and was likely to degenerate into a political party hankering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after power and position. Viewed in this context, the Congress must reorganize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on the basis proposed by him and become eventually a strong and efficient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instrument of public service and of public will. His suggestion regarding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jurisdiction of the Congress was that it should not function in the Pakistan area.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formerly he was of opinion that it could function in that area but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changed circumstances brought about by the communal frenzy it would not be proper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function there directly. In the case of East Bengal his suggestion was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could function there if the Government of East Bengal had no objection.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States, he was of opinion that the States Peoples’ Conference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to function but they should have representatives on the A. I. C. C. and </w:t>
      </w:r>
      <w:r>
        <w:rPr>
          <w:rFonts w:ascii="Times" w:hAnsi="Times" w:eastAsia="Times"/>
          <w:b w:val="0"/>
          <w:i w:val="0"/>
          <w:color w:val="000000"/>
          <w:sz w:val="18"/>
        </w:rPr>
        <w:t>Provincial Congress Committees.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I. C. C. File No. 1876. Courtesy: Nehru Memorial Museum and Library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SPEECH AT PRAYER MEETING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83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27, 1948</w:t>
      </w:r>
    </w:p>
    <w:p>
      <w:pPr>
        <w:autoSpaceDN w:val="0"/>
        <w:autoSpaceDE w:val="0"/>
        <w:widowControl/>
        <w:spacing w:line="260" w:lineRule="exact" w:before="21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began his post-prayer address by asking how many Muslims were </w:t>
      </w:r>
      <w:r>
        <w:rPr>
          <w:rFonts w:ascii="Times" w:hAnsi="Times" w:eastAsia="Times"/>
          <w:b w:val="0"/>
          <w:i w:val="0"/>
          <w:color w:val="000000"/>
          <w:sz w:val="18"/>
        </w:rPr>
        <w:t>present and expressed his disappointment when only one hand went up. The other day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4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version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Prarthana Pravachan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collated with the report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had advised that each Hindu or Sikh should bring at least one Muslim friend along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he had expected they would do that.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next described his morning visit to the Dargah Sharif at Mehrauli.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had difficulty in visiting the fair. When I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whether as many people visited the shrine this year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years, they said that some at least must have been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to go. This shows that there are amongst us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 scare. They say that what happened in Allahabad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here and ask what the Hindus would do then. It is a shameful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that one man should be frightened of another man. But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I observed at the fair that there were as many Hindus and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were Muslims. I also saw something that distressed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shrine is very ancient. It is second only to the Ajmer shrine.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about it was the beauty of its marble carvings and inlay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it, though not all, has been destroyed. I was sorry to see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sheer vandalism. Have we fallen so low that we should violate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desecrate a tomb of a saint on which thousands of rupees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spent? I cannot go into the account that says that what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was ten times worse. To me it is meaningless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crime committed was of greater or less magnitude.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shameful thing. If the whole world indulges in shameful acts </w:t>
      </w:r>
      <w:r>
        <w:rPr>
          <w:rFonts w:ascii="Times" w:hAnsi="Times" w:eastAsia="Times"/>
          <w:b w:val="0"/>
          <w:i w:val="0"/>
          <w:color w:val="000000"/>
          <w:sz w:val="22"/>
        </w:rPr>
        <w:t>does it mean that we should do the same?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surely agree with me that we should not resort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shameful conduct. I am told the shrine has always attracted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both of Hindus and Muslims who go there to seek fulfilment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wish. It is associated with the name of a saint in whose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were all equal. This is a matter of history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do to falsify history. We should have respect for such men of </w:t>
      </w:r>
      <w:r>
        <w:rPr>
          <w:rFonts w:ascii="Times" w:hAnsi="Times" w:eastAsia="Times"/>
          <w:b w:val="0"/>
          <w:i w:val="0"/>
          <w:color w:val="000000"/>
          <w:sz w:val="22"/>
        </w:rPr>
        <w:t>God and should not be guided by what happens in Pakistan.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the newspapers today that at one place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hundred and thirty Hindus and Sikhs have been murdered.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looting. There are many small tribes of Muslims around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borders of the Frontier Province. These tribals attacked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killed them. No one says that these Hindus had caused any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Pakistan Government says that it took prompt action and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attackers were put to death We do not know how far that is true. </w:t>
      </w:r>
      <w:r>
        <w:rPr>
          <w:rFonts w:ascii="Times" w:hAnsi="Times" w:eastAsia="Times"/>
          <w:b w:val="0"/>
          <w:i w:val="0"/>
          <w:color w:val="000000"/>
          <w:sz w:val="22"/>
        </w:rPr>
        <w:t>But since the Pakistan Government says so we should accept it. Let us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Parachinar;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2nd footnote of “Speech at Urs”, 27-1-1948.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provoked and start killing the Muslims here. Today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like brothers but if you harbour any malice in your heart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untrue to the pledge you have taken. It is for our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for an account from the Pakistan Government. Our part is only </w:t>
      </w:r>
      <w:r>
        <w:rPr>
          <w:rFonts w:ascii="Times" w:hAnsi="Times" w:eastAsia="Times"/>
          <w:b w:val="0"/>
          <w:i w:val="0"/>
          <w:color w:val="000000"/>
          <w:sz w:val="22"/>
        </w:rPr>
        <w:t>to keep our pledge to keep our hearts clean.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been on a visit to Ajmer. She told me of a tragic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shameful situation. It seems the Harijans there, from whom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lot of work which they willingly perform, live surrounded by </w:t>
      </w:r>
      <w:r>
        <w:rPr>
          <w:rFonts w:ascii="Times" w:hAnsi="Times" w:eastAsia="Times"/>
          <w:b w:val="0"/>
          <w:i w:val="0"/>
          <w:color w:val="000000"/>
          <w:sz w:val="22"/>
        </w:rPr>
        <w:t>dirt and filth. The administration there is our own. And the officers—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Sikhs—work under our Government. How can they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disgraceful state of affairs to continue?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white-collared Hindus there who earn a lot of money and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well-to-do. Why do they not go to the Harijan locality and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a day? If they went there they would be nauseated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might even die. It is criminal that people whose only sin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born Harijans should be allowed to live in such squalor.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 the Harijan locality in Delhi too. The conditions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pretty bad. But Ajmer seems to be much worse in this respect.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secured our independence, but it is of no value if we cannot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thing. And it can be done in a day. Can we not provide a piece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dry ground for the Harijans? If they must remove garbage,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must they also be made to live in it? We seem to have lost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and we have become heartless. We have forgotten God.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we continue to commit such crimes. How can we then find fault </w:t>
      </w:r>
      <w:r>
        <w:rPr>
          <w:rFonts w:ascii="Times" w:hAnsi="Times" w:eastAsia="Times"/>
          <w:b w:val="0"/>
          <w:i w:val="0"/>
          <w:color w:val="000000"/>
          <w:sz w:val="22"/>
        </w:rPr>
        <w:t>with others?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I want to tell you about Mirpur. I have referred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briefly earlier. Mirpur is in Kashmir. It has been occupied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raiders. A number of women and children there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abducted. They include not only young women but also some elderly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ones. They are in the power of the raiders who, I have no doubt,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violated their honour. The food given to them is very bad. A few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within the border of Pakistan. Some of them may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taken up to the Jhelum in the Gujrat district.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tell the raiders that they must exercise a modicum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restraint. What they are doing will bring about the downfall of Islam </w:t>
      </w:r>
      <w:r>
        <w:rPr>
          <w:rFonts w:ascii="Times" w:hAnsi="Times" w:eastAsia="Times"/>
          <w:b w:val="0"/>
          <w:i w:val="0"/>
          <w:color w:val="000000"/>
          <w:sz w:val="22"/>
        </w:rPr>
        <w:t>and yet they say that they are doing all this for a free Kashmir.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understand it if people indulge in plunder and rapine for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 Kaur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But it is too much to assault innocent young girls and to deprive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 food and clothing. Is this what the Koran teaches? I must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Pakistan Government to recover all the abducted women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>and let them go back to their homes.</w:t>
      </w:r>
    </w:p>
    <w:p>
      <w:pPr>
        <w:autoSpaceDN w:val="0"/>
        <w:autoSpaceDE w:val="0"/>
        <w:widowControl/>
        <w:spacing w:line="260" w:lineRule="exact" w:before="40" w:after="5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Mirpur people who came to me are quite strong and sturdy.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feel disconsolate. They ask me why it is that such a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cannot do anything about this. I tried to explain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Jawaharlal himself has been deeply distressed and is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he can. But how does his grieving or his trying help?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those who have lost their all, who have been ruined and separated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nearest and dearest, be comforted? One of the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see me has lost fifteen of his relatives. He asked me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happen to those still left there. I must ask the raiders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Pakistan, for the sake of humanity and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to return all the abducted women with due respect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to be asked. It is their duty. I have enough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about which I have read a good deal. Nowhere does Islam bid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carry away women and keep them in such a disreputable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It is irreligion, not religion. It is worship of Satan, not of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304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The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Hindustan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Times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28-1-1948,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Prarthana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Pravachan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—II,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344-7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INTERVIEW TO VINCENT SHEEAN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27/28, 1948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objection to the use of force was not that force could as well be used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support unrighteous wars; it was fundamental.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is intrinsically good. Hence I do not go by </w:t>
      </w:r>
      <w:r>
        <w:rPr>
          <w:rFonts w:ascii="Times" w:hAnsi="Times" w:eastAsia="Times"/>
          <w:b w:val="0"/>
          <w:i w:val="0"/>
          <w:color w:val="000000"/>
          <w:sz w:val="22"/>
        </w:rPr>
        <w:t>results. It is enough if I take care of the means.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instance, as a nature-curist, he did not believe in the use of sulpha drugs.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Suppose he got typhoid. Should he abandon his belief and try to get cured by taking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sulpha drugs?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whether it is good for me or humanity to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Vincent Sheean, an American author, accompanied Gandhiji on his evening </w:t>
      </w:r>
      <w:r>
        <w:rPr>
          <w:rFonts w:ascii="Times" w:hAnsi="Times" w:eastAsia="Times"/>
          <w:b w:val="0"/>
          <w:i w:val="0"/>
          <w:color w:val="000000"/>
          <w:sz w:val="18"/>
        </w:rPr>
        <w:t>walk on January 27. The interview continued the next 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cured by the use of sulpha drugs; so I refuse to use sulpha drugs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evil does seem sometimes to result from good, the inference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that the means employed were probably wrong.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Good action to produce good results must be supported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means that are pure.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those who believe in the idea of non-violence keep away from government,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will continue to be carried on by the use of force. How is then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transformation of the existing system of government to be brought about?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admitted that ordinarily government was impossible without the use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force.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therefore said that a man who wants to be good and do </w:t>
      </w:r>
      <w:r>
        <w:rPr>
          <w:rFonts w:ascii="Times" w:hAnsi="Times" w:eastAsia="Times"/>
          <w:b w:val="0"/>
          <w:i w:val="0"/>
          <w:color w:val="000000"/>
          <w:sz w:val="22"/>
        </w:rPr>
        <w:t>good in all circumstances must not hold power.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all government to come to a standstill then?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he (the man of non-violence) can send those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who represent his will. If he goes there himself,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exposes himself to the corrupting influence of power.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holds power of attorney only during my pleasure.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a prey to temptation, he can be recalled. I cannot recall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requires a high degree of intelligence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electorate. There are about half a dozen constructive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organizations. I do not send the workers to the Parliament.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keep the Parliament under check by educating and guiding </w:t>
      </w:r>
      <w:r>
        <w:rPr>
          <w:rFonts w:ascii="Times" w:hAnsi="Times" w:eastAsia="Times"/>
          <w:b w:val="0"/>
          <w:i w:val="0"/>
          <w:color w:val="000000"/>
          <w:sz w:val="22"/>
        </w:rPr>
        <w:t>the voters.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mean to say that power always corrupts?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further whether this did not call for a very prolonged and high degree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discipline which it would be too much to expect of common people, he answered,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“No.” It was their inertia that made people think so.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is being made of the study of things that are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really of not much consequence to humanity, to the neglect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eternal. Take, for instance, the exact distance of the sun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 or the question whether the earth is round. The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necessary to discover the laws that govern life is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and yet we say that it is so laborious that only a select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attain it. For instance, we steal in so many ways—not to steal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shape or form needs some mental poise, contemplation.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my time not to abstract studies but to the practice of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Sheean’s question whether misuse of atomic energy might not endanger our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planet itself since the phenomenal universe is perishable, Gandhiji answered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was possible “including the dissolution of appearances.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survivors, if any, will then say, ‘what a wondrous spectacle’ ”. He very much doubted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advent of the atomic era would basically affect human problems.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claim that one atom bomb changed the entire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and brought the end of war so much the nearer. And yet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far. Has it conquered the Japanese spirit? It has not and it cannot.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 crushed Germany as a nation? It has not and it cannot.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require resorting to Hitler’s method, and to what purpose? </w:t>
      </w:r>
      <w:r>
        <w:rPr>
          <w:rFonts w:ascii="Times" w:hAnsi="Times" w:eastAsia="Times"/>
          <w:b w:val="0"/>
          <w:i w:val="0"/>
          <w:color w:val="000000"/>
          <w:sz w:val="22"/>
        </w:rPr>
        <w:t>In the end it will be Hitlerism that will have triumphed.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an argument in defence of a righteous war,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visitor argued. The last war was a “war in a righteous cause”. Yet 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more rampant as a result than it was ever before. Gandhiji agreed so far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of the last war was concerned. Even in India they had not been able to escape </w:t>
      </w:r>
      <w:r>
        <w:rPr>
          <w:rFonts w:ascii="Times" w:hAnsi="Times" w:eastAsia="Times"/>
          <w:b w:val="0"/>
          <w:i w:val="0"/>
          <w:color w:val="000000"/>
          <w:sz w:val="18"/>
        </w:rPr>
        <w:t>from its back-lash.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India is doing. See what is happening in Kashmir.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deny that it is with my tacit consent. They would not lend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 to my counsel. Yet, if they were sick of it, I could today point them </w:t>
      </w:r>
      <w:r>
        <w:rPr>
          <w:rFonts w:ascii="Times" w:hAnsi="Times" w:eastAsia="Times"/>
          <w:b w:val="0"/>
          <w:i w:val="0"/>
          <w:color w:val="000000"/>
          <w:sz w:val="22"/>
        </w:rPr>
        <w:t>a way.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Again, see the exhibition that the United Nations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making. Yet I have faith. If I live long enough. 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will see the </w:t>
      </w:r>
      <w:r>
        <w:rPr>
          <w:rFonts w:ascii="Times" w:hAnsi="Times" w:eastAsia="Times"/>
          <w:b w:val="0"/>
          <w:i w:val="0"/>
          <w:color w:val="000000"/>
          <w:sz w:val="22"/>
        </w:rPr>
        <w:t>futility of it all and come round to my way.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did not agree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either in intention or in the sum total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 in defence of a righteous war. Though the argument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in a setting of physical warfare, the “righteous war” referred to in it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eternal duel between right and wrong that is going on within us. There was at least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authority that supported his interpretation. The thesis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nor non-violence but the gospel of selfless action—the duty of performing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action by right means only, in a spirit of detachment, leaving the fruits of </w:t>
      </w:r>
      <w:r>
        <w:rPr>
          <w:rFonts w:ascii="Times" w:hAnsi="Times" w:eastAsia="Times"/>
          <w:b w:val="0"/>
          <w:i w:val="0"/>
          <w:color w:val="000000"/>
          <w:sz w:val="18"/>
        </w:rPr>
        <w:t>action to the care of God.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677 and 763-5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NARAHARI PARIKH</w:t>
      </w:r>
    </w:p>
    <w:p>
      <w:pPr>
        <w:autoSpaceDN w:val="0"/>
        <w:autoSpaceDE w:val="0"/>
        <w:widowControl/>
        <w:spacing w:line="264" w:lineRule="exact" w:before="28" w:after="0"/>
        <w:ind w:left="3830" w:right="0" w:firstLine="1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4.25 a.m., January 28, 1948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NAR AHARI 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read your letter written in a clear hand. </w:t>
      </w:r>
      <w:r>
        <w:rPr>
          <w:rFonts w:ascii="Times" w:hAnsi="Times" w:eastAsia="Times"/>
          <w:b w:val="0"/>
          <w:i w:val="0"/>
          <w:color w:val="000000"/>
          <w:sz w:val="22"/>
        </w:rPr>
        <w:t>Though I believe every word of what you say, I remain of the same</w:t>
      </w:r>
    </w:p>
    <w:p>
      <w:pPr>
        <w:autoSpaceDN w:val="0"/>
        <w:autoSpaceDE w:val="0"/>
        <w:widowControl/>
        <w:spacing w:line="220" w:lineRule="exact" w:before="24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view as before. “No one who strives for good meets with an evil </w:t>
      </w:r>
      <w:r>
        <w:rPr>
          <w:rFonts w:ascii="Times" w:hAnsi="Times" w:eastAsia="Times"/>
          <w:b w:val="0"/>
          <w:i w:val="0"/>
          <w:color w:val="000000"/>
          <w:sz w:val="22"/>
        </w:rPr>
        <w:t>fate.”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statement is as true today as it was when it was penned.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proved by your speedy recovery. It will be enough now if you </w:t>
      </w:r>
      <w:r>
        <w:rPr>
          <w:rFonts w:ascii="Times" w:hAnsi="Times" w:eastAsia="Times"/>
          <w:b w:val="0"/>
          <w:i w:val="0"/>
          <w:color w:val="000000"/>
          <w:sz w:val="22"/>
        </w:rPr>
        <w:t>do not throw away through impatience what you have gained.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plenty of writing work to do. It will keep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occupied. But don’t do even that at the cost of sleep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exercise. Any health resort on the sea-coast which Swami finds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good. But in case he fails, Ghogha, Gopnath, Veraval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Mangarol are excellent. Porbandar used to be equally good,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afraid it is no longer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wishes to avail himself of your experience will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necessary trouble to come and see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long baths in shallow and clear water in the sea.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9151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VANAMALA PARISH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VAN UDI,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merely to address you. I should certainly like it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decided to stay with Father and look after him for the rest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Girls who dedicate their lives to the service of their fathers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admired. Mani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such. May you be another. Among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a common practice; Kabraji’s daughters, for instance.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extremely capable and looked after all their father’s work.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what the sisters did after Kabraji’s death.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writing to 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Delhi releases me, I intend to leave for Wardha on the 2nd.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return from there on the 12th, but will do as Rama </w:t>
      </w:r>
      <w:r>
        <w:rPr>
          <w:rFonts w:ascii="Times" w:hAnsi="Times" w:eastAsia="Times"/>
          <w:b w:val="0"/>
          <w:i w:val="0"/>
          <w:color w:val="000000"/>
          <w:sz w:val="22"/>
        </w:rPr>
        <w:t>ordains.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Harijan Ashram must have changed completely. I will visit</w:t>
      </w:r>
    </w:p>
    <w:p>
      <w:pPr>
        <w:autoSpaceDN w:val="0"/>
        <w:autoSpaceDE w:val="0"/>
        <w:widowControl/>
        <w:spacing w:line="220" w:lineRule="exact" w:before="46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vi. 40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Manibehn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when God permits me to do so.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5800. Also C. W. 3023.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LIL 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was wise of you to have stayed back.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better not be impatient. I have given you permission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your long vacation begins, and that should be enough. 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fasts worth? They have become part of me. Who can tell when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burst forth? I myself never know. This time I have broken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good faith. A lot of work is to be done, and everybody can do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include you also because self-purification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wherever one might be. One can forge friendship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Christians, Parsis, Jews; they can be accepted as our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even if I were on a fast, rushing to me would be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love. It is a different thing if I am to be looked after.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always been looking after me.</w:t>
      </w:r>
    </w:p>
    <w:p>
      <w:pPr>
        <w:autoSpaceDN w:val="0"/>
        <w:tabs>
          <w:tab w:pos="550" w:val="left"/>
          <w:tab w:pos="41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all this till the Committee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arrives.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your feet cured. I hope Dwarkadas is all right.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1948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things here have somewhat settled down,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disturbances in the N. W. F. P. I am still knocking about in a dark </w:t>
      </w:r>
      <w:r>
        <w:rPr>
          <w:rFonts w:ascii="Times" w:hAnsi="Times" w:eastAsia="Times"/>
          <w:b w:val="0"/>
          <w:i w:val="0"/>
          <w:color w:val="000000"/>
          <w:sz w:val="22"/>
        </w:rPr>
        <w:t>world. I do not intend to stay on here for too long. Whatever has to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Central Relief Committee whose members called on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at 2 p. 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decided will be decided in the next four days.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slightest doubt that if we show the least 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slackness over Kashmir, Hyderabad and Junagadh are going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same fate. Sheikh Abdullah is a brave man. But one wonders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may not betray in the end. I hold that no man can betray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for ultimately one is betrayed by oneself. Therefore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I have no worry. My health is satisfactory. I am still on liquid </w:t>
      </w:r>
      <w:r>
        <w:rPr>
          <w:rFonts w:ascii="Times" w:hAnsi="Times" w:eastAsia="Times"/>
          <w:b w:val="0"/>
          <w:i w:val="0"/>
          <w:color w:val="000000"/>
          <w:sz w:val="22"/>
        </w:rPr>
        <w:t>diet. It suits 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397-8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the biting cold the tale of horrors of N. W. F. P. froze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yesterday. How our human nature can degrade us! All nationalist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indeed all Muslims, should issue a joint statement and </w:t>
      </w:r>
      <w:r>
        <w:rPr>
          <w:rFonts w:ascii="Times" w:hAnsi="Times" w:eastAsia="Times"/>
          <w:b w:val="0"/>
          <w:i w:val="0"/>
          <w:color w:val="000000"/>
          <w:sz w:val="22"/>
        </w:rPr>
        <w:t>expiate this great sin.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398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316. LETTER TO DR. SYED MAHMUD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BIRLA HOUSE,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DOCTOR SAHEB,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Jai Hind.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has received your letter. He says that it is not possible for him to go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for rest. Where is any rest for him in this life? If it is possible, he wishes to go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Sevagram for a few days. From there he will return straight here.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 you are well.</w:t>
      </w:r>
    </w:p>
    <w:p>
      <w:pPr>
        <w:autoSpaceDN w:val="0"/>
        <w:autoSpaceDE w:val="0"/>
        <w:widowControl/>
        <w:spacing w:line="220" w:lineRule="exact" w:before="78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RIJKRISHNA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 N. 5097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SPEECH AT PRAYER MEETING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1948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he had received a complaint from some friends in Bahawalpur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they had asked for an appointment with him but failed to get it. Gandhiji knew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were in distress and he would manage to find time for them if that would comfort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them. He, however, desired to assure them that everything possible was being done.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Sushila Nayyar and Mr. Leslie Cross went to Bahawalpur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Nawab has promised to help them in every way. In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Capital, by the grace of God, there is again peace among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communities. This will certainly improve the situation all over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in South Africa our people are fighting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Here in India there are no laws depriving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owning land or living wherever they please. It is true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Harijans to some such condition but for the rest of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so. But I have seen with my own eyes that that is so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The Indians therefore are having to put up a struggle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their rights and in defence of the honour of India.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resort to various means in their struggle but they claim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and their struggle has taken the form of satyagraha.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on sending cables. They cannot even move from one province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without a permit. South Africa is like a continent. It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country. Indians wishing to go to the Transvaal from Natal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only if they have a permit. They say it is as much their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anyone else’s and ask why there should be such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on their movements. Many have succeeded in moving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 the Government this time have been decent.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arrested so far. They first went to Volksrust which is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after crossing the border. There were policemen present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but they only looked on and did not arrest them. There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 motor vehicle and proceeded in it further on. Then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held there at which they were given a warm welcome. I thought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you this information. Those Indians have performed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great courage. Indians in South Africa are few in number but,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all become true satyagrahis, their victory is certain and no </w:t>
      </w:r>
      <w:r>
        <w:rPr>
          <w:rFonts w:ascii="Times" w:hAnsi="Times" w:eastAsia="Times"/>
          <w:b w:val="0"/>
          <w:i w:val="0"/>
          <w:color w:val="000000"/>
          <w:sz w:val="22"/>
        </w:rPr>
        <w:t>obstacle can stop them. But this has yet to be achieved. There are, as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version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Prarthana Pravachan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collated with the report in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many kinds of people. There are Hindus and there are Muslims.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all work together. They know they cannot fight their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separately. They have reached Johannesburg but they cannot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They must go on and on till they are arrested.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right to arrest them, for satyagraha implies the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for the violation of a law. They deserve congratulations.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ask the Government of South Africa not to be too severe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carry on their struggle with such decency.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their grievances and come to a settlement with them.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it be that one with a white skin cannot have a dialogue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black skin? Why should Indians have to fight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rights? How does it harm the whites if Indians too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live there? Today we are also a free country as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is and are members of the same Commonwealth, which implies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all live like brothers and equals. But if they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their enemies and deprive them of their basic civic rights,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behaving as friends but as enemies. It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difficult to understand. Why should they look down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people? Is it because they are industrious and thrifty?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Government of South Africa through this meeting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mend its ways. I have myself lived in South Africa for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 I can therefore say that it is my country. I should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>you all this yesterday but I could not 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Muslims from Mysore had sent me a wire a few days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my fast had produced no effect there and Muslims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being killed there. I had also said a few words on the matter.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telegram from the Home Minister of Mysore in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refuted the charge made in the wire and has explained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trying to be just to the Muslims. I must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of Mysore what I have told all others, namely,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indulge in exaggeration. This hampers me and I am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nothing. If anything they should try to water down such reports.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only way Hindus, Muslims and Sikhs can live as brothers.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 are so simple that they send money by post.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 an incident from my childhood. My father had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among which was a valuable pearl. He mailed it by post.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not cheating but it certainly was risky because, if anybody </w:t>
      </w:r>
      <w:r>
        <w:rPr>
          <w:rFonts w:ascii="Times" w:hAnsi="Times" w:eastAsia="Times"/>
          <w:b w:val="0"/>
          <w:i w:val="0"/>
          <w:color w:val="000000"/>
          <w:sz w:val="22"/>
        </w:rPr>
        <w:t>had suspected it, they could have opened the envelope. In any case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23-1-1948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5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was not saved because he wanted the acknowledgment by wire.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there still are innocent people like my father. A friend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currency notes of over a thousand rupees in this way. He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 neither registered nor insured. He sent it by ordinary post.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dishonesty and corruption everywhere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credit to our Post office that envelopes with money are safely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delivered. They do not even want to see what an envelope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contain. My advice to people who send money like this is not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risk because in the postal department there are bound to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dishonest men and, if the money is misappropriated in the post,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will be mine or that of the Harijans for whom this money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intended, and also of the donor. I congratulate the postal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displaying such honesty. Let the other departments follow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and take care of other people’s money and keep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>graft and peculation.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304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The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Hindustan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Times,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29-1-1948,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Prarthana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Pravachan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—II,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348-51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4.20 a. m., January 29,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LIL 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regarding Vijaya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taking immediate steps.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must get the money without delay. As you say, there is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confusion. But even in this case the fruits of patience will be sweet.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likely to leave here on the 2nd. It will be decided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 I have twelve days’ work there. Then I will be back here.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my letter of yesterday.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7181. Also C. W. 10248.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Vijaya Walji Sodawala, a final-year Harijan student of M. B. B. S. in Bombay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VIJAYA WALJI SODAWALA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4.30 a. m., January 29,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VIJ AYA,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writing to me. It is a matter of shame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put to such straits. It is being delayed probably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arrangements are new. I hope everything will be all right.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K. G. Mashruwala Records. Courtesy: Navajivan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Trust, Ahmedabad</w:t>
      </w:r>
    </w:p>
    <w:p>
      <w:pPr>
        <w:autoSpaceDN w:val="0"/>
        <w:autoSpaceDE w:val="0"/>
        <w:widowControl/>
        <w:spacing w:line="292" w:lineRule="exact" w:before="5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KANU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/>
          <w:color w:val="000000"/>
          <w:sz w:val="22"/>
        </w:rPr>
        <w:t>anuary 29, 1948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KAN AIYO, 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talk at length with Abha and thus save time by omitting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you. On the whole I like your letters. There is scope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which can come in course of time. About your coming,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 the time being left the decision to you. And that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only right thing to do. Right now I don’t feel that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over, but when you do, you will be coming in your own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I have told Abha. And this I think will lead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development. Also she will be of the maximum use to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 postcard because I think it will reach you the earliest.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 eat nothing but uncooked food. I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undertake this experiment. Your body is like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if you ruin it you will be liable to punishment.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true temple for God to dwell in. Bear this in mind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your body. Don’t shrink from writing to me. My leaving </w:t>
      </w:r>
      <w:r>
        <w:rPr>
          <w:rFonts w:ascii="Times" w:hAnsi="Times" w:eastAsia="Times"/>
          <w:b w:val="0"/>
          <w:i w:val="0"/>
          <w:color w:val="000000"/>
          <w:sz w:val="22"/>
        </w:rPr>
        <w:t>this place is not definite. Perhaps I may visit Wardha for twelve days.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known for his physical prowess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SANKARAN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 I SAN KARAN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Chi. Kishorelal gave me news of the death of your daughter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Sulochana. I had no idea of it at all. What can I write to you?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comfort could I give? Death is a true friend. It is only our ignorance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causes us grief. Sulochana’s spirit was yesterday, is today and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remain tomorrow. The body, of course, must die. Sulochana has gone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taking her failings with her, leaving the good in her behind. Let us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forget that or her. Be even more true in the discharge of your duty.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10420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KISHORELAL MASHRUWALA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KIS HOREL AL,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devoting the time after prayer today to writing letters.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well in writing to me about the death of Sankaran’s daughter.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him. My proposed visit there is still in the air.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mooted the idea of my staying at Sevagram from 3rd to 12th.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is regarded to have been accomplished, I need not stay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now for the fulfilment of my pledge. Whether or not it can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will depend on the co-workers here. Probably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arrive at some decision tomorrow. The purpose of my visit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to discuss the possibility of uniting the various organizations for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teacher at the Hindustani Talimi Sangh at Sevagram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could not be posted on the 29th. The next day when Manu Gandhi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asked Gandhiji if she could add a line in it saying that they were to leave for Wardha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the 2nd, he remarked: “Who has seen tomorrow? If my going is finalized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 shall mention it after the prayers today and it will be relayed in the night broadcast.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the letter should not have been left like that. Though it was Bisen’s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responsibility you cannot be relieved of any of my jobs. It may be a lapse on the part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someone else but I regard it as a lapse on your part.”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into one body and to join in the observance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Jamnalal’s death anniversary. I am regaining strength fairly well.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both the kidneys and the liver have been affected.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me, it indicates that my faith in Ramanama is not complete.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tabs>
          <w:tab w:pos="5370" w:val="left"/>
        </w:tabs>
        <w:autoSpaceDE w:val="0"/>
        <w:widowControl/>
        <w:spacing w:line="296" w:lineRule="exact" w:before="0" w:after="0"/>
        <w:ind w:left="55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8-2-1948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323. LETTER TO BALVANTSINHA</w:t>
      </w:r>
    </w:p>
    <w:p>
      <w:pPr>
        <w:autoSpaceDN w:val="0"/>
        <w:autoSpaceDE w:val="0"/>
        <w:widowControl/>
        <w:spacing w:line="264" w:lineRule="exact" w:before="108" w:after="0"/>
        <w:ind w:left="483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29, 1948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 BALVANTSINHAJI,</w:t>
      </w:r>
    </w:p>
    <w:p>
      <w:pPr>
        <w:autoSpaceDN w:val="0"/>
        <w:autoSpaceDE w:val="0"/>
        <w:widowControl/>
        <w:spacing w:line="240" w:lineRule="exact" w:before="8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Bapuji said I am writing to you in my own words. Hoshiaribehn had gone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Khurja, but she is now back here. She returned only yesterday. She goes back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Khurja today, as some physician there has promised to restore her to health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month’s time. She has decided to take his treatment, and Bapuji has approved of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decision. Bapuji says: “Hoshiari will be able to devote herself fully to serving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after she is physically all right herself, and so I have agreed to her taking the </w:t>
      </w:r>
      <w:r>
        <w:rPr>
          <w:rFonts w:ascii="Times" w:hAnsi="Times" w:eastAsia="Times"/>
          <w:b w:val="0"/>
          <w:i w:val="0"/>
          <w:color w:val="000000"/>
          <w:sz w:val="18"/>
        </w:rPr>
        <w:t>treatment of this physician.”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show this letter to Chimanlalbhai also. The rest you will learn from </w:t>
      </w:r>
      <w:r>
        <w:rPr>
          <w:rFonts w:ascii="Times" w:hAnsi="Times" w:eastAsia="Times"/>
          <w:b w:val="0"/>
          <w:i w:val="0"/>
          <w:color w:val="000000"/>
          <w:sz w:val="18"/>
        </w:rPr>
        <w:t>Chimanlalbhai’s letter.</w:t>
      </w:r>
    </w:p>
    <w:p>
      <w:pPr>
        <w:autoSpaceDN w:val="0"/>
        <w:tabs>
          <w:tab w:pos="60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ISEN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1990</w:t>
      </w:r>
    </w:p>
    <w:p>
      <w:pPr>
        <w:autoSpaceDN w:val="0"/>
        <w:autoSpaceDE w:val="0"/>
        <w:widowControl/>
        <w:spacing w:line="31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INTERVIEW TO MARGARET BOURKE-WHITE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44" w:lineRule="exact" w:before="128" w:after="0"/>
        <w:ind w:left="483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29, 1948</w:t>
      </w:r>
    </w:p>
    <w:p>
      <w:pPr>
        <w:autoSpaceDN w:val="0"/>
        <w:autoSpaceDE w:val="0"/>
        <w:widowControl/>
        <w:spacing w:line="240" w:lineRule="exact" w:before="5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Margaret Bourke-White discussed with Gandhiji the doctrine of trusteeship.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 had once said that the rich should be trustees for the poor. How did he define a </w:t>
      </w:r>
      <w:r>
        <w:rPr>
          <w:rFonts w:ascii="Times" w:hAnsi="Times" w:eastAsia="Times"/>
          <w:b w:val="0"/>
          <w:i w:val="0"/>
          <w:color w:val="000000"/>
          <w:sz w:val="18"/>
        </w:rPr>
        <w:t>trustee?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item are reproduced from P. B. Chandwani’s article</w:t>
      </w:r>
      <w:r>
        <w:rPr>
          <w:rFonts w:ascii="Times" w:hAnsi="Times" w:eastAsia="Times"/>
          <w:b w:val="0"/>
          <w:i w:val="0"/>
          <w:color w:val="000000"/>
          <w:sz w:val="18"/>
        </w:rPr>
        <w:t>“The Master at Work”.</w:t>
      </w:r>
    </w:p>
    <w:p>
      <w:pPr>
        <w:autoSpaceDN w:val="0"/>
        <w:tabs>
          <w:tab w:pos="550" w:val="left"/>
          <w:tab w:pos="1410" w:val="left"/>
          <w:tab w:pos="3610" w:val="left"/>
          <w:tab w:pos="4830" w:val="left"/>
          <w:tab w:pos="577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Margaret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Bourke-White, American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photographer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magazine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correspondent, introduced herself as the “Torturer”, a title Gandhiji had conferred on </w:t>
      </w:r>
      <w:r>
        <w:rPr>
          <w:rFonts w:ascii="Times" w:hAnsi="Times" w:eastAsia="Times"/>
          <w:b w:val="0"/>
          <w:i w:val="0"/>
          <w:color w:val="000000"/>
          <w:sz w:val="18"/>
        </w:rPr>
        <w:t>her earlier in Bengal.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trustee is one who discharges the obligations of his trust </w:t>
      </w:r>
      <w:r>
        <w:rPr>
          <w:rFonts w:ascii="Times" w:hAnsi="Times" w:eastAsia="Times"/>
          <w:b w:val="0"/>
          <w:i w:val="0"/>
          <w:color w:val="000000"/>
          <w:sz w:val="22"/>
        </w:rPr>
        <w:t>faithfully and in the best interests of his wards.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he know of any industrialist who lived up to that ideal?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No, though some are striving in that direction, my host, G. 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Birla, for instance. I hope he is not deceiving me. If I saw him do so,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live under his roof.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he still cherish the wish and hope to live the full span of life?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lost that wish, Gandhiji said, in view of the prevailing darkness.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was, however, groping for light. If things took a turn for the better and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responded to his call and co-operated to usher in a new era of peace and amity,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again wish—indeed, he would be “commanded” to wish to live the full span.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“Would you advise America to give up the manufacture of atom bombs?” she </w:t>
      </w:r>
      <w:r>
        <w:rPr>
          <w:rFonts w:ascii="Times" w:hAnsi="Times" w:eastAsia="Times"/>
          <w:b w:val="0"/>
          <w:i w:val="0"/>
          <w:color w:val="000000"/>
          <w:sz w:val="18"/>
        </w:rPr>
        <w:t>finally asked.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certainly. As things are, the war ended disastrously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victors are vanquished by jealousy and lust for power. Already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is being canvassed, which may prove even more disastrous.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a mightier weapon by far than the atom bomb.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Hiroshima could have died in their thousands with prayer </w:t>
      </w:r>
      <w:r>
        <w:rPr>
          <w:rFonts w:ascii="Times" w:hAnsi="Times" w:eastAsia="Times"/>
          <w:b w:val="0"/>
          <w:i w:val="0"/>
          <w:color w:val="000000"/>
          <w:sz w:val="22"/>
        </w:rPr>
        <w:t>and goodwill in their hearts, the situation would have been transfor-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 as if by a miracle.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22-2-1948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INTERVIEW TO GENERAL SECRETARY, Y. W. C. A.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1948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interviewer, an American lady, asked Bapu what America with her interest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India and her well-being could do for India.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reported by Margaret Bourke-White in her book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Halfway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Freedom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date January 30, 1948.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stage the interviewer presented some pictures taken by her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autograph in order to complete her questions. </w:t>
      </w: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Last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Phase </w:t>
      </w:r>
      <w:r>
        <w:rPr>
          <w:rFonts w:ascii="Times" w:hAnsi="Times" w:eastAsia="Times"/>
          <w:b w:val="0"/>
          <w:i w:val="0"/>
          <w:color w:val="000000"/>
          <w:sz w:val="18"/>
        </w:rPr>
        <w:t>carries the following version of the interview: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 How would you meet the atom bomb . . . with non-violence?’,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will not go underground. I will not go into shelter. I will come out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and let the pilot see I have not a trace of ill will against him. The pilot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our faces from his great height, I know. But the longing in our hearts—that he </w:t>
      </w:r>
      <w:r>
        <w:rPr>
          <w:rFonts w:ascii="Times" w:hAnsi="Times" w:eastAsia="Times"/>
          <w:b w:val="0"/>
          <w:i w:val="0"/>
          <w:color w:val="000000"/>
          <w:sz w:val="18"/>
        </w:rPr>
        <w:t>will not come to harm—would reach up to him and his eyes would be opened.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“If those thousands who were done to death in Hiroshima, . . . . had died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prayerful action—died openly with that prayer in their hearts—their sacrifice </w:t>
      </w:r>
      <w:r>
        <w:rPr>
          <w:rFonts w:ascii="Times" w:hAnsi="Times" w:eastAsia="Times"/>
          <w:b w:val="0"/>
          <w:i w:val="0"/>
          <w:color w:val="000000"/>
          <w:sz w:val="18"/>
        </w:rPr>
        <w:t>would not have gone in vain.”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World Headquarters in Switzerland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American visitors should endeavour to see India through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spectacles. They could go round and offer friendly and constructive criticism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to describe its dirty spots as India would be a caricature. Here Bapu recalled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 of Emily Kinnaird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who had invited herself to be Gandhiji’s guest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 She was content with the vegetarian food and modest comforts she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get and always insisted on walking with him to the prayer ground. Till the moment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her death, she continued to write long and delightful letters to Bapu, pouring out 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heart and spirit.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what foreign missions could do in the new set-up for Indian Christians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 Christian Indians as they would now like to be called, Bapu replied that the best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course would be to leave them to their own resources, to help them settle down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sons of the soil.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22-2-1948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1948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 THERS  AND  SIS TERS,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many things I wish to tell you, I have chosen six for </w:t>
      </w:r>
      <w:r>
        <w:rPr>
          <w:rFonts w:ascii="Times" w:hAnsi="Times" w:eastAsia="Times"/>
          <w:b w:val="0"/>
          <w:i w:val="0"/>
          <w:color w:val="000000"/>
          <w:sz w:val="22"/>
        </w:rPr>
        <w:t>today, for I must finish in 15 minutes.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we are beginning a little late, which is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gone to Bahawalpur, to see the refugees still stranded </w:t>
      </w:r>
      <w:r>
        <w:rPr>
          <w:rFonts w:ascii="Times" w:hAnsi="Times" w:eastAsia="Times"/>
          <w:b w:val="0"/>
          <w:i w:val="0"/>
          <w:color w:val="000000"/>
          <w:sz w:val="22"/>
        </w:rPr>
        <w:t>there. She has no other mission. Mr. Leslie Cross of the Friends’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has gone with her. My idea was that someone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Unit should go and observe the conditions of refugees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report to me. There was no proposal for Sushila to go.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heard about the plan she suggested that she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Mr. Cross. She has known him ever since she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Noakhali. She is an efficient doctor and she belongs to the Gujrat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in the Punjab. She too has suffered a good deal. She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property which she has lost. But her heart has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poisoned. She said it would help if she went because she could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Punjabi, Hindustani, Urdu and English and could be of use to </w:t>
      </w:r>
      <w:r>
        <w:rPr>
          <w:rFonts w:ascii="Times" w:hAnsi="Times" w:eastAsia="Times"/>
          <w:b w:val="0"/>
          <w:i w:val="0"/>
          <w:color w:val="000000"/>
          <w:sz w:val="22"/>
        </w:rPr>
        <w:t>Mr. Cross. I was delighted. There are of course hazards but she said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met Gandhiji on July 20, 1940 and January 15, 1941 in Sevagram.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Emile Kinnaird”, 20-7-1940.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Obviously a. slip for ‘Sevagram’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not afraid. Had she been afraid she would not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Noakhali. Many people who live in the Punjab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ruined in every way. At least she. can still find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provisions. I consulted Mr. Cross and he welcomed the idea.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she could act as an interpreter. He is from the Red Cross.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of the Red Cross is to provide medical relief to war victims.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Dr. Sushila went with Mr. Cross or Mr. Cross went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is a complicated question but they are friends and like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They have gone to render service and not to make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observe and give me a report of what they see. The Nawab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writing to me. After I have the report from Mr. Cross and </w:t>
      </w:r>
      <w:r>
        <w:rPr>
          <w:rFonts w:ascii="Times" w:hAnsi="Times" w:eastAsia="Times"/>
          <w:b w:val="0"/>
          <w:i w:val="0"/>
          <w:color w:val="000000"/>
          <w:sz w:val="22"/>
        </w:rPr>
        <w:t>Sushila Nayyar I shall tell you more about the matter.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people, perhaps forty of them, from Bannu had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They have suffered hardships no doubt but they are able to walk.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had injured fingers, some had other wounds on other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body. I saw them just now and told them to explain everything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Brijkrishna. They were all respectable men. They must have been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anger but they accepted my advice. One of them—I did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was a refugee—said I had done enough harm already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stop and disappear from the scene. He did not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was a mahatma. I asked him where he wanted me to go.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 might go to the Himalayas. I had to rebuke him.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old as I am and is stronger. But I could not afford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nervous. I asked why I should go to the Himalayas merely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it, when there were many who wanted me to stay.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who praise me and there are others who abuse me. What am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 I can only do as God bids. You may say that you do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God. But then you must allow me to go my way. God is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afflicted. But an afflicted person is not God. When I claim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woman is my own sister or daughter, then her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my suffering. Why do you presume that I do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sufferings of the refugees? Why do you presume that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friend of Muslims I am an enemy of Hindus and Sikhs?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away because anyone wants me to run away. I have not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at any one’s bidding. I have become what I have become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bidding of God. God will do what He wills. He may take me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find peace by going to the Himalayas. I want to find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turmoil or I want to die in the turmoil. My Himalayas </w:t>
      </w:r>
      <w:r>
        <w:rPr>
          <w:rFonts w:ascii="Times" w:hAnsi="Times" w:eastAsia="Times"/>
          <w:b w:val="0"/>
          <w:i w:val="0"/>
          <w:color w:val="000000"/>
          <w:sz w:val="22"/>
        </w:rPr>
        <w:t>are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receiving complaints about the refugees. They are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drink and clothing and they are helped in every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But they do not want to work. I have said that if the refugees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end their sufferings, if they want to convert suffering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and serve India and serve themselves, they must not shirk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A refugee has no right to live comfortably without working.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“Eat only after you have performed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.” Eat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after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has not been said only for me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and all others. It applies also to the refugees. Even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 eats and does not work, he is a burden on the earth.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one can understand if you are a cripple, or if you are blind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old. But a robust man has no excuse for not working. Let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strong of body clean lavatories in the camp; let them spin,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do any other work that comes to hand. Let them teach their </w:t>
      </w:r>
      <w:r>
        <w:rPr>
          <w:rFonts w:ascii="Times" w:hAnsi="Times" w:eastAsia="Times"/>
          <w:b w:val="0"/>
          <w:i w:val="0"/>
          <w:color w:val="000000"/>
          <w:sz w:val="22"/>
        </w:rPr>
        <w:t>boys.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came to see me today. I forget his name.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peasants. I said if I had my way our Governor-General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peasant; our Prime Minister would be a peasant.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 I learnt a poem which says “O farmer, you are the 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master of the whole world”. What would we eat if the peasant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produce food? But today we have made him a slave. What can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 do? Must he acquire academic degrees such as B.A.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M.A.? If he does that he will be ruined. He will be no more good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wielding the pickaxe. If the man who produced foodgrain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becomes our Chief, our Prime Minister, the face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will change.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scarcity of food in Madras. A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Government had come here to plead with Shri Jairamdas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make foodgrain available for Madras. This attitude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Madras saddens me. I want to point out to them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find enough things to eat in their own province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groundnut, coconut and various other things. They also have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fish which most of them take. What need is there for them to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beg? It is not right for them to insist on rice and that too polished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which has all its food value removed or to insist on wheat in place </w:t>
      </w:r>
      <w:r>
        <w:rPr>
          <w:rFonts w:ascii="Times" w:hAnsi="Times" w:eastAsia="Times"/>
          <w:b w:val="0"/>
          <w:i w:val="0"/>
          <w:color w:val="000000"/>
          <w:sz w:val="22"/>
        </w:rPr>
        <w:t>of rice. They can mix groundnut flour or coconut flour with rice</w:t>
      </w:r>
    </w:p>
    <w:p>
      <w:pPr>
        <w:autoSpaceDN w:val="0"/>
        <w:autoSpaceDE w:val="0"/>
        <w:widowControl/>
        <w:spacing w:line="220" w:lineRule="exact" w:before="3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Jairamdas Doulatram (1891-1979); Editor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of 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1925-27;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Secretary of Congress, 1931; Governor of Bihar, 1947-48 and of Assam, </w:t>
      </w:r>
      <w:r>
        <w:rPr>
          <w:rFonts w:ascii="Times" w:hAnsi="Times" w:eastAsia="Times"/>
          <w:b w:val="0"/>
          <w:i w:val="0"/>
          <w:color w:val="000000"/>
          <w:sz w:val="18"/>
        </w:rPr>
        <w:t>1950-56; Minister of Food and Agriculture in the Union Cabinet, 1948-50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and thus keep the wolf from the door. What they need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 and dedication. I know the people of Madras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had with me in South Africa people drawn from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linguistic areas of the Province. During the satyagraha march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given a pound and a half of bread and an ounce of sugar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But they surprised me when on our striking camp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 out some edible greens or some other thing and cook it singing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in great delight. How can such resourceful people ever feel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helpless? True we were all coolies. But then in honest work lies our </w:t>
      </w:r>
      <w:r>
        <w:rPr>
          <w:rFonts w:ascii="Times" w:hAnsi="Times" w:eastAsia="Times"/>
          <w:b w:val="0"/>
          <w:i w:val="0"/>
          <w:color w:val="000000"/>
          <w:sz w:val="22"/>
        </w:rPr>
        <w:t>freedom and the satisfaction of all our basic needs.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352-6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DRAFT CONSTITUTION OF CONGRESS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January29, 1948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split into two, India having attained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through means devised by the Indian National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in its present shape and form, i. e., as a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vehicle and parliamentary machine, has outlived its use. India has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attain social, moral and economic independence in terms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hundred thousand villages as distinguished from its cities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towns. The struggle for the ascendency of civil over military power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take place in India’s progress towards its democratic goal.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kept out of unhealthy competition with political parties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bodies. For these and other similar reasons, the A. I. C.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resolves to disband the existing Congress organization and flower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Lok Sevak Sangh under the following rules with power to alter them </w:t>
      </w:r>
      <w:r>
        <w:rPr>
          <w:rFonts w:ascii="Times" w:hAnsi="Times" w:eastAsia="Times"/>
          <w:b w:val="0"/>
          <w:i w:val="0"/>
          <w:color w:val="000000"/>
          <w:sz w:val="22"/>
        </w:rPr>
        <w:t>as occasion may demand.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commenced on November 6, 1913.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Acharya Jugal Kishore, General Secretary of A. I. C. C., released this draft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Press on February 7, with the note: “As something has already appeared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. . . regarding the proposals which Mahatmaji had made concerning changes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constitution I am releasing the full draft as was handed to me on the </w:t>
      </w:r>
      <w:r>
        <w:rPr>
          <w:rFonts w:ascii="Times" w:hAnsi="Times" w:eastAsia="Times"/>
          <w:b w:val="0"/>
          <w:i w:val="0"/>
          <w:color w:val="000000"/>
          <w:sz w:val="18"/>
        </w:rPr>
        <w:t>fateful forenoon of 30th January.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 “His Last Will and Testament”.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article “The Fateful Friday”,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 writes: “The whole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29th had been so cram-full with work that at the end of the day Gand hiji felt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panchayat of five adult men or women being villagers or </w:t>
      </w:r>
      <w:r>
        <w:rPr>
          <w:rFonts w:ascii="Times" w:hAnsi="Times" w:eastAsia="Times"/>
          <w:b w:val="0"/>
          <w:i w:val="0"/>
          <w:color w:val="000000"/>
          <w:sz w:val="22"/>
        </w:rPr>
        <w:t>village-minded shall form a unit.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such contiguous panchayats shall form a working party </w:t>
      </w:r>
      <w:r>
        <w:rPr>
          <w:rFonts w:ascii="Times" w:hAnsi="Times" w:eastAsia="Times"/>
          <w:b w:val="0"/>
          <w:i w:val="0"/>
          <w:color w:val="000000"/>
          <w:sz w:val="22"/>
        </w:rPr>
        <w:t>under a leader elected from among themselves.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are one hundred such panchayats, the fifty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grade leaders shall elect from among themselves a second-grade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and so on, the first-grade leaders meanwhile working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second-grade leader. Parallel groups of two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hundred panchayats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formed till they cover the whole of India,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succeeding group of panchayats electing a second-grade leader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of the first. All second-grade leaders shall serve jointly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 and severally for their respective areas.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second-grade leaders may elect, when. ever they deem necessary,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themselves a chief who will, during pleasure, regulate and </w:t>
      </w:r>
      <w:r>
        <w:rPr>
          <w:rFonts w:ascii="Times" w:hAnsi="Times" w:eastAsia="Times"/>
          <w:b w:val="0"/>
          <w:i w:val="0"/>
          <w:color w:val="000000"/>
          <w:sz w:val="22"/>
        </w:rPr>
        <w:t>command all the groups.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(As the final formation of provinces or districts is still in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flux, no attempt has been made to divide this group of servants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or district councils and jurisdiction over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vested in the group or groups that may have been formed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given time. It should be noted that this body of servants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authority or power from service ungrudgingly and wisely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master, the whole of India.)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Every worker shall be a habitual wearer of khadi made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self-spun yarn or certified by the A. I. S. A. and must be a teetotaller.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Hindu, he must have abjured untouchability in any shape or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own person or in his family and must be a believer in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inter-communal unity, equal respect and regard for all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>and equality of opportunity and status for all irrespective of race,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utterly fagged out. “My head is reeling. And yet I must finish this,” he remarked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Abha, pointing to the draft constitution for the Congress which he had undertaken to </w:t>
      </w:r>
      <w:r>
        <w:rPr>
          <w:rFonts w:ascii="Times" w:hAnsi="Times" w:eastAsia="Times"/>
          <w:b w:val="0"/>
          <w:i w:val="0"/>
          <w:color w:val="000000"/>
          <w:sz w:val="18"/>
        </w:rPr>
        <w:t>prepare, and then, “I am afraid I shall have to keep late hours.”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morning Gandhiji revised the draft and gave it to Pyarelal to “go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it carefully”. He added: “Fill in any gaps in thought that there might be.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it under a heavy strain.” When Pyarelal took the revised draft to him he “went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additions and alterations point by point with his characteristic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thoroughness and removed an error in calculation that had crept in in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>number of panchayats.”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copy available in the A.I.C.C. files has a question-mark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facsimile of the draft up to here is available in </w:t>
      </w:r>
      <w:r>
        <w:rPr>
          <w:rFonts w:ascii="Times" w:hAnsi="Times" w:eastAsia="Times"/>
          <w:b w:val="0"/>
          <w:i/>
          <w:color w:val="000000"/>
          <w:sz w:val="18"/>
        </w:rPr>
        <w:t>Mahatma Gandhi— The Last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Phase.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creed or sex.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He shall come in personal contact with every villager within </w:t>
      </w:r>
      <w:r>
        <w:rPr>
          <w:rFonts w:ascii="Times" w:hAnsi="Times" w:eastAsia="Times"/>
          <w:b w:val="0"/>
          <w:i w:val="0"/>
          <w:color w:val="000000"/>
          <w:sz w:val="22"/>
        </w:rPr>
        <w:t>his jurisdiction.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He shall enrol and train workers from amongst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>and keep a register of all these.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He shall keep a record of his work from day to day.</w:t>
      </w:r>
    </w:p>
    <w:p>
      <w:pPr>
        <w:autoSpaceDN w:val="0"/>
        <w:tabs>
          <w:tab w:pos="550" w:val="left"/>
          <w:tab w:pos="6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5. He shall organize the villages so as to make them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and self-supporting through their agriculture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handicrafts.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He shall educate the village folk in sanitation and hygiene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all measures for prevention of ill health and disease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He shall organize the education of the village folk from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death along the lines of Nayee Talim, in accordance with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>laid down by the Hindustani Talimi Sangh.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He shall see that those whose names are missing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statutory voters, roll are duly entered therein.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He shall encourage those who have not yet acquired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>qualification, to acquire it for getting the right of franchise.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For the above purposes and others to be added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he shall train and fit himself in accordance with the rules laid </w:t>
      </w:r>
      <w:r>
        <w:rPr>
          <w:rFonts w:ascii="Times" w:hAnsi="Times" w:eastAsia="Times"/>
          <w:b w:val="0"/>
          <w:i w:val="0"/>
          <w:color w:val="000000"/>
          <w:sz w:val="22"/>
        </w:rPr>
        <w:t>down by the Sangh for the due performance of duty.</w:t>
      </w:r>
    </w:p>
    <w:p>
      <w:pPr>
        <w:autoSpaceDN w:val="0"/>
        <w:autoSpaceDE w:val="0"/>
        <w:widowControl/>
        <w:spacing w:line="280" w:lineRule="exact" w:before="14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 shall affiliate the following autonomous bodies: </w:t>
      </w:r>
      <w:r>
        <w:rPr>
          <w:rFonts w:ascii="Times" w:hAnsi="Times" w:eastAsia="Times"/>
          <w:b w:val="0"/>
          <w:i w:val="0"/>
          <w:color w:val="000000"/>
          <w:sz w:val="22"/>
        </w:rPr>
        <w:t>1. A.I.S.A.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A.I.V.I.A.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Hindustani Talimi Sangh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4. Harijan Sevak Sangh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Goseva Sangh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INANCE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 shall raise finances for the fulfilment of its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the villagers and others, special stress being laid on </w:t>
      </w:r>
      <w:r>
        <w:rPr>
          <w:rFonts w:ascii="Times" w:hAnsi="Times" w:eastAsia="Times"/>
          <w:b w:val="0"/>
          <w:i w:val="0"/>
          <w:color w:val="000000"/>
          <w:sz w:val="22"/>
        </w:rPr>
        <w:t>collection of poor man’s pice.</w:t>
      </w:r>
    </w:p>
    <w:p>
      <w:pPr>
        <w:autoSpaceDN w:val="0"/>
        <w:autoSpaceDE w:val="0"/>
        <w:widowControl/>
        <w:spacing w:line="266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29, 1948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Harijan, 15-2-1948. And A.I.C.C. File No. 1578.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TALK WITH DEVDAS GANDHI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83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29, 1948</w:t>
      </w:r>
    </w:p>
    <w:p>
      <w:pPr>
        <w:autoSpaceDN w:val="0"/>
        <w:tabs>
          <w:tab w:pos="550" w:val="left"/>
          <w:tab w:pos="3290" w:val="left"/>
        </w:tabs>
        <w:autoSpaceDE w:val="0"/>
        <w:widowControl/>
        <w:spacing w:line="264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. I had had one of those rarest of rare experiences, that of being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Bapu for a moment. It was my customary call at 9.30. He was in bed. . . . I </w:t>
      </w:r>
      <w:r>
        <w:rPr>
          <w:rFonts w:ascii="Times" w:hAnsi="Times" w:eastAsia="Times"/>
          <w:b w:val="0"/>
          <w:i w:val="0"/>
          <w:color w:val="000000"/>
          <w:sz w:val="18"/>
        </w:rPr>
        <w:t>stepped in and was greeted by “what news?” . . . I . . . had no news to give. So I asked: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“How does the ship of State fare?’,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the little differences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vanish. But things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await my return from Wardha. That won’t be long.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composed of patriots and no one will do anything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conflict with the interests of the country. I am sure that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together at all costs and they will. There is no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>substance.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more conversation on the same lines and I would have invited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usual “crowd’, even at that hour, had I tarried. So, preparing to leave, I said: “Bapu, </w:t>
      </w:r>
      <w:r>
        <w:rPr>
          <w:rFonts w:ascii="Times" w:hAnsi="Times" w:eastAsia="Times"/>
          <w:b w:val="0"/>
          <w:i w:val="0"/>
          <w:color w:val="000000"/>
          <w:sz w:val="18"/>
        </w:rPr>
        <w:t>will you sleep now?”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there is no hurry. You may talk for some time longer if you </w:t>
      </w:r>
      <w:r>
        <w:rPr>
          <w:rFonts w:ascii="Times" w:hAnsi="Times" w:eastAsia="Times"/>
          <w:b w:val="0"/>
          <w:i w:val="0"/>
          <w:color w:val="000000"/>
          <w:sz w:val="22"/>
        </w:rPr>
        <w:t>like.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15-2-1948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ANAND T. HINGORANI</w:t>
      </w:r>
    </w:p>
    <w:p>
      <w:pPr>
        <w:autoSpaceDN w:val="0"/>
        <w:autoSpaceDE w:val="0"/>
        <w:widowControl/>
        <w:spacing w:line="286" w:lineRule="exact" w:before="106" w:after="0"/>
        <w:ind w:left="487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</w:t>
      </w:r>
      <w:r>
        <w:rPr>
          <w:rFonts w:ascii="Times" w:hAnsi="Times" w:eastAsia="Times"/>
          <w:b w:val="0"/>
          <w:i/>
          <w:color w:val="000000"/>
          <w:sz w:val="22"/>
        </w:rPr>
        <w:t>30, 1948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 ANANDBHAIYA AND GANGIBEHN,</w:t>
      </w:r>
    </w:p>
    <w:p>
      <w:pPr>
        <w:autoSpaceDN w:val="0"/>
        <w:autoSpaceDE w:val="0"/>
        <w:widowControl/>
        <w:spacing w:line="26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had your letter. Bapu is going to Sevagram but only for ten days.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 says that there is no need for Gangi to come. Yes, when he goes there for a long </w:t>
      </w:r>
      <w:r>
        <w:rPr>
          <w:rFonts w:ascii="Times" w:hAnsi="Times" w:eastAsia="Times"/>
          <w:b w:val="0"/>
          <w:i w:val="0"/>
          <w:color w:val="000000"/>
          <w:sz w:val="18"/>
        </w:rPr>
        <w:t>stay she may come. . . .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ISEN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Devdas Gandhi’s article, “I Speak as an orphan”, broadcast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All India Radio on February 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Jawaharlal Nehru and Vallabhbhai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TALK WITH PYARELAL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1948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Passing out of the room at the end of the massage, Gandhiji . . . . inquired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finished the revision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further asked me to prepare a note on how to meet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threatened food crisis in Madras in the light of my experience and experiment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Noakhali.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Food Ministry is feeling nervous. But I maintain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like Madras that is blessed by nature with cocoanut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palm, ground-nut and banana in such plenty, not to mention roots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tubers of various kinds, need not starve, if only the people know how </w:t>
      </w:r>
      <w:r>
        <w:rPr>
          <w:rFonts w:ascii="Times" w:hAnsi="Times" w:eastAsia="Times"/>
          <w:b w:val="0"/>
          <w:i w:val="0"/>
          <w:color w:val="000000"/>
          <w:sz w:val="22"/>
        </w:rPr>
        <w:t>to husband their resources in food.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15-2-1948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TALK WITH PYARELAL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1948</w:t>
      </w:r>
    </w:p>
    <w:p>
      <w:pPr>
        <w:autoSpaceDN w:val="0"/>
        <w:autoSpaceDE w:val="0"/>
        <w:widowControl/>
        <w:spacing w:line="240" w:lineRule="exact" w:before="2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put before Gandhiji the case for orderly evacuation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, but his view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emphatic and clear. Just as we, workers, had to “Do or Die”, even so had we to prepare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our people to “Do or Die” for the vindication of their self-respect, honour and right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 freedom.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in the end only a few will be left. But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evolving strength out of weakness. Are not ranks decimated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of weapons too? How can it be otherwise under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then? What you are doing is the way. You have shed the fear of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established yourself in the hearts and affections of the people.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diligence must be joined knowledge. This you have done.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alone do your part fully and well, you will cover the whole lot.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know, I need you here, the burden is so heavy. And there is a lot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share with the world which I cannot do now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away. But I have steeled myself to it; the work you are doing is more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two items have been reproduced from Pyarelal’s </w:t>
      </w:r>
      <w:r>
        <w:rPr>
          <w:rFonts w:ascii="Times" w:hAnsi="Times" w:eastAsia="Times"/>
          <w:b w:val="0"/>
          <w:i w:val="0"/>
          <w:color w:val="000000"/>
          <w:sz w:val="18"/>
        </w:rPr>
        <w:t>article “The Fateful Friday”.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draft constitution of the Congress;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 Constitution of </w:t>
      </w:r>
      <w:r>
        <w:rPr>
          <w:rFonts w:ascii="Times" w:hAnsi="Times" w:eastAsia="Times"/>
          <w:b w:val="0"/>
          <w:i w:val="0"/>
          <w:color w:val="000000"/>
          <w:sz w:val="18"/>
        </w:rPr>
        <w:t>Congress”, 29-1-1948.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Noakhali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important.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showed how to deal with miscreants in the event of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failing to discharge its duty.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15-2-1948</w:t>
      </w:r>
    </w:p>
    <w:p>
      <w:pPr>
        <w:autoSpaceDN w:val="0"/>
        <w:autoSpaceDE w:val="0"/>
        <w:widowControl/>
        <w:spacing w:line="31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TALK WITH SUDHIR GHOSH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83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30, 1948</w:t>
      </w:r>
    </w:p>
    <w:p>
      <w:pPr>
        <w:autoSpaceDN w:val="0"/>
        <w:autoSpaceDE w:val="0"/>
        <w:widowControl/>
        <w:spacing w:line="240" w:lineRule="exact" w:before="9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Sudhir Ghosh, among other things, read out to Gandhiji a cutting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extracts from a letter from an English friend showing how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were assiduously trying to drive a wedge between Pandit Nehru and Sardar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Patel by traducing the latter as a communalist, while pretending to praise the former.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remarked that he was aware of the move and was deeply excercised over it.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already dealt with it, he said, in one of his post-prayer speeches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felt that something more needed to be done.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thinking what he should do.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15-2-1948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TALK WITH MUSLIM LEADERS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1948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them that if he did not leave for Sevagram on the proposed date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Sudhir Ghosh in his book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Gandhi’s Emissary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writes: “As I sat down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handed to me a letter written to him by Agatha Harrison enclosing with it a clipping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London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Times.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Agatha’s letter said that the whispering campaign about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 rift between his two lieutenants Mr. Nehru and Vallabhbhai Patel had spread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editorial on this rift between the two men was a bad omen; was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not going to do something about it?”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20-1-1948.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Sudhir Ghosh reports: He finished the writing of whatever he was working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said, “I wonder what I am going to do about it”—as if asking himself a question.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“Well they are so big that nobody dares to talk to them about it; but people talk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behind their backs. Some day you may like to talk to both of them about it. You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do it.” He pondered over my remark and said, “Well, there is something in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say. I think I am going to talk about it. I think I will talk about it after prayers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evening. Vallabhbhai is coming to see me at 4. Jawaharlal is coming to see me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You can come and see me just before I go to bed.’,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“Talk with </w:t>
      </w:r>
      <w:r>
        <w:rPr>
          <w:rFonts w:ascii="Times" w:hAnsi="Times" w:eastAsia="Times"/>
          <w:b w:val="0"/>
          <w:i w:val="0"/>
          <w:color w:val="000000"/>
          <w:sz w:val="18"/>
        </w:rPr>
        <w:t>Vallabhbhai Patel”, 30-1-1948.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February 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his plans would be upset. The Maulanas said they had no wish to detain him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account, for they knew that he would be working for them wherever he was.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interval would enable them to assess and report to him how the implementation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pledges given as a result of his fast was progressing. They hoped he would be able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return to Delhi by the 14th February. Gandhiji replied: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expect to be back here by the 14th. But if Providence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decreed otherwise, that is a different matter. I am not, however,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shall be able to leave here even the day after tomorrow. It is </w:t>
      </w:r>
      <w:r>
        <w:rPr>
          <w:rFonts w:ascii="Times" w:hAnsi="Times" w:eastAsia="Times"/>
          <w:b w:val="0"/>
          <w:i w:val="0"/>
          <w:color w:val="000000"/>
          <w:sz w:val="22"/>
        </w:rPr>
        <w:t>all in God’s hands.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770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334. A TALK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1948</w:t>
      </w:r>
    </w:p>
    <w:p>
      <w:pPr>
        <w:autoSpaceDN w:val="0"/>
        <w:autoSpaceDE w:val="0"/>
        <w:widowControl/>
        <w:spacing w:line="24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look I find our plight the same as that of the Yadavas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met their doom killing one another. No one realizes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we are doing to society by being engaged in our personal feuds.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can you or anyone else do about it? This indicates a failure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part. What could anyone do when God made me blind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things? But let me set things right as far as possible, while I am alive,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 coming generation may not hurl abuses at me. If </w:t>
      </w:r>
      <w:r>
        <w:rPr>
          <w:rFonts w:ascii="Times" w:hAnsi="Times" w:eastAsia="Times"/>
          <w:b w:val="0"/>
          <w:i w:val="0"/>
          <w:color w:val="000000"/>
          <w:sz w:val="22"/>
        </w:rPr>
        <w:t>I succeed in it, I shall regard it as God’s grace.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ought to take up this task.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diaries should be edited well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compiled. Narahari’s health does not permit any work and . 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dissociated himself from all my activities. But how can it be said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he has done so without full understanding? Everyone is entitled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thought. If Chandrashankar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shoulders this responsibility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will exhibit his talents as well. What similarity between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handwritings of the two! I shall write to him.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425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editing and compiling of Mahadev Desai’s diaries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is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Chandrashanker P. Shukla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After this talk Rasikbhai Parikh and U. N. Dhebar from Kathiawar wanted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appointment with Gandhiji. Being busy Gandhiji said: “Tell them I shall talk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during my walk after the prayers, if I am alive.”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INTERVIEW TO SINDHI DEPUTATION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83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30, 1948</w:t>
      </w:r>
    </w:p>
    <w:p>
      <w:pPr>
        <w:autoSpaceDN w:val="0"/>
        <w:autoSpaceDE w:val="0"/>
        <w:widowControl/>
        <w:spacing w:line="26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said in an exceedingly tender voice that all this had distressed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beyond measure. Outwardly he seemed light and happy but his heart was smitten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grief at the wave of insanity which was sweeping over the land. Either this must end </w:t>
      </w:r>
      <w:r>
        <w:rPr>
          <w:rFonts w:ascii="Times" w:hAnsi="Times" w:eastAsia="Times"/>
          <w:b w:val="0"/>
          <w:i w:val="0"/>
          <w:color w:val="000000"/>
          <w:sz w:val="18"/>
        </w:rPr>
        <w:t>or he must perish.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also referred to the advice offered to him by a refugee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retire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Himalayas. Chuckling with laughter he observed that nothing would be better in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sense: he would develop into a double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attract larger crowds. But what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was not vainglory or ease but such comfort and strength as he could extract out </w:t>
      </w:r>
      <w:r>
        <w:rPr>
          <w:rFonts w:ascii="Times" w:hAnsi="Times" w:eastAsia="Times"/>
          <w:b w:val="0"/>
          <w:i w:val="0"/>
          <w:color w:val="000000"/>
          <w:sz w:val="18"/>
        </w:rPr>
        <w:t>of the prevailing darkness and misery.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22-2-1948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TALK WITH VALLABHBHAI PATEL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64" w:lineRule="exact" w:before="128" w:after="0"/>
        <w:ind w:left="483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30, 1948</w:t>
      </w:r>
    </w:p>
    <w:p>
      <w:pPr>
        <w:autoSpaceDN w:val="0"/>
        <w:autoSpaceDE w:val="0"/>
        <w:widowControl/>
        <w:spacing w:line="260" w:lineRule="exact" w:before="9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he had previously expressed his view, Gandhiji told the Sardar,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two—either the Sardar or Pandit Nehru—should withdraw from the Cabinet,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since come to the firm conclusion that the presence there of both of them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indispensable. Any breach in their ranks at that stage would be disastrous. He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he would make that the topic of his post-prayer speech in the  evening.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 would be seeing him after the prayer; he would discuss the question with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too. If necessary, he would postpone his going to Sevagram and not leave Delhi 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finally laid the spectre of disunity between the two.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  <w:tab w:pos="83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P. B. Chandwani’s article “The Master at Work”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deputation, led by Choithram Gidwani, narrated the woes of Sindhis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spoke of the restrictions imposed by the Pakistan Government on their </w:t>
      </w:r>
      <w:r>
        <w:rPr>
          <w:rFonts w:ascii="Times" w:hAnsi="Times" w:eastAsia="Times"/>
          <w:b w:val="0"/>
          <w:i w:val="0"/>
          <w:color w:val="000000"/>
          <w:sz w:val="18"/>
        </w:rPr>
        <w:t>evacuation.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Bannu;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29-1-1948.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carried on his spinning while talking.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“the talk with the Sardar continued. At 4.30 p. 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Abha brought Gandhiji his evening meal. It was getting near prayer time.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had still not finished. Abha felt fidgety, knowing the great importance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attached to punctuality, particularly in regard to prayer time. But she dared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interrupt. At last, becoming desperate, she picked up his watch and held it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draw his attention. But it was no good. Noting her predicament, Manibehn </w:t>
      </w:r>
      <w:r>
        <w:rPr>
          <w:rFonts w:ascii="Times" w:hAnsi="Times" w:eastAsia="Times"/>
          <w:b w:val="0"/>
          <w:i w:val="0"/>
          <w:color w:val="000000"/>
          <w:sz w:val="18"/>
        </w:rPr>
        <w:t>Patel tactfully intervened.”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to the Sardar as he rose to get ready to go to the prayer-ground: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tear myself away.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II. pp. 771-2</w:t>
      </w:r>
    </w:p>
    <w:p>
      <w:pPr>
        <w:autoSpaceDN w:val="0"/>
        <w:autoSpaceDE w:val="0"/>
        <w:widowControl/>
        <w:spacing w:line="31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REMARKS ON WAY TO PRAYER MEETING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44" w:lineRule="exact" w:before="108" w:after="0"/>
        <w:ind w:left="483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30, 1948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“Bapu, your watch must be feeling very neglected. You would not look at it,”</w:t>
      </w:r>
      <w:r>
        <w:rPr>
          <w:rFonts w:ascii="Times" w:hAnsi="Times" w:eastAsia="Times"/>
          <w:b w:val="0"/>
          <w:i w:val="0"/>
          <w:color w:val="000000"/>
          <w:sz w:val="18"/>
        </w:rPr>
        <w:t>remarked Abha.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should I, since you are my time-keepers?</w:t>
      </w:r>
    </w:p>
    <w:p>
      <w:pPr>
        <w:autoSpaceDN w:val="0"/>
        <w:tabs>
          <w:tab w:pos="550" w:val="left"/>
          <w:tab w:pos="2730" w:val="left"/>
        </w:tabs>
        <w:autoSpaceDE w:val="0"/>
        <w:widowControl/>
        <w:spacing w:line="238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 you do not look at the time-keepers”, rejoined one of them. Bapu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laughed. The last remark he uttered as he cleared the steps leading to the prayer-ground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fault that I am ten minutes late. It is the duty of nurses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on their work even if God himself should be present there.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time to give medicine to a patient and one feels hesitant  about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patient will die. So it is with prayers. It irks me if I am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prayers even by a minute.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15-2-1948, and </w:t>
      </w: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426-7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to Jawaharlal Nehru dated February 5, 1948, while referring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talk Vallabhbhai Patel wrote: “I had the good fortune to have a last talk with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over an hour just before his death and he communicated to me what had passed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you and him as well as his talk with H. E. [Lord Mountbatten]. He had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fixed an appointment to meet both of us the next day. His opinion also binds us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can assure you that I am fully resolved to approach my responsibilities and </w:t>
      </w:r>
      <w:r>
        <w:rPr>
          <w:rFonts w:ascii="Times" w:hAnsi="Times" w:eastAsia="Times"/>
          <w:b w:val="0"/>
          <w:i w:val="0"/>
          <w:color w:val="000000"/>
          <w:sz w:val="18"/>
        </w:rPr>
        <w:t>obligations in this spirit.”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Pyarelal’s “The Fateful Friday”, has been collated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 version in </w:t>
      </w:r>
      <w:r>
        <w:rPr>
          <w:rFonts w:ascii="Times" w:hAnsi="Times" w:eastAsia="Times"/>
          <w:b w:val="0"/>
          <w:i/>
          <w:color w:val="000000"/>
          <w:sz w:val="18"/>
        </w:rPr>
        <w:t>Dilhiman Gandhiji.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Manu Gandhi’s account, as Gandhiji passed along the cordoned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lane through the prayer congregation, he took his hands off the shoulders of the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girls to acknowledge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namaskars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prayer congregation. All of a sudden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someone from the crowd roughly elbowed his way towards them. Manu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thinking that he was coming forward to touch Gandhiji’s feet, remonstrated saying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about it being already late for the prayer and tried to stop the intruder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thrusting back his hand. He violently pushed her away, causing the notebook,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spittoon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mala,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she was carrying in her hands, to fall down. As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stooped down to pick up the scattered things, he planted himself in front of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fired in quick succession three shots at point-blank range. The last words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uttered were “</w:t>
      </w:r>
      <w:r>
        <w:rPr>
          <w:rFonts w:ascii="Times" w:hAnsi="Times" w:eastAsia="Times"/>
          <w:b w:val="0"/>
          <w:i/>
          <w:color w:val="000000"/>
          <w:sz w:val="18"/>
        </w:rPr>
        <w:t>Hey Ram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spreading crimson spot appeared on the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clothes. The hands which had been raised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namaskar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gathering slowly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down. The limp body softly sank to the ground. Gandhiji breathed his last </w:t>
      </w:r>
      <w:r>
        <w:rPr>
          <w:rFonts w:ascii="Times" w:hAnsi="Times" w:eastAsia="Times"/>
          <w:b w:val="0"/>
          <w:i w:val="0"/>
          <w:color w:val="000000"/>
          <w:sz w:val="18"/>
        </w:rPr>
        <w:t>at 5.17 p. 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338. ANSWERS TO QUESTIONS 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Q.1. Is it possible to recite Ramanama from the heart even while talking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someone, doing arduous mental work or when mentally perturbed? If people do 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under such conditions, how do they manage it?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Experience tells us that whatever the situation a person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in, even if he may be asleep, if he has formed the habit,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fills his heart, recitation of Ramanama will continue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heart beats. Otherwise, it may said that he utters 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with his lips, or if occasionally it enters the heart, it certainly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reign in the heart. When Ramanama rules the heart, it is needless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how the recitation is carried on. For, when the Name has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place in the heart, recitation is superfluous. It would be correct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those whose hearts are thus permeated by Ramanama are few.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Ramanama does indeed possess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attributed to it. Not everyone can have Ramanama inscribed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by merely wishing it. It requires a tireless effort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How can one find the philosopher’s stone without patience? </w:t>
      </w:r>
      <w:r>
        <w:rPr>
          <w:rFonts w:ascii="Times" w:hAnsi="Times" w:eastAsia="Times"/>
          <w:b w:val="0"/>
          <w:i w:val="0"/>
          <w:color w:val="000000"/>
          <w:sz w:val="22"/>
        </w:rPr>
        <w:t>Ramanama is superior to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Q.2. Is it from a certain mental weakness that one sees so many layers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mind, or is it necessary for the mind to pass through all these stages before reaching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 of steadiness? Why is it that even in the waking state dreamlike visions come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go? How is it that phantoms of things never experienced in life appear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mind or echo in the heart?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arriving at steadiness of mind almost everyone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through stages enumerated in the question. That is to say,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in the former life striven without achieving success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pass through agony in the present birth. When the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but one still has dream-like experiences, it only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mind appears calm on the surface, it is not in fact calm.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visions of things not related to experience, means,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view, that apart from memory, there are many other things </w:t>
      </w:r>
      <w:r>
        <w:rPr>
          <w:rFonts w:ascii="Times" w:hAnsi="Times" w:eastAsia="Times"/>
          <w:b w:val="0"/>
          <w:i w:val="0"/>
          <w:color w:val="000000"/>
          <w:sz w:val="22"/>
        </w:rPr>
        <w:t>involved.</w:t>
      </w:r>
    </w:p>
    <w:p>
      <w:pPr>
        <w:autoSpaceDN w:val="0"/>
        <w:autoSpaceDE w:val="0"/>
        <w:widowControl/>
        <w:spacing w:line="220" w:lineRule="exact" w:before="3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section of undated items, letters and notes from Gandhiji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individuals have been put together in the alphabetical order of surnames, as it has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possible to establish conclusive evidence of the period to which they belong.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an occasional inference as regards the date of an item is ventured in a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to the title.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3. When work of service makes demands of one, sometimes it is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possible to pursue devotional activity. Is this harmful? What should be considered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important – service or recitation of God's name?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Whether it is the demands of work or even sterner demands,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recitation of the Ramanama may never be stopped. Its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may be modified depending on the circumstances.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does not count the beads, can Ramanama which is inscribed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heart, be abandoned?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ANSWERS TO QUESTIONS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There is life and there is death. Freedom from all bondage is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moksha.</w:t>
      </w:r>
    </w:p>
    <w:p>
      <w:pPr>
        <w:autoSpaceDN w:val="0"/>
        <w:autoSpaceDE w:val="0"/>
        <w:widowControl/>
        <w:spacing w:line="260" w:lineRule="exact" w:before="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He who consders himself in bondage is a bound person.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He is bound by the bonds of attachment. Knowingly or </w:t>
      </w:r>
      <w:r>
        <w:rPr>
          <w:rFonts w:ascii="Times" w:hAnsi="Times" w:eastAsia="Times"/>
          <w:b w:val="0"/>
          <w:i w:val="0"/>
          <w:color w:val="000000"/>
          <w:sz w:val="22"/>
        </w:rPr>
        <w:t>unknowingly, he seeks freedom from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Freedom that needs replenishing is not freedom. He who is </w:t>
      </w:r>
      <w:r>
        <w:rPr>
          <w:rFonts w:ascii="Times" w:hAnsi="Times" w:eastAsia="Times"/>
          <w:b w:val="0"/>
          <w:i w:val="0"/>
          <w:color w:val="000000"/>
          <w:sz w:val="22"/>
        </w:rPr>
        <w:t>free is the best.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There is not the slightest external difference between a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free man. A free man recognizes himself. Even while doing,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do, for he never yearns for reward. He does his deeds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the previous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sanskaras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No activity is possible for the one who is free. For him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nothing that remains to be attained.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Rama, Krishna, etc., who are settled in my imagination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souls to my mind. My emancipated Rama and Krishna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at all to do with the Rama and Krishna of history.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imagina-tion. In truth, only the emancipated can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>the emancipated. I have not become emancipated myself.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Apart from non-vegetarianism, I have written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historical Buddha. But that would be like proud words from an under-</w:t>
      </w:r>
      <w:r>
        <w:rPr>
          <w:rFonts w:ascii="Times" w:hAnsi="Times" w:eastAsia="Times"/>
          <w:b w:val="0"/>
          <w:i w:val="0"/>
          <w:color w:val="000000"/>
          <w:sz w:val="22"/>
        </w:rPr>
        <w:t>serving person. I see no harm in regarding the Buddha as a perfect,</w:t>
      </w:r>
    </w:p>
    <w:p>
      <w:pPr>
        <w:autoSpaceDN w:val="0"/>
        <w:autoSpaceDE w:val="0"/>
        <w:widowControl/>
        <w:spacing w:line="2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Posed by Maganbhai Shankerbhai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followed by a quotation in Sanskrit, which is not clear in the source,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7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hence, an emancipated being.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I started accepting the existence of God when I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soul. Prior to that my condition was similar to that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atheist if not exactly of an atheist. During my search for Truth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the soul. If there is nothing like soul, then a truthful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even be a sin. But I got firmly convinced that truthful action is </w:t>
      </w:r>
      <w:r>
        <w:rPr>
          <w:rFonts w:ascii="Times" w:hAnsi="Times" w:eastAsia="Times"/>
          <w:b w:val="0"/>
          <w:i w:val="0"/>
          <w:color w:val="000000"/>
          <w:sz w:val="22"/>
        </w:rPr>
        <w:t>meritorious action at all times and thus I disocvered the soul.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God’s form is incomprehensible. Reason can somehow grasp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is clear from experience. I have the experience as far as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goes. But that experience is not such that all perversities of (my) mind </w:t>
      </w:r>
      <w:r>
        <w:rPr>
          <w:rFonts w:ascii="Times" w:hAnsi="Times" w:eastAsia="Times"/>
          <w:b w:val="0"/>
          <w:i w:val="0"/>
          <w:color w:val="000000"/>
          <w:sz w:val="22"/>
        </w:rPr>
        <w:t>can be said to have vanished.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Faith means belief in something which we cannot prove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or in something that others cannot prove (to us). I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senses. Once we fully believe that faith can do everything,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place anywhere, or being in it, our place is everywhere.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absolutely true that I wanted to live. It was out of pride that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yearning that my body still had a function to perform. It is still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while knowing that every disease lies there, it is not destroyed.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physical senses are pulling me perforce and do not let me give up </w:t>
      </w:r>
      <w:r>
        <w:rPr>
          <w:rFonts w:ascii="Times" w:hAnsi="Times" w:eastAsia="Times"/>
          <w:b w:val="0"/>
          <w:i w:val="0"/>
          <w:color w:val="000000"/>
          <w:sz w:val="22"/>
        </w:rPr>
        <w:t>my ego.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 greatest endeavour is endeavour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moksha. 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elimination of ego. I prevail into everybody. The first step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intense experience that I am unhappy when others are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happy when others are happy. When that happens, the ego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hardly persist. In the midst of disturbances, I find and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How can there be peace when there is misery everywhere?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misery has to be eliminated, I have got to be calm,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remain calm. If I do something grievously wrong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swaraj, Swami Ramatirtha’s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description of it as a night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correct. Swami Vivekananads's view is also correct that our rise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help of the world implies the welfare of the world.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Fate means the acts one has committed. Clearly, I am </w:t>
      </w:r>
      <w:r>
        <w:rPr>
          <w:rFonts w:ascii="Times" w:hAnsi="Times" w:eastAsia="Times"/>
          <w:b w:val="0"/>
          <w:i w:val="0"/>
          <w:color w:val="000000"/>
          <w:sz w:val="22"/>
        </w:rPr>
        <w:t>reaping the reward for what I did yesterday.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80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50" w:val="left"/>
              </w:tabs>
              <w:autoSpaceDE w:val="0"/>
              <w:widowControl/>
              <w:spacing w:line="294" w:lineRule="exact" w:before="12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13. Truth, non-violence and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keen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brahmacharya,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etc. are a means to attain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moksha.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observance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>means elimination of all action, that is, elimination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(1873-1906): Hindu religious thinker, philosopher and poet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ego. But that elimination is possible only by burning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reward. Action is connected with the body and it will go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be its witness. That is why I would always read, always spin.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I can believe that I am not reading: I am not spinning. This </w:t>
      </w:r>
      <w:r>
        <w:rPr>
          <w:rFonts w:ascii="Times" w:hAnsi="Times" w:eastAsia="Times"/>
          <w:b w:val="0"/>
          <w:i w:val="0"/>
          <w:color w:val="000000"/>
          <w:sz w:val="22"/>
        </w:rPr>
        <w:t>can be experienced. It cannot be explained.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And I do not see place for anyone in the Ashram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merely indulge in meditation without any concrete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In the Ashram one has to learn to concentrate only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while eating or drinking, sitting or sleeping, or wielding the </w:t>
      </w:r>
      <w:r>
        <w:rPr>
          <w:rFonts w:ascii="Times" w:hAnsi="Times" w:eastAsia="Times"/>
          <w:b w:val="0"/>
          <w:i w:val="0"/>
          <w:color w:val="000000"/>
          <w:sz w:val="22"/>
        </w:rPr>
        <w:t>pick-axe. That alone is true meditation.</w:t>
      </w:r>
    </w:p>
    <w:p>
      <w:pPr>
        <w:autoSpaceDN w:val="0"/>
        <w:autoSpaceDE w:val="0"/>
        <w:widowControl/>
        <w:spacing w:line="294" w:lineRule="exact" w:before="26" w:after="0"/>
        <w:ind w:left="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who merely indulges in meditation has a place in the world.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livelihood depends on God. He subsists only by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easily falls into his hands.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You must think of action in a wider sense. Thereby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will act till the end. With that in view, physical labour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an unassailable position in the Ashram. The only thing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is to take away the element of ego from it. The principle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everybody would do physical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everybody else.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work for the sake of the Ashram and so, even though working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day, we would feel grateful.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Desire for a son is opposed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behove a person desiring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physical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And any contact with an outside woman would be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animal pursuit. What more can I explain here?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in the article by Andrews. It will vanish in course of time </w:t>
      </w:r>
      <w:r>
        <w:rPr>
          <w:rFonts w:ascii="Times" w:hAnsi="Times" w:eastAsia="Times"/>
          <w:b w:val="0"/>
          <w:i w:val="0"/>
          <w:color w:val="000000"/>
          <w:sz w:val="22"/>
        </w:rPr>
        <w:t>because his heart is pure.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8852.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Maganbhai S. Patel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FRAGMENT OF A LETTER</w:t>
      </w:r>
    </w:p>
    <w:p>
      <w:pPr>
        <w:autoSpaceDN w:val="0"/>
        <w:autoSpaceDE w:val="0"/>
        <w:widowControl/>
        <w:spacing w:line="260" w:lineRule="exact" w:before="2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also died. I had the first vision of swaraj. I am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what will happen tonight. How can I come there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circumstances? Hence, I am sending somebody who would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information and explain. Now our programme is also likely </w:t>
      </w:r>
      <w:r>
        <w:rPr>
          <w:rFonts w:ascii="Times" w:hAnsi="Times" w:eastAsia="Times"/>
          <w:b w:val="0"/>
          <w:i w:val="0"/>
          <w:color w:val="000000"/>
          <w:sz w:val="22"/>
        </w:rPr>
        <w:t>to change a little. If there are disturbances, we will not be able to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realize our expectations and only God’s will shall prevail.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it will be completely quiet there.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11283. Courtesy: Not known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341. A LETTER 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about khadi is generally not applicable in jail.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allow us to wear our own clothes, then we can wear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provided. If the jail food does not suit us, we can ask for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that suits us. If that is not given, then we should eat what is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agrees with us. If not leave it to the jail authorities to change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certainly ask for the facility for daily spinning routine.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it is given.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11309.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A LETTER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beautiful letter. It is beautiful mainly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described in it your state of mind at the time of being beaten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You tried to contain your anger at that time and therein was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With such practice non-violence would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natural and, as a result, everyone would give up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animosity. But only in the case of one in a million does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natural practice.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only trying to pursue that path. I experience every </w:t>
      </w:r>
      <w:r>
        <w:rPr>
          <w:rFonts w:ascii="Times" w:hAnsi="Times" w:eastAsia="Times"/>
          <w:b w:val="0"/>
          <w:i w:val="0"/>
          <w:color w:val="000000"/>
          <w:sz w:val="22"/>
        </w:rPr>
        <w:t>moment that nothing else is as interesting as that effort. Just as a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presumed that this and the following 22 letters obtained from the diary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Narandas Gandhi were written during Gandhiji’s incarceration in Yeravda Central </w:t>
      </w:r>
      <w:r>
        <w:rPr>
          <w:rFonts w:ascii="Times" w:hAnsi="Times" w:eastAsia="Times"/>
          <w:b w:val="0"/>
          <w:i w:val="0"/>
          <w:color w:val="000000"/>
          <w:sz w:val="18"/>
        </w:rPr>
        <w:t>Prison in the years 1930-1933. Gandhiji euphemistically referred to the prison as</w:t>
      </w:r>
      <w:r>
        <w:rPr>
          <w:rFonts w:ascii="Times" w:hAnsi="Times" w:eastAsia="Times"/>
          <w:b w:val="0"/>
          <w:i w:val="0"/>
          <w:color w:val="000000"/>
          <w:sz w:val="18"/>
        </w:rPr>
        <w:t>“Yeravda Mandir.” The addressee’s names, however, are not ascertainable.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hungry man nurtures himself daily by eating nutritious food, so also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 suffering from the hunger of non-violence drinks deep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nectar of non-violence and nurtures himself and takes long draughts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joy.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11312.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A LETTER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. 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always be proud and defective people in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we are not without defects. Remembering that, we should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others. The afflicted person should not submit to injustice in spite </w:t>
      </w:r>
      <w:r>
        <w:rPr>
          <w:rFonts w:ascii="Times" w:hAnsi="Times" w:eastAsia="Times"/>
          <w:b w:val="0"/>
          <w:i w:val="0"/>
          <w:color w:val="000000"/>
          <w:sz w:val="22"/>
        </w:rPr>
        <w:t>of having to suffer hardships. The same rule applies to the spectator.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11315. Courtesy: 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A LETTER</w:t>
      </w:r>
    </w:p>
    <w:p>
      <w:pPr>
        <w:autoSpaceDN w:val="0"/>
        <w:autoSpaceDE w:val="0"/>
        <w:widowControl/>
        <w:spacing w:line="266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As far as I remember, I have developed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manner.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non-violence, non-possession,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>fearles-</w:t>
      </w:r>
      <w:r>
        <w:rPr>
          <w:rFonts w:ascii="Times" w:hAnsi="Times" w:eastAsia="Times"/>
          <w:b w:val="0"/>
          <w:i w:val="0"/>
          <w:color w:val="000000"/>
          <w:sz w:val="22"/>
        </w:rPr>
        <w:t>sness, indifference to taste.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quest for truth, I saw the need for non-violence,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 tried to cultivate it. From that arose the need for non-possession.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felt everything was hard without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of satyagraha. This gave me fearlessness. I have since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indifference to taste. But now I realize that indifference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 was necessary for the observance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thing. I hope you are not asking similar questions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untouchability, etc.? I have been able to cultivate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due to deep thinking and effort. Behind all that,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an unflinching faith in God.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11308. Courtesy: 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A LETTER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DEAR. . .,</w:t>
      </w:r>
    </w:p>
    <w:p>
      <w:pPr>
        <w:autoSpaceDN w:val="0"/>
        <w:autoSpaceDE w:val="0"/>
        <w:widowControl/>
        <w:spacing w:line="294" w:lineRule="exact" w:before="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this I hear, that because of the hardship that Jamnalalji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undergoing, you are torturing yourself by going barefoot? It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me to interfere with anybody’s acts of self-denial, much less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yours. But is this necessary? So far as I know, J. is quite happy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if it was otherwise, sympathetic suffering would not be called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such a case. But I am writing in utter ignorance of facts.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11328. Courtesy: 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A LETTER</w:t>
      </w:r>
    </w:p>
    <w:p>
      <w:pPr>
        <w:autoSpaceDN w:val="0"/>
        <w:autoSpaceDE w:val="0"/>
        <w:widowControl/>
        <w:spacing w:line="2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Forgetting the original point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avatar,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indulged in all kinds of fanciful ideas.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by wading through them, but it can be done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behaviour. Good conduct means good work in which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ourselves. Now let the world sink or swim, for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that the sinking or the swimming of the world is in our hands, </w:t>
      </w:r>
      <w:r>
        <w:rPr>
          <w:rFonts w:ascii="Times" w:hAnsi="Times" w:eastAsia="Times"/>
          <w:b w:val="0"/>
          <w:i w:val="0"/>
          <w:color w:val="000000"/>
          <w:sz w:val="22"/>
        </w:rPr>
        <w:t>we are making our efforts.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11296.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A LETTER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.,</w:t>
      </w:r>
    </w:p>
    <w:p>
      <w:pPr>
        <w:autoSpaceDN w:val="0"/>
        <w:autoSpaceDE w:val="0"/>
        <w:widowControl/>
        <w:spacing w:line="240" w:lineRule="auto" w:before="54" w:after="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impatient; go on doing whatever work you can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available to you. Develop a sense of detachment even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such a noble work. “You must have a feeling of equanimity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“Moh”, said Raichandbhai out of experience. . . . </w:t>
      </w:r>
      <w:r>
        <w:rPr>
          <w:rFonts w:ascii="Times" w:hAnsi="Times" w:eastAsia="Times"/>
          <w:b w:val="0"/>
          <w:i w:val="0"/>
          <w:color w:val="000000"/>
          <w:sz w:val="8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tired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him. Be content with whatever work he does. Keep on reminding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of his duty, but that too by a mere suggestion. He will do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and I would not be able to do. ‘That’ means passion,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also the bad habits of people. Even passion cannot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habits, because that is the essence. Let us forget the scholarliness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dictum </w:t>
      </w:r>
      <w:r>
        <w:drawing>
          <wp:inline xmlns:a="http://schemas.openxmlformats.org/drawingml/2006/main" xmlns:pic="http://schemas.openxmlformats.org/drawingml/2006/picture">
            <wp:extent cx="787400" cy="114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9360" w:h="12960"/>
          <w:pgMar w:top="7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4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Telerance in the case of.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sectPr>
          <w:type w:val="continuous"/>
          <w:pgSz w:w="9360" w:h="12960"/>
          <w:pgMar w:top="716" w:right="1400" w:bottom="478" w:left="1440" w:header="720" w:footer="720" w:gutter="0"/>
          <w:cols w:num="2" w:equalWidth="0">
            <w:col w:w="3386" w:space="0"/>
            <w:col w:w="313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92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8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is the best remedy. The three</w:t>
      </w:r>
    </w:p>
    <w:p>
      <w:pPr>
        <w:sectPr>
          <w:type w:val="nextColumn"/>
          <w:pgSz w:w="9360" w:h="12960"/>
          <w:pgMar w:top="716" w:right="1400" w:bottom="478" w:left="1440" w:header="720" w:footer="720" w:gutter="0"/>
          <w:cols w:num="2" w:equalWidth="0">
            <w:col w:w="3386" w:space="0"/>
            <w:col w:w="3134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factors are active in the case of everyone: previous </w:t>
      </w:r>
      <w:r>
        <w:rPr>
          <w:rFonts w:ascii="Times" w:hAnsi="Times" w:eastAsia="Times"/>
          <w:b w:val="0"/>
          <w:i/>
          <w:color w:val="000000"/>
          <w:sz w:val="22"/>
        </w:rPr>
        <w:t>samskaras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–environment–endeavour. How is it that two persons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contradictory natures are born in the same house? If such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asked, the reply would be that we have not known the good and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characteristics of Mast and his father and their elders. Hence,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sufficient means to pass any judgement and let us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desire to know that. It would suffice to know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>Karma.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11299.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A LETTER</w:t>
      </w:r>
    </w:p>
    <w:p>
      <w:pPr>
        <w:autoSpaceDN w:val="0"/>
        <w:autoSpaceDE w:val="0"/>
        <w:widowControl/>
        <w:spacing w:line="240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 . . .,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do service only for the sake of service, so that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 disappear. Give up the temptation of reward. Thinking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necessary than reading. But if thoughts do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systematically, then reading is the only recourse. It would suffice even </w:t>
      </w:r>
      <w:r>
        <w:rPr>
          <w:rFonts w:ascii="Times" w:hAnsi="Times" w:eastAsia="Times"/>
          <w:b w:val="0"/>
          <w:i w:val="0"/>
          <w:color w:val="000000"/>
          <w:sz w:val="22"/>
        </w:rPr>
        <w:t>if you can spare a quarter of an hour every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story of the two is a tragic one.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11297.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A LETTER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questions raised by you are worth consideration. But,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rationally considered, many other questions arise from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take us to the point when man should resort to fasting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samadhi.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concept of renunciation seems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only out of such ideas. But what we know as renunciation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to be incomplete from the rational point of view. Hence,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course would be resorting to fast. But man cannot do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he does make an attempt, his mind is likely to imagine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things. It seems to me that the origin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of thought.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us on the one hand the ideal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and on the other, shows us how to conduct ourselves in life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pursuing that ideal. In one sentence it is like this: Keeping the ideal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properly discharge whatever duty one may be called upon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crave for no reward. It is by following this line that the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at the Ashram get solved. If a thief came to the Ashram,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let him stay. But we humbly admit our inability to do so,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the situation in a manner that would behove us.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a purely non-violent way of dealing with the cattle,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animals, birds and the insects that come and destroy our harvests.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we practise certain violence, considering it unavoidable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our own weakness. Otherwise, I know that driving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cattle by shouting or hitting them with a stick, creating fright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of a bird by throwing a pebble at it, destroying the insects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crushing them under the plough or by any other method, driving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snakes and such creatures or even permitting killing them,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principle of non-violence. But since the Ashram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Ashram have not reached the stage of perfection,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being done even though they are inconsistent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non-violence. For that way alone is it possible to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path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sitting back after stopping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is even worse than doing such things which are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non-violence. That is exactly why the author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said that just as behind every fire there is the fault of smoke,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are also afflicted with some fault or the other.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realize this and be humble. And he should discharge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destined to discharge in a spirit of service and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consequences may be, he is merely an instrument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>hands of God.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11319.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A LETTER</w:t>
      </w:r>
    </w:p>
    <w:p>
      <w:pPr>
        <w:autoSpaceDN w:val="0"/>
        <w:autoSpaceDE w:val="0"/>
        <w:widowControl/>
        <w:spacing w:line="260" w:lineRule="exact" w:before="19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insist that you will never teach women.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all your duties that come to you as a matter of course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absorbed in them. That is our duty. No amount of coaching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Gita would be enough for the women at the Ashram. Hence,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educate any woman that you are called upon to do.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11302.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A LETTER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when we devote ourselves whole-</w:t>
      </w:r>
      <w:r>
        <w:rPr>
          <w:rFonts w:ascii="Times" w:hAnsi="Times" w:eastAsia="Times"/>
          <w:b w:val="0"/>
          <w:i w:val="0"/>
          <w:color w:val="000000"/>
          <w:sz w:val="22"/>
        </w:rPr>
        <w:t>heartedly to the service we are called upon to do and give no thought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other service? And how can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disturbed in </w:t>
      </w:r>
      <w:r>
        <w:rPr>
          <w:rFonts w:ascii="Times" w:hAnsi="Times" w:eastAsia="Times"/>
          <w:b w:val="0"/>
          <w:i w:val="0"/>
          <w:color w:val="000000"/>
          <w:sz w:val="22"/>
        </w:rPr>
        <w:t>mind?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C. W. 11305.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A LETTER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developed the feeling that all the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are brothers and sisters, you will not miss anyone.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>what we have to learn is that the whole world is one.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11306.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A LETTER</w:t>
      </w:r>
    </w:p>
    <w:p>
      <w:pPr>
        <w:autoSpaceDN w:val="0"/>
        <w:autoSpaceDE w:val="0"/>
        <w:widowControl/>
        <w:spacing w:line="2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person has no aspiration, or has only the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service, why should his mind not be at peace? Feeling pity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living beings is service to all living beings. Otherwise,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pity? We can serve all living beings only by being 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we cannot feel one with them without self-effacement.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>certain that in self-effacement lies self-realization.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Gujarari: C. W. 11307. Courtesy: 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A LETTER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this much, that no one gives or takes from anyone.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we do not take anything from anyone.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act of taking is to be performed by us. The Ganga flows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It does not on its own give anything to anyone. But one </w:t>
      </w:r>
      <w:r>
        <w:rPr>
          <w:rFonts w:ascii="Times" w:hAnsi="Times" w:eastAsia="Times"/>
          <w:b w:val="0"/>
          <w:i w:val="0"/>
          <w:color w:val="000000"/>
          <w:sz w:val="22"/>
        </w:rPr>
        <w:t>draws from it according to one’s need.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11311.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A LETTER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because of the present-day conditions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wrong in stage performances. We should never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conditions are painful or sad. We should not feel tired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of today persist for a long time. If we consider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something to feel sad about, we are bound to feel tired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from our point of view, activity in itself is useful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educative in one way or other. Let us discard those activities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this cannot be said. From this point of view also,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give up stage performances. There is no need at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distinction between a musical concert and drama,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and sports. And there is no need also to make a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all these activities and the subjects taught in school.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coming to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bhajan,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we have perfectly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a particular thing and we have come to like it, we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mind has become completely absorbed in it. Anyone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 absorbed, does not proclaim aloud his joy, but remains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joy. Similarly, one who merges in God can also be said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 of ecstasy. And when one has attained that state, what more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be said? This is what the poet has sung. The poet has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example of diamond. When one has a diamond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possession, one does not keep taking it out and looking at 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he has the diamond with him and that consciousness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sufficient satisfaction. Similarly, he who has come to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will never lose his faith. Repeatedly taking out the diamond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lack of faith. That is why the poet has said, now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 diamond in the form of God, why do you show lack of faith </w:t>
      </w:r>
      <w:r>
        <w:rPr>
          <w:rFonts w:ascii="Times" w:hAnsi="Times" w:eastAsia="Times"/>
          <w:b w:val="0"/>
          <w:i w:val="0"/>
          <w:color w:val="000000"/>
          <w:sz w:val="22"/>
        </w:rPr>
        <w:t>and why do you go on bidding with it?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11314. Courtesy: Narandas Gandhi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356. A LETTER 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that we should expose our faults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world. I have not made it a compulsion. I cannot even do that.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letter are as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we become more and more devoted to truth, we feel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ashamed to conceal our faults. One feels relieved when the faults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exposed. I can say that at least for myself. But the limit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pointed out is not unjustified. We feel at peace by admitting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 before the One whom we regard as our Advocate. Even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is more than sufficient. You do know this much. I keep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when people request me to keep them to myself.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involving other people are brought to me on condition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 secret, I refuse to hear about them. If you narrate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faults of Chi. . . .and ask me not to refer it to Chi. . 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wrong on my part ot hear about Chi. . . .’s faults.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11313. Courtesy: Narandas Gandhi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A LETTER</w:t>
      </w:r>
    </w:p>
    <w:p>
      <w:pPr>
        <w:autoSpaceDN w:val="0"/>
        <w:autoSpaceDE w:val="0"/>
        <w:widowControl/>
        <w:spacing w:line="240" w:lineRule="auto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receive your letter. In a way, it is only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Pandit Sukhlal is learning English. But I doubt if it would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fulfilling his purpose. That requires a very thorough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It is another matter if he can spare that much time.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of the experience of Narayan Hemachandra. He was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impression that one can do translations by having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languages. He had made such attempts in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French and I know that there were many errors in his translations.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an ordinary student like me convince a well-known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Narayan Hemachandra? He did not agree and today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effort was wasted because he was not even able to publish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written. And if he did publish something about which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it is forgotten by now. This instance must be cited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Panditji. He will draw a lesson from it if it is worthwhile. All I know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whatever we do must be done well or not done at all. And doing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means doing it correctly, which is the first step. If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mastery over language, it often results in howlers like mistaking </w:t>
      </w:r>
      <w:r>
        <w:drawing>
          <wp:inline xmlns:a="http://schemas.openxmlformats.org/drawingml/2006/main" xmlns:pic="http://schemas.openxmlformats.org/drawingml/2006/picture">
            <wp:extent cx="355600" cy="88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41400" cy="127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are nearly fifteen English translations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them are utterly ridiculous. The translators had earned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favourite analogy used by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name in their own respective fields, but they do not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at all whether or not they were qualified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translation. The result is that there is a terrible mess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slokas.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clear to Sukhlalji that all this is said not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criticism but in a spirit of friendship. Since Sukhlalji has worked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 of archaeology, I expect from him correctness, truthfulness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zeal in every matter. And, it is to convey my experience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writing this much. Feel free to write anything you wish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or even to me. Moreover, we both have time to ponder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things. I do not recall our having had such an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we came to know each other. It is all right that you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Santiniketan. Somehow, we have to render some service. Do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from there too. Keep on sending to me whatever you think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read. You must be keeping good health.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11318.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A LETTER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natural beauty, I know of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which is better than India. The Ganga is revered more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fertilizes large parts of India.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11316.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A LETTER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Let sister live in whatever way she wants.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hopeful that she will survive. Just as a woman cannot look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we must also forget about reforming all women. It is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whenever she asks for it. God will protect everybody’s sanctity.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forget.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bahen and be absorbed in what you consider is </w:t>
      </w:r>
      <w:r>
        <w:rPr>
          <w:rFonts w:ascii="Times" w:hAnsi="Times" w:eastAsia="Times"/>
          <w:b w:val="0"/>
          <w:i w:val="0"/>
          <w:color w:val="000000"/>
          <w:sz w:val="22"/>
        </w:rPr>
        <w:t>your duty.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11301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A LETTER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,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talk to anyone at the cost of sleep. Discard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irregularity as an enemy. Do not put yourself in a situation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have to complete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keeping awake at night.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exhaustion and some despondency in your letter this time.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strictly against despondency. And why should anyone feel </w:t>
      </w:r>
      <w:r>
        <w:rPr>
          <w:rFonts w:ascii="Times" w:hAnsi="Times" w:eastAsia="Times"/>
          <w:b w:val="0"/>
          <w:i w:val="0"/>
          <w:color w:val="000000"/>
          <w:sz w:val="22"/>
        </w:rPr>
        <w:t>exhausted if he works according to his ability?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11298. Courtesy: Narandas Gandhi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A LETTER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said that I like being at both the places, for I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 to being outside as well as in jail. And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choice for one who has accepted the path of service?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our services wherever there is scope. You ask me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one can render in jail ! My reply is that while in jail,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qualify oneself for service. Moreover, there may be some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>when one can do some service.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11310. Courtesy: Narandas Gandhi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A LETTER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 that you asked the question . The answer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only from my letters. Happiness and unhappiness are states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But when do we realize that it is a state of mind? Never through </w:t>
      </w:r>
      <w:r>
        <w:rPr>
          <w:rFonts w:ascii="Times" w:hAnsi="Times" w:eastAsia="Times"/>
          <w:b w:val="0"/>
          <w:i w:val="0"/>
          <w:color w:val="000000"/>
          <w:sz w:val="22"/>
        </w:rPr>
        <w:t>reading. It can be realized only through experience. Hence unha-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ppiness is necessary. Here, the meaning of unhappiness is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understands by it. Physical illness, onslaughts on the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scarcity of food, being robbed, being insulted, etc., are the states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unhappiness that are mentally experienced. He who is a devotee,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yogi,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unified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detached,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count such situations as unhappiness and remains content even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just as he is content with so-called happiness. Thus, by attaining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sense of indifference, the state of self-knowledge is realized. Do you </w:t>
      </w:r>
      <w:r>
        <w:rPr>
          <w:rFonts w:ascii="Times" w:hAnsi="Times" w:eastAsia="Times"/>
          <w:b w:val="0"/>
          <w:i w:val="0"/>
          <w:color w:val="000000"/>
          <w:sz w:val="22"/>
        </w:rPr>
        <w:t>get the point? She too will have an occasion to get beaten up.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11300.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A LETTER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true to your name, you are trying to be truthful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speech and action. You would be called a satyagrahi if you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speaking only truth. Instead of speaking the truth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why should you not speak the truth as you know it,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happens? I have seen from experience that once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determined, no vow is as easy to keep as this. Once it is realized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speak only the truth, there is no question at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an untruth. Think about this. And for one who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>on the path of truth, other vows become easy.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11304. Courtesy: Narandas Gandhi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A LETTER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easy. Ba has Su. with her. Now she is at ease with A. S.,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Su. with her and Su. with Sharda.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do not wish to go into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conveyed the dream as it was. I have also confessed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indicative of the perverse state of my mind. Now you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want.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11325.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Munnalal Shah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in the original is unintelligible.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A LETTER</w:t>
      </w:r>
    </w:p>
    <w:p>
      <w:pPr>
        <w:autoSpaceDN w:val="0"/>
        <w:autoSpaceDE w:val="0"/>
        <w:widowControl/>
        <w:spacing w:line="212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charkha classes are going on before me,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appears to me devoid of life. For me, in the cotton yarn my Rama </w:t>
      </w:r>
      <w:r>
        <w:rPr>
          <w:rFonts w:ascii="Times" w:hAnsi="Times" w:eastAsia="Times"/>
          <w:b w:val="0"/>
          <w:i w:val="0"/>
          <w:color w:val="000000"/>
          <w:sz w:val="22"/>
        </w:rPr>
        <w:t>dances. I find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cotton yarn because in the cotton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peace. When I think about how strong the yarn would be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by 40 crore hands, I feel content. It is another matter when forty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hands would start spinning. Such a statement is an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lack of faith. It also speaks of our ignorance. Would not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people sacrifice one hour of their time for Mother India?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even that much sacrifice, what can we do for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India? And is it a sacrifice? Ultimately, we ourselves would wear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made from that very yarn, would we not? Let us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>that everyone understands such a simple thing.</w:t>
      </w:r>
    </w:p>
    <w:p>
      <w:pPr>
        <w:autoSpaceDN w:val="0"/>
        <w:autoSpaceDE w:val="0"/>
        <w:widowControl/>
        <w:spacing w:line="266" w:lineRule="exact" w:before="8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[From Gujarati]</w:t>
      </w:r>
    </w:p>
    <w:p>
      <w:pPr>
        <w:autoSpaceDN w:val="0"/>
        <w:autoSpaceDE w:val="0"/>
        <w:widowControl/>
        <w:spacing w:line="220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Rashtriya Shala (Rajkot) Diamond Jubilee</w:t>
      </w:r>
      <w:r>
        <w:rPr>
          <w:rFonts w:ascii="Times" w:hAnsi="Times" w:eastAsia="Times"/>
          <w:b w:val="0"/>
          <w:i/>
          <w:color w:val="000000"/>
          <w:sz w:val="18"/>
        </w:rPr>
        <w:t>Issue, 1921-1981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A LETTER</w:t>
      </w:r>
    </w:p>
    <w:p>
      <w:pPr>
        <w:autoSpaceDN w:val="0"/>
        <w:autoSpaceDE w:val="0"/>
        <w:widowControl/>
        <w:spacing w:line="212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M.,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everything with proper thought and thoroughly,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automatically know the next step and you will find satisfaction.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1690. Courtesy: Ramniklal Modi. Also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4216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A LETTER</w:t>
      </w:r>
    </w:p>
    <w:p>
      <w:pPr>
        <w:autoSpaceDN w:val="0"/>
        <w:autoSpaceDE w:val="0"/>
        <w:widowControl/>
        <w:spacing w:line="260" w:lineRule="exact" w:before="2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 after the letter to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already written.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much pleased by your utterances. But I am equally dissatisfied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handwriting. You must improve your handwriting. Your </w:t>
      </w:r>
      <w:r>
        <w:rPr>
          <w:rFonts w:ascii="Times" w:hAnsi="Times" w:eastAsia="Times"/>
          <w:b w:val="0"/>
          <w:i w:val="0"/>
          <w:color w:val="000000"/>
          <w:sz w:val="22"/>
        </w:rPr>
        <w:t>persistent cough makes us anxious. Your cough must be cured. Are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doing deep breathing properly? Whenever you have cough,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saltless diet. You should also give up milk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subsist on root and vegetables. That way your system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cleansed and you will be able to work. But the great thing is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cough still does not stop, greater efforts should be made to cure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important remedy is deep breathing, and this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half-heartedly. While sleeping, do you keep your mouth closed </w:t>
      </w:r>
      <w:r>
        <w:rPr>
          <w:rFonts w:ascii="Times" w:hAnsi="Times" w:eastAsia="Times"/>
          <w:b w:val="0"/>
          <w:i w:val="0"/>
          <w:color w:val="000000"/>
          <w:sz w:val="22"/>
        </w:rPr>
        <w:t>and head uncovered?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in Hindi script: G. N. 2036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A LETTER</w:t>
      </w:r>
    </w:p>
    <w:p>
      <w:pPr>
        <w:autoSpaceDN w:val="0"/>
        <w:autoSpaceDE w:val="0"/>
        <w:widowControl/>
        <w:spacing w:line="260" w:lineRule="exact" w:before="2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leave right away, but I have to carry on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Hindustani. If notwithstanding this I am kept on as member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policy is not against Hindustani, I will remain. My stand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many years, that is, since the Indore sesion,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that Hindi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lame without Urdu. Even a resolution to that effect was passed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I believe that the policy was changed subsequently.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do both the things together if I can. If I cannot, I will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carry on on my own. If Urdu is a part of Hindi–and it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is–it cannot be excluded.</w:t>
      </w:r>
    </w:p>
    <w:p>
      <w:pPr>
        <w:autoSpaceDN w:val="0"/>
        <w:autoSpaceDE w:val="0"/>
        <w:widowControl/>
        <w:spacing w:line="240" w:lineRule="exact" w:before="1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8040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A LETTER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start from here on Monday. I too had joked in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joke. I can never give my consent about L.L.B.I gather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responsibility to become a barrister or pass L.L.B.I felt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 you would have to pass L.L.B.I would not let you appear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examination if I can have my way. I would make you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>the study of Sanskrit. And I will make use of you in activities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Hindi Sahitya Sammelan in March, 1918;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 Indian Case”, 16-7-1909.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something similar. I shall take care to feed </w:t>
      </w:r>
      <w:r>
        <w:rPr>
          <w:rFonts w:ascii="Times" w:hAnsi="Times" w:eastAsia="Times"/>
          <w:b w:val="0"/>
          <w:i w:val="0"/>
          <w:color w:val="000000"/>
          <w:sz w:val="22"/>
        </w:rPr>
        <w:t>more ink into my pen.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11293.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Not known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A LETTER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 lies your great fault. You are throwing all discretion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winds and losing all sense of propriety. Getting rid of that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your great endeavour. Ultimately you will become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fault. Now that is over. You have to think about the future.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go from here only by gaining peace of mind. I am not driving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away. I am only showing you the way to calm yourself. Maganlal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away like this with the family for one year. Manilal also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that. Prabhudas lived like that for four years. Chhaganlal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away. All came back. Do not go if you are not convinced.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>go, you should go with pleasure.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7232. Courtesy: Not known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A LETTER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you should go for your studies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at Ahmedabad. You will have my full co-operation if you study.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happy if you shone in your studies. I believe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is useful. It is not possible for you always to serve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done that. It would also give rise to jealousy, etc.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a wise thing in giving up serving me. The reason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but the act was right. That is why I tell you that I would send </w:t>
      </w:r>
      <w:r>
        <w:rPr>
          <w:rFonts w:ascii="Times" w:hAnsi="Times" w:eastAsia="Times"/>
          <w:b w:val="0"/>
          <w:i w:val="0"/>
          <w:color w:val="000000"/>
          <w:sz w:val="22"/>
        </w:rPr>
        <w:t>you today if you were ready. I shall take full interest in your studies.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11284. Courtesy: Not known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A LETTER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be living in this locality, and so, nobody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anything from you. Come to catch the snake.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my full co-operation in your effort. I shall not reprimand you even if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fail. But I shall certainly reprimand if you become lazy, do not </w:t>
      </w:r>
      <w:r>
        <w:rPr>
          <w:rFonts w:ascii="Times" w:hAnsi="Times" w:eastAsia="Times"/>
          <w:b w:val="0"/>
          <w:i w:val="0"/>
          <w:color w:val="000000"/>
          <w:sz w:val="22"/>
        </w:rPr>
        <w:t>keep accounts and give yourself up to dreaming.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7248. Courtesy: Not known</w:t>
      </w:r>
    </w:p>
    <w:p>
      <w:pPr>
        <w:autoSpaceDN w:val="0"/>
        <w:autoSpaceDE w:val="0"/>
        <w:widowControl/>
        <w:spacing w:line="292" w:lineRule="exact" w:before="362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MOOLCHAND AGRAWAL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1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Kri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shna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 xml:space="preserve"> 4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Jye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shtha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BAHI MOOLCHANDJI,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to your letter you will find in the next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>Kindly pardon the delay in acknowledgement.</w:t>
      </w:r>
    </w:p>
    <w:p>
      <w:pPr>
        <w:autoSpaceDN w:val="0"/>
        <w:autoSpaceDE w:val="0"/>
        <w:widowControl/>
        <w:spacing w:line="220" w:lineRule="exact" w:before="66" w:after="0"/>
        <w:ind w:left="0" w:right="6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829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AMBUJAMMAL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get even that short letter from you. I was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father who meets his daughter after a long separation.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you because.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Ambujammal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AMTUSSALAAM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A. SALAAM,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folly has no limit. Your fast was intended for two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The period will be over today. You should take orange juice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with a light heart. Afterwards I shall tell you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>torn up your letter.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665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AMTUSSALAAM</w:t>
      </w:r>
    </w:p>
    <w:p>
      <w:pPr>
        <w:autoSpaceDN w:val="0"/>
        <w:autoSpaceDE w:val="0"/>
        <w:widowControl/>
        <w:spacing w:line="212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FOOLISH DAUGHTER,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read the opposite meaning of what I write.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 to do something which gives you pleasure. Your massage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pleasure.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man does not display love when he is angry.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showered so much love on you because my anger had cooled down. </w:t>
      </w:r>
      <w:r>
        <w:rPr>
          <w:rFonts w:ascii="Times" w:hAnsi="Times" w:eastAsia="Times"/>
          <w:b w:val="0"/>
          <w:i w:val="0"/>
          <w:color w:val="000000"/>
          <w:sz w:val="22"/>
        </w:rPr>
        <w:t>Do you get me now?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 does not undertake a fast. Apply ointment to the piles.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accompanying me remains.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keep you always with me. This insistence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>abandoned.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AMTUSSALAAM</w:t>
      </w:r>
    </w:p>
    <w:p>
      <w:pPr>
        <w:autoSpaceDN w:val="0"/>
        <w:autoSpaceDE w:val="0"/>
        <w:widowControl/>
        <w:spacing w:line="212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transfer you tomorrow —you should be at peace </w:t>
      </w:r>
      <w:r>
        <w:rPr>
          <w:rFonts w:ascii="Times" w:hAnsi="Times" w:eastAsia="Times"/>
          <w:b w:val="0"/>
          <w:i w:val="0"/>
          <w:color w:val="000000"/>
          <w:sz w:val="22"/>
        </w:rPr>
        <w:t>now. Write me a long letter. God’s will be done.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AMTUSSALAAM</w:t>
      </w:r>
    </w:p>
    <w:p>
      <w:pPr>
        <w:autoSpaceDN w:val="0"/>
        <w:autoSpaceDE w:val="0"/>
        <w:widowControl/>
        <w:spacing w:line="260" w:lineRule="exact" w:before="2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reads well. If you follow it up in action,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 - yours as well as mine—will end. I never knew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>given up the bath.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605</w:t>
      </w:r>
    </w:p>
    <w:p>
      <w:pPr>
        <w:autoSpaceDN w:val="0"/>
        <w:autoSpaceDE w:val="0"/>
        <w:widowControl/>
        <w:spacing w:line="220" w:lineRule="exact" w:before="11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sentence here is illegible.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Urdu.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[C.P.]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would you write? I shall be happier by your being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by any letter from you. I have received an angry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Wahid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see it, you will have an idea of his anguish. His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did not distress me. He had every right to be. My advice now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return only after making fool-proof arrangements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>mother and also after regaining your own health.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well. Kanchan sleeps on one side of me and Abha on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Khan saheb writes about you.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598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AMTUSSALAAM</w:t>
      </w:r>
    </w:p>
    <w:p>
      <w:pPr>
        <w:autoSpaceDN w:val="0"/>
        <w:autoSpaceDE w:val="0"/>
        <w:widowControl/>
        <w:spacing w:line="240" w:lineRule="exact" w:before="118" w:after="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do if you do not understand? All my actions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motivated by love, not by anger or by displeasure. Your welfare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consideration. Everything will turn out well if you have patience. </w:t>
      </w:r>
      <w:r>
        <w:rPr>
          <w:rFonts w:ascii="Times" w:hAnsi="Times" w:eastAsia="Times"/>
          <w:b w:val="0"/>
          <w:i w:val="0"/>
          <w:color w:val="000000"/>
          <w:sz w:val="22"/>
        </w:rPr>
        <w:t>Take care of your health and be happy.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4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 N. 666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LILAVATI ASAR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heard from you. Write to me. How are you,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physically and mentally? What do you do?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Nayar and Dr. Sushila Nayar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SHANKERLAL G. BANKER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does credit to you. Why do you ask me to tear it up?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permission, I intend to send that very letter to Anandanand.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 you should come here. You say a follower of mine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you. Does it mean that you are not my follower? If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follower, I do not know who else is. In fact, I have and also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followers. I have innumberable colleagues. I do not claim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my followers. Those who believe themselves to be my followers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that claim. I am not responsible for it. I do not exercise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on anyone. And it is for this reason that I am not burdened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party responsibility. I cherish the affection of anyone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can. Therefore, when someone hurts you, it is like hurting 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 is also your colleague. Should we not share his difficulties?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that it is very hard to become wealthy and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somebody’s love at the same time. Moreover, man bows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At the same time, he does not wish to bow. That is why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thinks himself independent often crosses the limit.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 reasons only I abandoned money. Money is the cause of envy.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be free of it? You are modest. You are wise.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bear with impudence in others.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hurt me. But I am certainly pained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hurt. If you wish to free me from pain, you tell me whatever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not be unhappy yourself. I shall not worry then but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free from fear if you are not feeling hurt.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got to get over your nervousness. You must drive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time. Do come here when you have calmed down or,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perturbed, to attain peace. I too would feel disturbed so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>do not come.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 N. 32683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SHANKERLAL G. BANKER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Jeth Sud 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BHAISHREE SHANKERLAL,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herewith the statement of income and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construction work. You and Jamnadas have not yet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you had promised. Can you do so in the near future?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raise some more money as you had said? I have run short </w:t>
      </w:r>
      <w:r>
        <w:rPr>
          <w:rFonts w:ascii="Times" w:hAnsi="Times" w:eastAsia="Times"/>
          <w:b w:val="0"/>
          <w:i w:val="0"/>
          <w:color w:val="000000"/>
          <w:sz w:val="22"/>
        </w:rPr>
        <w:t>of funds and that is the reason why I am reminding you.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4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of expenditure on construction work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up to date. The overheads are not included. You will see that I </w:t>
      </w:r>
      <w:r>
        <w:rPr>
          <w:rFonts w:ascii="Times" w:hAnsi="Times" w:eastAsia="Times"/>
          <w:b w:val="0"/>
          <w:i w:val="0"/>
          <w:color w:val="000000"/>
          <w:sz w:val="22"/>
        </w:rPr>
        <w:t>am carrying on the construction work with funds from another head.</w:t>
      </w:r>
    </w:p>
    <w:p>
      <w:pPr>
        <w:autoSpaceDN w:val="0"/>
        <w:autoSpaceDE w:val="0"/>
        <w:widowControl/>
        <w:spacing w:line="294" w:lineRule="exact" w:before="2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 N. 32722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384. LETTER TO SHANKERLAL G. BANKER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</w:t>
      </w:r>
    </w:p>
    <w:p>
      <w:pPr>
        <w:autoSpaceDN w:val="0"/>
        <w:autoSpaceDE w:val="0"/>
        <w:widowControl/>
        <w:spacing w:line="212" w:lineRule="exact" w:before="7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already seen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Varadachari. We shall see what comes of it. Your reply to him is </w:t>
      </w:r>
      <w:r>
        <w:rPr>
          <w:rFonts w:ascii="Times" w:hAnsi="Times" w:eastAsia="Times"/>
          <w:b w:val="0"/>
          <w:i w:val="0"/>
          <w:color w:val="000000"/>
          <w:sz w:val="22"/>
        </w:rPr>
        <w:t>appropriate.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not bad at all. I do take castor oil occasionally.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Subbaiah has informed me that Anasuyabehn has gone </w:t>
      </w:r>
      <w:r>
        <w:rPr>
          <w:rFonts w:ascii="Times" w:hAnsi="Times" w:eastAsia="Times"/>
          <w:b w:val="0"/>
          <w:i w:val="0"/>
          <w:color w:val="000000"/>
          <w:sz w:val="22"/>
        </w:rPr>
        <w:t>there. I am glad. Of course, it is of no consequence.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sent to you the papers regarding the registration.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 N. 32734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references to N. S. Varadachari and Subbaiah this letter appears to </w:t>
      </w:r>
      <w:r>
        <w:rPr>
          <w:rFonts w:ascii="Times" w:hAnsi="Times" w:eastAsia="Times"/>
          <w:b w:val="0"/>
          <w:i w:val="0"/>
          <w:color w:val="000000"/>
          <w:sz w:val="18"/>
        </w:rPr>
        <w:t>have been written in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SHANKERLAL G. BANKER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Bhadrapad Vad 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told me about the censorious remarks. Censure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to you. It would be cowardice on your part to leave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sister’s house from fear of criticism. There is not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do such a thing. Who would ever take note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criticism? What is so surprising about people talking? Our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and yet not allow our mind to be disturbed by it. It is even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the case of those who want to do service. It is necessary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to Ahmedabad and be of service to the mill workers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Before that, you should stay at the Ashram and acquire mental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certainly not leave Ahmedabad.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getting dried fruit. It will be all right if you send it every </w:t>
      </w:r>
      <w:r>
        <w:rPr>
          <w:rFonts w:ascii="Times" w:hAnsi="Times" w:eastAsia="Times"/>
          <w:b w:val="0"/>
          <w:i w:val="0"/>
          <w:color w:val="000000"/>
          <w:sz w:val="22"/>
        </w:rPr>
        <w:t>eight days instead of every four.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 N. 32739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SHANKERLAL G. BANKER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note. I am pained. If you have calmed down,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or any time. I want you to have peace. If you do not come now,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definitely wait for you in the morning. But I want you to come </w:t>
      </w:r>
      <w:r>
        <w:rPr>
          <w:rFonts w:ascii="Times" w:hAnsi="Times" w:eastAsia="Times"/>
          <w:b w:val="0"/>
          <w:i w:val="0"/>
          <w:color w:val="000000"/>
          <w:sz w:val="22"/>
        </w:rPr>
        <w:t>right away.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 N. 32721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2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evidently written before 1929, for the last time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Sabarmati Ashram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Bhadrapad Vad 7 </w:t>
      </w:r>
      <w:r>
        <w:rPr>
          <w:rFonts w:ascii="Times" w:hAnsi="Times" w:eastAsia="Times"/>
          <w:b w:val="0"/>
          <w:i w:val="0"/>
          <w:color w:val="000000"/>
          <w:sz w:val="18"/>
        </w:rPr>
        <w:t>was in 1928, viz.,</w:t>
      </w:r>
      <w:r>
        <w:rPr>
          <w:rFonts w:ascii="Times" w:hAnsi="Times" w:eastAsia="Times"/>
          <w:b w:val="0"/>
          <w:i w:val="0"/>
          <w:color w:val="000000"/>
          <w:sz w:val="18"/>
        </w:rPr>
        <w:t>October 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SHANKERLAL G. BANKER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RRIVAL 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ADI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keep worrying</w:t>
      </w:r>
      <w:r>
        <w:rPr>
          <w:rFonts w:ascii="Times" w:hAnsi="Times" w:eastAsia="Times"/>
          <w:b w:val="0"/>
          <w:i w:val="0"/>
          <w:color w:val="000000"/>
          <w:sz w:val="22"/>
        </w:rPr>
        <w:t>about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unwittingly, I have hurt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doubt. Its remedy lies in fortitude. You must contain your 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Anandanand is not so bad as you seem to think. But even if he is 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abandon him altogether as long as he continues to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colleague. You must agree to this much. You can be modest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that power. The rich can always be humble and modest.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nothing at all to lose thereby. But right now, all I ask is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be calm. I feel sad when you feel hurt.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 N. 32687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SHANKERLAL G. BANKER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only good that I have come away leaving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behind. No matter what disturbances you see on the way,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on your path and also do not get angry. Whenever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challenges you, give courteous replies. If you are patient,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settle down. There are two ways of containing the situation.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truth should compromise with untruth. This way is wrong.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remains firm on its path, untruth, being illusory, disappears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water of the mirage. I have seen it happen innumerable times.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always argue with you like this because you can grasp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at once. But I am writing this letter to reassure myself.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why I have started explaining the situation.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 N. 32698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SHANKERLAL G. BANKER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My mind is constantly hovering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This is because I have caused you pain. Now I know in what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be pacified. I should have exercised patience and avoided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intruding in your territory and should have just watched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developments. I shall try to correct your mistake on my return. I wish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lose your peace of mind. Look after your health.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 N. 32694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SHANKERLAL G. BANKER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Jethalal has asked for Rs. 2000 for the purchase of cotton.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something remains from it, give him even one thousand if he wants.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Bhai Ratilal’s letter. If he gives a satisfactory reply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regarding the one-anna grant, there may be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it for a year. I have a little doubt because Ratibhai himself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confident that people would store cotton with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or spin it. It seems from his letter that those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spinning at one time have stopped doing so. How long would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need to be tempted persist? My attitude at present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do what can be done with absolute purity. We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if after being provided implements worth five to seven rupees,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turn out work worth two or three rupees. If a person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implements worth five rupees does the work worth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100 every year, then those implements would acquire glory. But </w:t>
      </w:r>
      <w:r>
        <w:rPr>
          <w:rFonts w:ascii="Times" w:hAnsi="Times" w:eastAsia="Times"/>
          <w:b w:val="0"/>
          <w:i w:val="0"/>
          <w:color w:val="000000"/>
          <w:sz w:val="22"/>
        </w:rPr>
        <w:t>the person doing work worth Rs. 100 must repay Rs. 5 that very year.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noted about the book about weaving.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reply which I have sent yesterday. It must be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>Narayan has been very careless. Let the necessary steps be taken so</w:t>
      </w:r>
    </w:p>
    <w:p>
      <w:pPr>
        <w:autoSpaceDN w:val="0"/>
        <w:autoSpaceDE w:val="0"/>
        <w:widowControl/>
        <w:spacing w:line="220" w:lineRule="exact" w:before="62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thing is not repeated from now on . . . </w:t>
      </w:r>
      <w:r>
        <w:rPr>
          <w:rFonts w:ascii="Times" w:hAnsi="Times" w:eastAsia="Times"/>
          <w:b w:val="0"/>
          <w:i w:val="0"/>
          <w:color w:val="000000"/>
          <w:sz w:val="8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seems Harjivan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pacified. There was a letter from him. The Kashmir affair must be well </w:t>
      </w:r>
      <w:r>
        <w:rPr>
          <w:rFonts w:ascii="Times" w:hAnsi="Times" w:eastAsia="Times"/>
          <w:b w:val="0"/>
          <w:i w:val="0"/>
          <w:color w:val="000000"/>
          <w:sz w:val="22"/>
        </w:rPr>
        <w:t>settled.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keeping good health. Try a good homeopath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one. I have not yet found out about the experiment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homeopath Ojha.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SHANKERLAL G. BANKER</w:t>
      </w:r>
    </w:p>
    <w:p>
      <w:pPr>
        <w:autoSpaceDN w:val="0"/>
        <w:autoSpaceDE w:val="0"/>
        <w:widowControl/>
        <w:spacing w:line="212" w:lineRule="exact" w:before="148" w:after="6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1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Prabhudas’s letter to you and Satis Babu’s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have been given to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 shall raise not objection if Prabhudas has been given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by you and if you find his scheme appropriate. Will the </w:t>
      </w:r>
      <w:r>
        <w:rPr>
          <w:rFonts w:ascii="Times" w:hAnsi="Times" w:eastAsia="Times"/>
          <w:b w:val="0"/>
          <w:i w:val="0"/>
          <w:color w:val="000000"/>
          <w:sz w:val="22"/>
        </w:rPr>
        <w:t>khadi produced by him have a sale?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am in favour of accepting the resignation of Hemaprabha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Satis Babu. But I have nothing to go by except these letters. </w:t>
      </w:r>
      <w:r>
        <w:rPr>
          <w:rFonts w:ascii="Times" w:hAnsi="Times" w:eastAsia="Times"/>
          <w:b w:val="0"/>
          <w:i w:val="0"/>
          <w:color w:val="000000"/>
          <w:sz w:val="22"/>
        </w:rPr>
        <w:t>Hence my view can have no weight.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392. LETTER TO THE CHILDREN OF BAL MANDIR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LITTLE BIRDIES OF BAL MANDIR,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no letter from you during this journey. The fault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yours. It is the fault of my nature of travelling. I am so far away </w:t>
      </w:r>
      <w:r>
        <w:rPr>
          <w:rFonts w:ascii="Times" w:hAnsi="Times" w:eastAsia="Times"/>
          <w:b w:val="0"/>
          <w:i w:val="0"/>
          <w:color w:val="000000"/>
          <w:sz w:val="22"/>
        </w:rPr>
        <w:t>that post can reach here only three times a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it so. Now more when we meet.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8656.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Radhabehn Chowdhari</w:t>
      </w:r>
    </w:p>
    <w:p>
      <w:pPr>
        <w:autoSpaceDN w:val="0"/>
        <w:autoSpaceDE w:val="0"/>
        <w:widowControl/>
        <w:spacing w:line="220" w:lineRule="exact" w:before="85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Harjivandas Kotak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 Satis Chandra Das Gupta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Satis Chandra Das Gupta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SHARDABEHN G. CHOKHAWALA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12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 writes to me that you say you are never going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It is not that at all. All you have to do is to learn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and have confidence in yourself. I have discovered after </w:t>
      </w:r>
      <w:r>
        <w:rPr>
          <w:rFonts w:ascii="Times" w:hAnsi="Times" w:eastAsia="Times"/>
          <w:b w:val="0"/>
          <w:i w:val="0"/>
          <w:color w:val="000000"/>
          <w:sz w:val="22"/>
        </w:rPr>
        <w:t>examining you at Wardha that there is nothing else wrong with you.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9964.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Sharadabehn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SHARDABEHN G. CHOKHAWALA</w:t>
      </w:r>
    </w:p>
    <w:p>
      <w:pPr>
        <w:autoSpaceDN w:val="0"/>
        <w:autoSpaceDE w:val="0"/>
        <w:widowControl/>
        <w:spacing w:line="266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BABU,</w:t>
      </w:r>
    </w:p>
    <w:p>
      <w:pPr>
        <w:autoSpaceDN w:val="0"/>
        <w:autoSpaceDE w:val="0"/>
        <w:widowControl/>
        <w:spacing w:line="294" w:lineRule="exact" w:before="1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may be thinking that I have completely forgotten you!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be silly to think so. If all those to whom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start thinking that I have forgotten them, will I not be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plight? Are you exercising restraint in eating?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get asthma. You must be understanding your responsibility now.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9882. Courtesy: Shardabehn Chokhawala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SHARDA G. CHOKHAWALA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SHARDA,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Tell Shakaribehn that everybody would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write to me. I would accept any mad thing one may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placed in the source among those of 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70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you youngsters consider yourselves alone?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 to do service and find joy in doing it find enough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work. Of course, those who wish to indulge in small talk would </w:t>
      </w:r>
      <w:r>
        <w:rPr>
          <w:rFonts w:ascii="Times" w:hAnsi="Times" w:eastAsia="Times"/>
          <w:b w:val="0"/>
          <w:i w:val="0"/>
          <w:color w:val="000000"/>
          <w:sz w:val="22"/>
        </w:rPr>
        <w:t>feel lonely. But do we want to indulge in small talk?</w:t>
      </w:r>
    </w:p>
    <w:p>
      <w:pPr>
        <w:autoSpaceDN w:val="0"/>
        <w:autoSpaceDE w:val="0"/>
        <w:widowControl/>
        <w:spacing w:line="220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9883. Courtesy: Shardabehn Chokhawala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SHARDA G. CHOKHAWALA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</w:t>
      </w:r>
    </w:p>
    <w:p>
      <w:pPr>
        <w:autoSpaceDN w:val="0"/>
        <w:autoSpaceDE w:val="0"/>
        <w:widowControl/>
        <w:spacing w:line="266" w:lineRule="exact" w:before="3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SHARADA: BABU</w:t>
      </w:r>
    </w:p>
    <w:p>
      <w:pPr>
        <w:autoSpaceDN w:val="0"/>
        <w:autoSpaceDE w:val="0"/>
        <w:widowControl/>
        <w:spacing w:line="260" w:lineRule="exact" w:before="19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improving your handwriting quite well.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discipline in eating. With whom are you staying at present?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Chimanlal has come there. Tell him to give me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health as also his experiences in Orissa, and news about the two </w:t>
      </w:r>
      <w:r>
        <w:rPr>
          <w:rFonts w:ascii="Times" w:hAnsi="Times" w:eastAsia="Times"/>
          <w:b w:val="0"/>
          <w:i w:val="0"/>
          <w:color w:val="000000"/>
          <w:sz w:val="22"/>
        </w:rPr>
        <w:t>sisters, too.</w:t>
      </w:r>
    </w:p>
    <w:p>
      <w:pPr>
        <w:autoSpaceDN w:val="0"/>
        <w:autoSpaceDE w:val="0"/>
        <w:widowControl/>
        <w:spacing w:line="220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9884.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Shardabehn G. Chokhawala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SHANKERLAL AMRITLAL DAVE</w:t>
      </w:r>
    </w:p>
    <w:p>
      <w:pPr>
        <w:autoSpaceDN w:val="0"/>
        <w:autoSpaceDE w:val="0"/>
        <w:widowControl/>
        <w:spacing w:line="212" w:lineRule="exact" w:before="2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If I really became an emperor,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the same thoughts I am having now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intoxication of power. I perfectly agree with your view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possible. That is exactly why I like the work of a sweeper, </w:t>
      </w:r>
      <w:r>
        <w:rPr>
          <w:rFonts w:ascii="Times" w:hAnsi="Times" w:eastAsia="Times"/>
          <w:b w:val="0"/>
          <w:i w:val="0"/>
          <w:color w:val="000000"/>
          <w:sz w:val="22"/>
        </w:rPr>
        <w:t>spinner, weaver.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have judged V. bhai in a hurry. I do not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 making such a complaint. On the contrary,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from his adversaries that Vallabhbhai’s administration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 is absolutely clean. Everybody has said that he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served the municipality with extraordinary devotion.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A. D</w:t>
      </w:r>
      <w:r>
        <w:rPr>
          <w:rFonts w:ascii="Times" w:hAnsi="Times" w:eastAsia="Times"/>
          <w:b w:val="0"/>
          <w:i w:val="0"/>
          <w:color w:val="000000"/>
          <w:sz w:val="16"/>
        </w:rPr>
        <w:t>AVE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AJAM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ARIYAPUR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19929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DURGA DESAI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DURGA,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Since you continue to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feelings, your health will some day permit you to render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services. Let there be nothing wanting in our observance of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then, we will have fully performed our duty. Even after that,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succeed, the blame should lie with God. When we do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the reward of our good deeds, should He punish us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unavoidable shortcomings? And if He does, let us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and not blame Him for having made us what we are.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main road which can be followed by men of merit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>hypocrites. The one falls back while the other goes forward.</w:t>
      </w:r>
    </w:p>
    <w:p>
      <w:pPr>
        <w:autoSpaceDN w:val="0"/>
        <w:autoSpaceDE w:val="0"/>
        <w:widowControl/>
        <w:spacing w:line="220" w:lineRule="exact" w:before="4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4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one reply that I forgot to give to Mahadev. Here too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has been sufficient expiation. But all that contains Durga’s share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be passed on to her.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11292.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Not knwon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MAHADEV DESAI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CHI. MAHADEV,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not right. There is no question of your finding the time.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a carpenter have to find time for his son? The son works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 and becomes like him. It is true, of course, that you have to be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ideal father. This thought should help you to have sound sleep.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what you do, say or think, the same he will do, say or </w:t>
      </w:r>
      <w:r>
        <w:rPr>
          <w:rFonts w:ascii="Times" w:hAnsi="Times" w:eastAsia="Times"/>
          <w:b w:val="0"/>
          <w:i w:val="0"/>
          <w:color w:val="000000"/>
          <w:sz w:val="22"/>
        </w:rPr>
        <w:t>think. And Durga? She also should live in the same way.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11598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MAHADEV DESAI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written to me about Anand as well as your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ticket. I had not understood the significance. In the meantime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from Mathuradas which I can somewhat understand.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even more than he would have been. I for one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understand it. I do not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What then to talk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arati?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even know that the Maharashtrian ladies had done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only thought they were blessing me as a sister would bless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on his birthday. But if the ladies had gathered for doing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sinful on their part. I did not accept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But even the coconut irks me. Anyone prostrating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irritates me. I do not wish any obeisance done to me.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of my soul. But being close to me, perhaps you asked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so? Do I have to explain all this to you? If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that, I have to accept that it is my innermost desire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adulation. In that case, how can anyone be blamed if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the same situation as Caesar who desired the crown and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it? I am writing all this because you did not meet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received the letter only yesterday. Mathuradas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letter. And Durga has said that you are going today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wish that you do not forget discussing the matter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both of you should talk it over. Ask Avantikabehn about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Maharashtrian ladies had done. After that inform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tangible or subtle thing you might have observed,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>would go deeper in examining myself.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still to discuss one thing with him. M. believes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only with me. I have partially understood it. This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fully understood that I do not have to write about it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 have not fully understood his purpose. Anandanand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stressed it. He says that he has written to you at great length.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hurt. I wish he is convinced. I did not know that he desired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extent. That is how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you. But if it is possible to interpret your letter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manner of Mathuradas, then you two should first discuss the matter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analyse me and then express your view. This is the purpose of my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you now.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again is the third point. I do believe that then I too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qualities of absolute truth, non-violence,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surely I can take such an objective view at present? I had no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matter was already discussed between you and Mathuradas.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wirte that it was not a matter of question or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>but that you two should discuss it together?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 N. 11749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VALJI G. DESAI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Received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duty to cure the crippled. But I do not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castrating him is our duty. There are many ways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crippled from turning lunatic. But these involve hard work.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stroke of legislation, castrating the ones that are considered crippled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making them impotent is neither a brave act nor a good effort. It is </w:t>
      </w:r>
      <w:r>
        <w:rPr>
          <w:rFonts w:ascii="Times" w:hAnsi="Times" w:eastAsia="Times"/>
          <w:b w:val="0"/>
          <w:i w:val="0"/>
          <w:color w:val="000000"/>
          <w:sz w:val="22"/>
        </w:rPr>
        <w:t>sheer despotism.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statistics you send me do not impress me. We may be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desirable that we are good. Many factors like diversities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customs, etc., lower our birth-rate. I am not sorry about that.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whether what is born is a human being or a beast.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wonderful if instead of male and female, we are born as man and </w:t>
      </w:r>
      <w:r>
        <w:rPr>
          <w:rFonts w:ascii="Times" w:hAnsi="Times" w:eastAsia="Times"/>
          <w:b w:val="0"/>
          <w:i w:val="0"/>
          <w:color w:val="000000"/>
          <w:sz w:val="22"/>
        </w:rPr>
        <w:t>woman.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tempting Chitre to come over there? I am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his good lies only in remaining here. He has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[here] many times and then again wavered. Now he has taken a </w:t>
      </w:r>
      <w:r>
        <w:rPr>
          <w:rFonts w:ascii="Times" w:hAnsi="Times" w:eastAsia="Times"/>
          <w:b w:val="0"/>
          <w:i w:val="0"/>
          <w:color w:val="000000"/>
          <w:sz w:val="22"/>
        </w:rPr>
        <w:t>vow [to stay] for six months. Madan Mohan’s letter is enclosed.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11171. Courtesy: Valji G.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VALJI G.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Ashwin Sud 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re-read the extract you sent from Anandshankarbhai’s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that, I have prepared the enclosed draft. If you like it, print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making the necessary insertions and also give its translation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like it, send me the draft of your choce.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any factual errors in my draft, correct them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necessary changes. Your quotation with the heading ‘Which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Nobler Point’ is indeed beautiful. But do you think no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it? Quotations from books are appropriate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incorporated in one’s own writing or when they are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unfamiliar. I think some of the stories of Buddhadev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known. Even then I have kept them in reserve till today.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doubt persisted, I wanted to know your intention in sending such </w:t>
      </w:r>
      <w:r>
        <w:rPr>
          <w:rFonts w:ascii="Times" w:hAnsi="Times" w:eastAsia="Times"/>
          <w:b w:val="0"/>
          <w:i w:val="0"/>
          <w:color w:val="000000"/>
          <w:sz w:val="22"/>
        </w:rPr>
        <w:t>stories.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looking after your health. You must have gathered </w:t>
      </w:r>
      <w:r>
        <w:rPr>
          <w:rFonts w:ascii="Times" w:hAnsi="Times" w:eastAsia="Times"/>
          <w:b w:val="0"/>
          <w:i w:val="0"/>
          <w:color w:val="000000"/>
          <w:sz w:val="22"/>
        </w:rPr>
        <w:t>a lot of information about leather workshop and dairies.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necessary to be so stingy about paper as you are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be? Even if you want to use such paper, why should there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aesthetic sense and uniformity? Is there any virtue in rags or in </w:t>
      </w:r>
      <w:r>
        <w:rPr>
          <w:rFonts w:ascii="Times" w:hAnsi="Times" w:eastAsia="Times"/>
          <w:b w:val="0"/>
          <w:i w:val="0"/>
          <w:color w:val="000000"/>
          <w:sz w:val="22"/>
        </w:rPr>
        <w:t>joining the rags together and showing that as artistic effort?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11173.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VALJI G. DEASI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SHRI VALJI,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the preface you had asked for.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the proper thing to hand over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for the students to the Go-raksha fund with the consent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donors. If there is no need to consult the donors or anyone else,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Buddhadev Bose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way is clear.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answers to your questions have been sent to the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11174.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DWARKANATH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DWARKANATH,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letter. Keep writing about starching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the new spinning-wheels. I cannot do anything about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here. Ba’s reply was absolutely correct. None of us is small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big. We are all volunteers. But who could convince Mithubehn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tell her anything? It is right that Ba should stay wherever she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greatest service. But it is Mithubehn who is holding the strings. </w:t>
      </w:r>
      <w:r>
        <w:rPr>
          <w:rFonts w:ascii="Times" w:hAnsi="Times" w:eastAsia="Times"/>
          <w:b w:val="0"/>
          <w:i w:val="0"/>
          <w:color w:val="000000"/>
          <w:sz w:val="22"/>
        </w:rPr>
        <w:t>Make your application to her. Blessings to Digambar.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 N. 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AHMEDALI ESSOPALI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[BHAISHRI] AHMEDALI ESSOPALI,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100 franc note. The letter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and the amount deposited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have separate courts for men and women desiring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my view that these ought to be separate. A time will surely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men and women will be able to pray with a clear conscience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disturbed by evil thoughts. This is to be found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western countries, where it is not known to have had any bad effects.</w:t>
      </w:r>
    </w:p>
    <w:p>
      <w:pPr>
        <w:autoSpaceDN w:val="0"/>
        <w:autoSpaceDE w:val="0"/>
        <w:widowControl/>
        <w:spacing w:line="240" w:lineRule="exact" w:before="60" w:after="0"/>
        <w:ind w:left="10" w:right="144" w:firstLine="5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 find some of the pictures of Lord Krishna and the </w:t>
      </w:r>
      <w:r>
        <w:rPr>
          <w:rFonts w:ascii="TimesNewRomanPS" w:hAnsi="TimesNewRomanPS" w:eastAsia="TimesNewRomanPS"/>
          <w:b w:val="0"/>
          <w:i/>
          <w:color w:val="000000"/>
          <w:sz w:val="22"/>
        </w:rPr>
        <w:t xml:space="preserve">gopis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very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improper. Religious education alone 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 put a stop to this tendency. </w:t>
      </w:r>
    </w:p>
    <w:p>
      <w:pPr>
        <w:autoSpaceDN w:val="0"/>
        <w:autoSpaceDE w:val="0"/>
        <w:widowControl/>
        <w:spacing w:line="220" w:lineRule="exact" w:before="4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 N. 19920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HARILAL GANDHI</w:t>
      </w:r>
    </w:p>
    <w:p>
      <w:pPr>
        <w:autoSpaceDN w:val="0"/>
        <w:autoSpaceDE w:val="0"/>
        <w:widowControl/>
        <w:spacing w:line="188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CHI. HARILAL,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If you are really repenting,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your bad habits, God will certainly help you. If you find peace,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rendered by generous people like Mukundlalji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its purpose. Be firm and get rid of the filth of many years. Be </w:t>
      </w:r>
      <w:r>
        <w:rPr>
          <w:rFonts w:ascii="Times" w:hAnsi="Times" w:eastAsia="Times"/>
          <w:b w:val="0"/>
          <w:i w:val="0"/>
          <w:color w:val="000000"/>
          <w:sz w:val="22"/>
        </w:rPr>
        <w:t>calm. Do not run to the newspapers.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writing to me. Your task is difficult, no doubt.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nothings is difficult for God. Everything would be well if you seek </w:t>
      </w:r>
      <w:r>
        <w:rPr>
          <w:rFonts w:ascii="Times" w:hAnsi="Times" w:eastAsia="Times"/>
          <w:b w:val="0"/>
          <w:i w:val="0"/>
          <w:color w:val="000000"/>
          <w:sz w:val="22"/>
        </w:rPr>
        <w:t>His protection.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Gujarati: Pyarelal Papers. Courtesy: Pyarellal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JAISUKHLAL GANDHI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keep falling ill? The remedy for malaria is quinine </w:t>
      </w:r>
      <w:r>
        <w:rPr>
          <w:rFonts w:ascii="Times" w:hAnsi="Times" w:eastAsia="Times"/>
          <w:b w:val="0"/>
          <w:i w:val="0"/>
          <w:color w:val="000000"/>
          <w:sz w:val="22"/>
        </w:rPr>
        <w:t>and purgatives. You can have only milk for your diet. How is Umia?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M.M.U. III.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JAMNADAS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Jeth Sud 12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to reply Dorabji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“I shall reply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like a gentleman”. It was also proper that you did not greet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saying “Sahebji”, though I have my doubts about it.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sentiment behind your not greeting him was justified. It is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when such things are being discussed. I have known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when it is not possible to withdraw, it is best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quiet. You should have kept quiet when you heard the comment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train. When two persons not known to us indulge in such talk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them, why should we interfere?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Parsee Dorabji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feel kindly towards such people and pity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they are talking out of ignorance. Even if we cannot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pity, we should certainly have no comtempt for them.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these people talk we should learn the lesson that we must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finding fault with people, and remain neutral when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known to us is being criticized. Dorabji talked nonsense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liquor. As for the other two Muslims, why should they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spoken out when they believed in it at heart?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Chhaganlal Gandhi Papers. Courtesy: Sabarmati </w:t>
      </w:r>
      <w:r>
        <w:rPr>
          <w:rFonts w:ascii="Times" w:hAnsi="Times" w:eastAsia="Times"/>
          <w:b w:val="0"/>
          <w:i w:val="0"/>
          <w:color w:val="000000"/>
          <w:sz w:val="18"/>
        </w:rPr>
        <w:t>Museum. Ahmedabad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MANILAL GANDHI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There was nothing worth replying to,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time [by not writing]. What can I say if the family wants to </w:t>
      </w:r>
      <w:r>
        <w:rPr>
          <w:rFonts w:ascii="Times" w:hAnsi="Times" w:eastAsia="Times"/>
          <w:b w:val="0"/>
          <w:i w:val="0"/>
          <w:color w:val="000000"/>
          <w:sz w:val="22"/>
        </w:rPr>
        <w:t>travel and even if the children have to put up with the heat?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C.W. 1438. Courtesy: Sushilabehn Gandhi; also </w:t>
      </w:r>
      <w:r>
        <w:rPr>
          <w:rFonts w:ascii="Times" w:hAnsi="Times" w:eastAsia="Times"/>
          <w:b w:val="0"/>
          <w:i w:val="0"/>
          <w:color w:val="000000"/>
          <w:sz w:val="18"/>
        </w:rPr>
        <w:t>G.N. 5023</w:t>
      </w:r>
    </w:p>
    <w:p>
      <w:pPr>
        <w:autoSpaceDN w:val="0"/>
        <w:autoSpaceDE w:val="0"/>
        <w:widowControl/>
        <w:spacing w:line="31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MANU H. GANDHI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ever forget eating as you do writing to me?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regularly to Ba? I hope you know that because of Ba’s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nursing, you had got up from your death-bed. So never forget Ba.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exercise do you do? What do you read? How much arithmetic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know? How much do you spin daily? Do you card [cotton] </w:t>
      </w:r>
      <w:r>
        <w:rPr>
          <w:rFonts w:ascii="Times" w:hAnsi="Times" w:eastAsia="Times"/>
          <w:b w:val="0"/>
          <w:i w:val="0"/>
          <w:color w:val="000000"/>
          <w:sz w:val="22"/>
        </w:rPr>
        <w:t>with hand?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1504. Courtesy: Manu S. Mashruwala</w:t>
      </w:r>
    </w:p>
    <w:p>
      <w:pPr>
        <w:autoSpaceDN w:val="0"/>
        <w:autoSpaceDE w:val="0"/>
        <w:widowControl/>
        <w:spacing w:line="220" w:lineRule="exact" w:before="2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contents, it appears that this and the following letter were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1993;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Manu Gandhi”, 23-1-1933 and “Letter to Manu Gandhi’, </w:t>
      </w:r>
      <w:r>
        <w:rPr>
          <w:rFonts w:ascii="Times" w:hAnsi="Times" w:eastAsia="Times"/>
          <w:b w:val="0"/>
          <w:i w:val="0"/>
          <w:color w:val="000000"/>
          <w:sz w:val="18"/>
        </w:rPr>
        <w:t>4-5-1933.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MANU H.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Improve your handwriting still further.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pleases Ba more than me. Take care of your health.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your studies. Do not make noise during prayers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kitchen.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all right 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1501 Courtesy: Manu S.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MANU H. GANDHI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ordained that you sisters shall suffer. I would only </w:t>
      </w:r>
      <w:r>
        <w:rPr>
          <w:rFonts w:ascii="Times" w:hAnsi="Times" w:eastAsia="Times"/>
          <w:b w:val="0"/>
          <w:i w:val="0"/>
          <w:color w:val="000000"/>
          <w:sz w:val="22"/>
        </w:rPr>
        <w:t>say: May God grant you the strength to bear your lot.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9734. Courtesy: Manubehn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GAURISHANKAR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GAURISHANKARJI,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liked your book very much. I heartily congratulate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honour your work of service. May it continue.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ADNHI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Ajkal, </w:t>
      </w:r>
      <w:r>
        <w:rPr>
          <w:rFonts w:ascii="Times" w:hAnsi="Times" w:eastAsia="Times"/>
          <w:b w:val="0"/>
          <w:i w:val="0"/>
          <w:color w:val="000000"/>
          <w:sz w:val="18"/>
        </w:rPr>
        <w:t>April, 1982, p. 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DHIRU JOSHI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DHIRU,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don’t you write to me? What is your weight at present? Do </w:t>
      </w:r>
      <w:r>
        <w:rPr>
          <w:rFonts w:ascii="Times" w:hAnsi="Times" w:eastAsia="Times"/>
          <w:b w:val="0"/>
          <w:i w:val="0"/>
          <w:color w:val="000000"/>
          <w:sz w:val="22"/>
        </w:rPr>
        <w:t>you regularly join the prayers? Do you like doing so?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22" w:after="0"/>
        <w:ind w:left="50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282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 Shri Chhaganlal Joshine, </w:t>
      </w:r>
      <w:r>
        <w:rPr>
          <w:rFonts w:ascii="Times" w:hAnsi="Times" w:eastAsia="Times"/>
          <w:b w:val="0"/>
          <w:i w:val="0"/>
          <w:color w:val="000000"/>
          <w:sz w:val="18"/>
        </w:rPr>
        <w:t>p. 304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254"/>
        <w:gridCol w:w="3254"/>
      </w:tblGrid>
      <w:tr>
        <w:trPr>
          <w:trHeight w:hRule="exact" w:val="634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415. LETTER TO VIMALA JOSHI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Tuesday</w:t>
            </w:r>
          </w:p>
        </w:tc>
      </w:tr>
    </w:tbl>
    <w:p>
      <w:pPr>
        <w:autoSpaceDN w:val="0"/>
        <w:autoSpaceDE w:val="0"/>
        <w:widowControl/>
        <w:spacing w:line="212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VIMU,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can be considered good for you. I thought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forgotten me. Now keep writing. Grow strong quickly.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go to the Ashram if you feel inclined. Write to me if you </w:t>
      </w:r>
      <w:r>
        <w:rPr>
          <w:rFonts w:ascii="Times" w:hAnsi="Times" w:eastAsia="Times"/>
          <w:b w:val="0"/>
          <w:i w:val="0"/>
          <w:color w:val="000000"/>
          <w:sz w:val="22"/>
        </w:rPr>
        <w:t>want.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Gujarati: G.N. 5308; also </w:t>
      </w:r>
      <w:r>
        <w:rPr>
          <w:rFonts w:ascii="Times" w:hAnsi="Times" w:eastAsia="Times"/>
          <w:b w:val="0"/>
          <w:i/>
          <w:color w:val="000000"/>
          <w:sz w:val="18"/>
        </w:rPr>
        <w:t>Bapuna Patro—Chhaganlal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Joshine, </w:t>
      </w:r>
      <w:r>
        <w:rPr>
          <w:rFonts w:ascii="Times" w:hAnsi="Times" w:eastAsia="Times"/>
          <w:b w:val="0"/>
          <w:i w:val="0"/>
          <w:color w:val="000000"/>
          <w:sz w:val="18"/>
        </w:rPr>
        <w:t>p. 301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D. B. KALELKAR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beautiful letter from Bal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given a certificate as an expert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>dentures.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and asked for exemption from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on the 2nd. I have replied that he need not come. We shall do </w:t>
      </w:r>
      <w:r>
        <w:rPr>
          <w:rFonts w:ascii="Times" w:hAnsi="Times" w:eastAsia="Times"/>
          <w:b w:val="0"/>
          <w:i w:val="0"/>
          <w:color w:val="000000"/>
          <w:sz w:val="22"/>
        </w:rPr>
        <w:t>without him. Why send for him in this weather?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10955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Shriman Narayan Agarwal, son-in-law of Jamnalal Bajaj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D. B. KALELKAR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1.How much fuel is consumed in the oven? Has it gone up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after the use of the cooker? Do they do all the cooking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or does the kitchen fire burn in the afternoon also? Examine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minutely. You have to finish the job while you are at the place. </w:t>
      </w:r>
      <w:r>
        <w:rPr>
          <w:rFonts w:ascii="Times" w:hAnsi="Times" w:eastAsia="Times"/>
          <w:b w:val="0"/>
          <w:i w:val="0"/>
          <w:color w:val="000000"/>
          <w:sz w:val="22"/>
        </w:rPr>
        <w:t>This can be arranged in a day or two.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2.How long are Gangabehn and Gomati going to stay?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purpose? What does Gangabehn want? What services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from them? I could not ascertain all this as I had been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>my silence. Try to know about it and guide them.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D. B. KALELKAR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[CHI.] KAKA,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pressure of time is perhaps equally the same to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pass over from me to you. My opinion is that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Talimi Sangh should be printed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neutral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changing [of the script]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Nagari.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me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that should not be done. Therefore, Mahadev only remains.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discuss it. Since you are there, go there today itself for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hour, have it discussed. If you have any hesitation write to me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shall have the talk.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5th July will do. Send a wire. Cannot we get a rosary of 108 </w:t>
      </w:r>
      <w:r>
        <w:rPr>
          <w:rFonts w:ascii="Times" w:hAnsi="Times" w:eastAsia="Times"/>
          <w:b w:val="0"/>
          <w:i w:val="0"/>
          <w:color w:val="000000"/>
          <w:sz w:val="22"/>
        </w:rPr>
        <w:t>beads in Wardha? I want four. Please inquire.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7967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MR. KHAMBATTA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KHAMBATTA,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Rs. 1,000 note and the sentiments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>in your letter. I am not sure that I am justified in accepting your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which is evidently not out of an overflowing purse.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hope that you have not put yourself out for sending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donation.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7564; also C.W. 5039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ABDUL GHAFFAR KHAN</w:t>
      </w:r>
    </w:p>
    <w:p>
      <w:pPr>
        <w:autoSpaceDN w:val="0"/>
        <w:autoSpaceDE w:val="0"/>
        <w:widowControl/>
        <w:spacing w:line="240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ADSHAH KHAN,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a trustee for the Charakha Sangh who is a true Khudai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Khidmatgar and also a Muslim. Who else can I find but you? Shall I </w:t>
      </w:r>
      <w:r>
        <w:rPr>
          <w:rFonts w:ascii="Times" w:hAnsi="Times" w:eastAsia="Times"/>
          <w:b w:val="0"/>
          <w:i w:val="0"/>
          <w:color w:val="000000"/>
          <w:sz w:val="22"/>
        </w:rPr>
        <w:t>make you a trustee?</w:t>
      </w:r>
    </w:p>
    <w:p>
      <w:pPr>
        <w:autoSpaceDN w:val="0"/>
        <w:autoSpaceDE w:val="0"/>
        <w:widowControl/>
        <w:spacing w:line="266" w:lineRule="exact" w:before="3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ADSHAH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Courtesy: Beladevi Nayyar and Dr.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NARAYAN MORESHWAR KHARE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 letter yesterday. Of course, you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for your new enterprise. We are bound to achieve success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we make efforts. May your pupils imbibe music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lives and learn that music is meant for service.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Papers: Coutesy: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KRISHNACHANDRA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K.C.,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duty to do as Shakaribehn says. If after Sharadabehn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Shakaribehn wants to cook separately, we must beat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expense. If Shakaribehn wants some fruit, we must lovingly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Shakaribehn has suffered much. Whether Shardabehn pays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or not is a separate question. We cannot insist on it. Her </w:t>
      </w:r>
      <w:r>
        <w:rPr>
          <w:rFonts w:ascii="Times" w:hAnsi="Times" w:eastAsia="Times"/>
          <w:b w:val="0"/>
          <w:i w:val="0"/>
          <w:color w:val="000000"/>
          <w:sz w:val="22"/>
        </w:rPr>
        <w:t>parents are here. I am her grandfather. She reposes more trust in 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always be welcome. I want you to invite her too.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written.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4541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KRISHNACHANDRA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KRISHNACHANDRA,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all his activities. Tyagiji showed special preference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brahamacharya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Harijans. How nice it would be if in this [rainy]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 all the students and others of the Gurukul could be more firm </w:t>
      </w:r>
      <w:r>
        <w:rPr>
          <w:rFonts w:ascii="Times" w:hAnsi="Times" w:eastAsia="Times"/>
          <w:b w:val="0"/>
          <w:i w:val="0"/>
          <w:color w:val="000000"/>
          <w:sz w:val="22"/>
        </w:rPr>
        <w:t>on these two issues.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Papers: Coutesy: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KRISHNACHANDRA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recitation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defective. You ought to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correctly and sweetly. Strive to do so. You may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from anyone among us who knows the right style. This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done quickly. I have spoken to Munnalal.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Hindi: G.N. 4543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MADALASA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Don’t get scared. One should not place oneself under the treat-</w:t>
      </w:r>
      <w:r>
        <w:rPr>
          <w:rFonts w:ascii="Times" w:hAnsi="Times" w:eastAsia="Times"/>
          <w:b w:val="0"/>
          <w:i w:val="0"/>
          <w:color w:val="000000"/>
          <w:sz w:val="22"/>
        </w:rPr>
        <w:t>ment of any Tom, Dick or Harry. Do only what the doctor advises.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solid food must be given. If you do nothing but give fruit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 here in the original appears to be of ambiguous meaning.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juice and glucose, give enemas, use mud-packs and ensure pefect </w:t>
      </w:r>
      <w:r>
        <w:rPr>
          <w:rFonts w:ascii="Times" w:hAnsi="Times" w:eastAsia="Times"/>
          <w:b w:val="0"/>
          <w:i w:val="0"/>
          <w:color w:val="000000"/>
          <w:sz w:val="22"/>
        </w:rPr>
        <w:t>quiet, the patient is bound to get well. I hope to come tomorrow.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Ashirwad, </w:t>
      </w:r>
      <w:r>
        <w:rPr>
          <w:rFonts w:ascii="Times" w:hAnsi="Times" w:eastAsia="Times"/>
          <w:b w:val="0"/>
          <w:i w:val="0"/>
          <w:color w:val="000000"/>
          <w:sz w:val="18"/>
        </w:rPr>
        <w:t>p. 318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MAGANLAL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fall prey to the mistaken notion that what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is good and what belongs to us is bad. Much that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is good. But there is more that is less than good.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gradually realize that our good is better than what is bad.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CHHOTALAL MANSINGHA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CHHOTALAL MANSINGHA,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decision will depend upon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to increase if the price is reduced as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by you. I have inquired.</w:t>
      </w:r>
    </w:p>
    <w:p>
      <w:pPr>
        <w:autoSpaceDN w:val="0"/>
        <w:autoSpaceDE w:val="0"/>
        <w:widowControl/>
        <w:spacing w:line="220" w:lineRule="exact" w:before="66" w:after="0"/>
        <w:ind w:left="0" w:right="1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From a photostat of the Gujarati: G.N. 5684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KISHORELAL MASHRUWALA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Tuesday, [Before </w:t>
      </w:r>
      <w:r>
        <w:rPr>
          <w:rFonts w:ascii="Times" w:hAnsi="Times" w:eastAsia="Times"/>
          <w:b w:val="0"/>
          <w:i/>
          <w:color w:val="000000"/>
          <w:sz w:val="22"/>
        </w:rPr>
        <w:t>Apirl 10,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 shall of course note down you birthday.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come right now. I shall write to you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am, no doubt, very eager to read your book. Now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read it only in jail. How can I write a preface to such a book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reading? Let me see. There is, of course, Kaka.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 Nath is here, bu I have not been able even to look at his face.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10717. Courtesy: Gomatibehn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JIVRAJ METHA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Pausa Sud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JIVRAJ,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seem to be in good health so far. The pain in my ribs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neither increased nor decreased. The weather has been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inclement. There should be some improvement tomorrow. My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of fresh chapatis and fruits. I have not felt the need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else. I would not forget your affection.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passed the examination. Keep writing to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Jivraj Mehta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KUNVARJI V. MEHTA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KUNVARJI,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Sitting here and not knowing your ailment,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suggest a remedy. There is a general remedy of course.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absorbed in some activity beyond our capacity.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of the brain can be cured by this means. One who is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his duty will not neglect his work. Doing his work he will </w:t>
      </w:r>
      <w:r>
        <w:rPr>
          <w:rFonts w:ascii="Times" w:hAnsi="Times" w:eastAsia="Times"/>
          <w:b w:val="0"/>
          <w:i w:val="0"/>
          <w:color w:val="000000"/>
          <w:sz w:val="22"/>
        </w:rPr>
        <w:t>gain in virtues such as truthfulness, firmness, fearlessness and so 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all right. There is still some weakness, but it will go.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of the Gujarati: G.N. 2666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VIRJI MEHTA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Shravan Sud 12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VIRJI,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Jeki refuses to come. I am giving her the permission.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Chi. Jayashankar wish to understand her condition,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come here and spend a couple of days. Business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the way of true love. You should go to Durban at night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spend the night there. If you cannot go before Saturday,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go on Saturday and return on Monday. I would like both </w:t>
      </w:r>
      <w:r>
        <w:rPr>
          <w:rFonts w:ascii="Times" w:hAnsi="Times" w:eastAsia="Times"/>
          <w:b w:val="0"/>
          <w:i w:val="0"/>
          <w:color w:val="000000"/>
          <w:sz w:val="22"/>
        </w:rPr>
        <w:t>of you to discuss the matter with Jeki. It is also your duty to do so.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afraid of what people talk there. Since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a talking point, there would naturally be some talk. So far,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 anything wrong in the step I have taken. You can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freely whatever needs to be written. I shall not take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discourtesy, but I shall be greateful to you both. 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your sentiment.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0" w:after="26"/>
        <w:ind w:left="0" w:right="1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4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Mehta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copy of the Gujarati: C.W. 1633. Courtesy: Gunavant Umiyashankar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VIRJI MEHTA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VIRJI,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told you that I shall send you Jeki’s letters to read.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decided not to send the letters to Doctor, I am sending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letters. Return them to me after you have both read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 you two have inflicted on me cannot be easily healed.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 lot to tell you, but you have decided not to listen.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 must be grateful to both of you. You both have taught 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the meaning of wordly wisdom. For the present at least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tells me that as a result of what I have learnt from you,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always have a feeling of detachment towards worldly wisdom.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bitter things because you have called me your </w:t>
      </w:r>
      <w:r>
        <w:rPr>
          <w:rFonts w:ascii="Times" w:hAnsi="Times" w:eastAsia="Times"/>
          <w:b w:val="0"/>
          <w:i w:val="0"/>
          <w:color w:val="000000"/>
          <w:sz w:val="22"/>
        </w:rPr>
        <w:t>elder. I shall do so again when you give me an opportunity.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1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1636. Courtesy: Gunavant Umiyashnaker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1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KHOOSHAL SOOKHA MISTRY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KHOOSHAL SOOKHA MISTRY,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 am doing my bit. There is another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Lallu Jogi is not in a position to pay instalments. I have wirtten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HOOSHAL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OOKHA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182 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UEENS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10210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RAMNIKLAL AND TARA MODI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RAMNIKLAL,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recovered, do not fall ill again. You may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Girnar, but tell Tarabehn that we must find our Girnar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 in the Ashram, and ultimately in our own hearts.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disgusting things happening in the caves of the Girnar.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totally immoral people living there. I have seen the priest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Ambaji, who should be kept an at arm’s length. If there is no peace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mind, where can we find it? I have not written this to stop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undertaking the journey to the Girnar but to tell you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going there peace has to be sought only in one place.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people find peace on visiting such places. But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sacred places can only be instrumental. Peace can be found only </w:t>
      </w:r>
      <w:r>
        <w:rPr>
          <w:rFonts w:ascii="Times" w:hAnsi="Times" w:eastAsia="Times"/>
          <w:b w:val="0"/>
          <w:i w:val="0"/>
          <w:color w:val="000000"/>
          <w:sz w:val="22"/>
        </w:rPr>
        <w:t>within.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be there before the 1st of January.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Gujarati: G.N. 4194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RAMNIKLAL AND TARA MODI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 AND TARA,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both of you are yet to to recover properly.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decide on the diet yourselves by observation. It would be nice if both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followed the example of Shivaji, who had built his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with the help of books. I think ultimately everyone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his own body. Even a person like me can only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experiences. But it appears that each person’s body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peculiarities. Hence only the person himself can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changes. You must also give thought to three things: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hipbath, sun-bath and light exercise. You must save the necessary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recoup your health. Tara should not be impatient. If she can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four hours, she should consider it against dharma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fifth hour.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G.N. 4193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MUNNALAL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MUNNALAL,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with me. I do not have a moment to spare.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are difficult to answer. It is better that you adopt a course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your inner self prompts you to follow.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8368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received the letter which you would not decipher.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forgotten. I shall rewrite if you send it.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you an insensitive being. I do not know how you got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idea. Looking at your unhappiness I would wish you would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insensitive and forget me. Absorb yourself in the work there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pushes you here, come without any condition. Ask forgiveness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whom you have hurt without reason. Then you would feel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ecstatic here and would not find it hard to live here. Come when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in such a state that you cannot afford not to live here.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happy if that day comes soon.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SUSHILA NAYYAR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STUPID DAUGHTER,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 longer stupid, because you have abandoned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stupidity. I like to hear you say that in the end, it is I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If that happens I shall dance with joy. But if I had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answer every assertion in your letter. Not today.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say that in the end you will admit your foolishness. You see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where I see nothing.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 Library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439. LETTER TO SUSHILA NAYYAR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madness? How would you atone for a guilty act of yours?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write in English to Mahadev? Did you not promise me? </w:t>
      </w:r>
      <w:r>
        <w:rPr>
          <w:rFonts w:ascii="Times" w:hAnsi="Times" w:eastAsia="Times"/>
          <w:b w:val="0"/>
          <w:i w:val="0"/>
          <w:color w:val="000000"/>
          <w:sz w:val="22"/>
        </w:rPr>
        <w:t>Do you remember? How many slaps do you want?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NYAYAVIJAYJI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Kartik Sud 14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MUNISHRI NYAYAVIJAYAJI,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coming, arrangements can be made to provide you a </w:t>
      </w:r>
      <w:r>
        <w:rPr>
          <w:rFonts w:ascii="Times" w:hAnsi="Times" w:eastAsia="Times"/>
          <w:b w:val="0"/>
          <w:i w:val="0"/>
          <w:color w:val="000000"/>
          <w:sz w:val="22"/>
        </w:rPr>
        <w:t>seat. I cannot say where it will be. I am sending your card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Committee. Shri Punjabhai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Munis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G.N. 103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 w:num="2" w:equalWidth="0">
            <w:col w:w="3488" w:space="0"/>
            <w:col w:w="3018" w:space="0"/>
          </w:cols>
          <w:docGrid w:linePitch="360"/>
        </w:sectPr>
      </w:pPr>
    </w:p>
    <w:p>
      <w:pPr>
        <w:autoSpaceDN w:val="0"/>
        <w:tabs>
          <w:tab w:pos="1302" w:val="left"/>
          <w:tab w:pos="1362" w:val="left"/>
        </w:tabs>
        <w:autoSpaceDE w:val="0"/>
        <w:widowControl/>
        <w:spacing w:line="362" w:lineRule="exact" w:before="0" w:after="63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look after the comforts of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4" w:bottom="478" w:left="1440" w:header="720" w:footer="720" w:gutter="0"/>
          <w:cols w:num="2" w:equalWidth="0">
            <w:col w:w="3488" w:space="0"/>
            <w:col w:w="301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253"/>
        <w:gridCol w:w="3253"/>
      </w:tblGrid>
      <w:tr>
        <w:trPr>
          <w:trHeight w:hRule="exact" w:val="514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441. LETTER TO VASUMATI PANDIT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1927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12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You should certainly not spoil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You must do only as much work as you can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straining yourself. Keep sending your diary. I get a lot even from </w:t>
      </w: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</w:p>
    <w:p>
      <w:pPr>
        <w:autoSpaceDN w:val="0"/>
        <w:tabs>
          <w:tab w:pos="5730" w:val="left"/>
        </w:tabs>
        <w:autoSpaceDE w:val="0"/>
        <w:widowControl/>
        <w:spacing w:line="23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9360</w:t>
      </w:r>
    </w:p>
    <w:p>
      <w:pPr>
        <w:autoSpaceDN w:val="0"/>
        <w:autoSpaceDE w:val="0"/>
        <w:widowControl/>
        <w:spacing w:line="298" w:lineRule="exact" w:before="33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TO VASUMATI PANDIT</w:t>
      </w:r>
      <w:r>
        <w:rPr>
          <w:rFonts w:ascii="Times" w:hAnsi="Times" w:eastAsia="Times"/>
          <w:b w:val="0"/>
          <w:i/>
          <w:color w:val="000000"/>
          <w:sz w:val="14"/>
        </w:rPr>
        <w:t>2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getting your letters regularly. I must have them. I want </w:t>
      </w:r>
      <w:r>
        <w:rPr>
          <w:rFonts w:ascii="Times" w:hAnsi="Times" w:eastAsia="Times"/>
          <w:b w:val="0"/>
          <w:i w:val="0"/>
          <w:color w:val="000000"/>
          <w:sz w:val="22"/>
        </w:rPr>
        <w:t>your diary. How is your health?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9359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VASUMATI PANDIT</w:t>
      </w:r>
    </w:p>
    <w:p>
      <w:pPr>
        <w:autoSpaceDN w:val="0"/>
        <w:autoSpaceDE w:val="0"/>
        <w:widowControl/>
        <w:spacing w:line="212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keeping good health. Has that stupid one fallen in </w:t>
      </w:r>
      <w:r>
        <w:rPr>
          <w:rFonts w:ascii="Times" w:hAnsi="Times" w:eastAsia="Times"/>
          <w:b w:val="0"/>
          <w:i w:val="0"/>
          <w:color w:val="000000"/>
          <w:sz w:val="22"/>
        </w:rPr>
        <w:t>line? Are the studies proceding? What is Shanta doing?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not write more for the present.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Punjabhai Hirachand Shah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preceding letters appear to be of 1927, in which year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had begun the practice of maintaining a diary;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Vasumati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Pandit”, 20-5-1927, “Letter to Vasumati Pandit”, 28-5-1927 and “Letter to Vasumati </w:t>
      </w:r>
      <w:r>
        <w:rPr>
          <w:rFonts w:ascii="Times" w:hAnsi="Times" w:eastAsia="Times"/>
          <w:b w:val="0"/>
          <w:i w:val="0"/>
          <w:color w:val="000000"/>
          <w:sz w:val="18"/>
        </w:rPr>
        <w:t>Pandit”, 9-6-1927.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has returned from Rajkot.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9311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VASUMATI PANDIT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 morning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about your release. About [your] meeting [me] I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to Gangabehn. If I write more, I would miss the </w:t>
      </w:r>
      <w:r>
        <w:rPr>
          <w:rFonts w:ascii="Times" w:hAnsi="Times" w:eastAsia="Times"/>
          <w:b w:val="0"/>
          <w:i w:val="0"/>
          <w:color w:val="000000"/>
          <w:sz w:val="22"/>
        </w:rPr>
        <w:t>posting time or the sleep which is weighing my eyes down.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9380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VASUMATI PANDIT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expect to hear the description of how you are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your new responsibility. Let me know the whereabouts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Are there noises at night? Even a moment’s peace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allowed to be disturbed. Then I would not worry about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and which responsiblity you are shouldering.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>about what Bapu would like.Think about ‘what I can do’.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 N. 9381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VASUMATI PANDIT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 and also the one from Kishorelal.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asked for pardon. Such mistakes are signs of our delusion.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this much that is enough. No one has escaped from </w:t>
      </w:r>
      <w:r>
        <w:rPr>
          <w:rFonts w:ascii="Times" w:hAnsi="Times" w:eastAsia="Times"/>
          <w:b w:val="0"/>
          <w:i w:val="0"/>
          <w:color w:val="000000"/>
          <w:sz w:val="22"/>
        </w:rPr>
        <w:t>delusion. We can only strive to get out of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understood the changes you are making. Do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thoughtfully. Then that should be all right. Don’t let your improved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suffer a set-back. Remember what I have said.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any service while suffering mental agony. You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hurting me. That should not worry you. I am not easily hurt </w:t>
      </w:r>
      <w:r>
        <w:rPr>
          <w:rFonts w:ascii="Times" w:hAnsi="Times" w:eastAsia="Times"/>
          <w:b w:val="0"/>
          <w:i w:val="0"/>
          <w:color w:val="000000"/>
          <w:sz w:val="22"/>
        </w:rPr>
        <w:t>and if hurt, I suffer only for moment. Even that should not happen.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447.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changes have been made are appropriate. I am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because Gangabehn has started staying with you.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Premabehn has mixed with everyone is a good thing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about the prayers would continue to remain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so long as it does not acquire life.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9315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letter. God will take care of Ramdas.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come whenever you feel like. We shall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>Shanta here. It is good that Kusum would also accompany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write to Devdas?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fine.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9379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write or not, you have to write regular letters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you get fever? It is time you became absolutely healthy now. </w:t>
      </w:r>
      <w:r>
        <w:rPr>
          <w:rFonts w:ascii="Times" w:hAnsi="Times" w:eastAsia="Times"/>
          <w:b w:val="0"/>
          <w:i w:val="0"/>
          <w:color w:val="000000"/>
          <w:sz w:val="22"/>
        </w:rPr>
        <w:t>Exert your body also only to the extent it can take the strain.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9349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VASUMATI PANDIT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both your letters. I shall not use them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purpose. Can all letters be so used? I could not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came to know. Right now everything is messed up.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will turn out well if all women are truthful. I am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good health. Where has Manibehn gone? I am satisfied that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is good.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9357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451. LETTER TO VASUMATI PANDIT</w:t>
      </w:r>
    </w:p>
    <w:p>
      <w:pPr>
        <w:autoSpaceDN w:val="0"/>
        <w:autoSpaceDE w:val="0"/>
        <w:widowControl/>
        <w:spacing w:line="270" w:lineRule="exact" w:before="86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things? Are you two sisters together or have you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arrangement? You can write to me. Look after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Do not be perplexed. Do not worry. Tell Kamalabehn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also write.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9361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VASUMATI PANDIT</w:t>
      </w:r>
    </w:p>
    <w:p>
      <w:pPr>
        <w:autoSpaceDN w:val="0"/>
        <w:autoSpaceDE w:val="0"/>
        <w:widowControl/>
        <w:spacing w:line="270" w:lineRule="exact" w:before="86" w:after="0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tabs>
          <w:tab w:pos="730" w:val="left"/>
        </w:tabs>
        <w:autoSpaceDE w:val="0"/>
        <w:widowControl/>
        <w:spacing w:line="262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VASUMATI,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Hindi letter too. We have won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keep good health. Don’t strain yourself by going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kitchen. It will be all right if you go there at your own convenience.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seems to have improved. I did not understand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sentence. I had asked you to write, or were you reminded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write? Have you written this letter to keep that promise? </w:t>
      </w:r>
      <w:r>
        <w:rPr>
          <w:rFonts w:ascii="Times" w:hAnsi="Times" w:eastAsia="Times"/>
          <w:b w:val="0"/>
          <w:i w:val="0"/>
          <w:color w:val="000000"/>
          <w:sz w:val="22"/>
        </w:rPr>
        <w:t>Your words are capable of both these interpretations.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9364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VASUMATI PANDIT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latter. It is all right. Stay there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and improve your health. You are already having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company. Hence, the only complaint can be about the absence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is it not? I shall not leave any cause for that complaint.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the climate would soon be cold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 what happens when I go to Ahmedabad in July. Come </w:t>
      </w:r>
      <w:r>
        <w:rPr>
          <w:rFonts w:ascii="Times" w:hAnsi="Times" w:eastAsia="Times"/>
          <w:b w:val="0"/>
          <w:i w:val="0"/>
          <w:color w:val="000000"/>
          <w:sz w:val="22"/>
        </w:rPr>
        <w:t>there if you cannot help.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Gujartati: S. N. 9366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VASUMATI PANDIT</w:t>
      </w:r>
    </w:p>
    <w:p>
      <w:pPr>
        <w:autoSpaceDN w:val="0"/>
        <w:autoSpaceDE w:val="0"/>
        <w:widowControl/>
        <w:spacing w:line="212" w:lineRule="exact" w:before="1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not expecting letters from me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and Prabhavati write to you? If you do expect,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>cope with it? You went there to fall ill, is it? Now get well quickly.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 N. 9368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VASUMATI,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Lately there has been no letter from you at all. Even my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has not been replied to. You must have recovered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>Now we shall meet soon.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 N. 9353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VASUMATI PANDIT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your telegram saying you had reached.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reached there safely. I would be a little anxious till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there. You must definitely drop me a post card every day.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eat? How are you keeping? What are your activities?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health? You must give me all this news. Do not hesitate to ask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whatever.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 are going on the same way 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9374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It is not possible to write more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at peace, there is no harm in staying there only. The key to </w:t>
      </w:r>
      <w:r>
        <w:rPr>
          <w:rFonts w:ascii="Times" w:hAnsi="Times" w:eastAsia="Times"/>
          <w:b w:val="0"/>
          <w:i w:val="0"/>
          <w:color w:val="000000"/>
          <w:sz w:val="22"/>
        </w:rPr>
        <w:t>health lies in being at peace.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9376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LETTER TO VASUMATI PANDIT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 am writing this before the posting </w:t>
      </w:r>
      <w:r>
        <w:rPr>
          <w:rFonts w:ascii="Times" w:hAnsi="Times" w:eastAsia="Times"/>
          <w:b w:val="0"/>
          <w:i w:val="0"/>
          <w:color w:val="000000"/>
          <w:sz w:val="22"/>
        </w:rPr>
        <w:t>time only to tell you that I remember you.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9314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VASUMATI PANDIT</w:t>
      </w:r>
    </w:p>
    <w:p>
      <w:pPr>
        <w:autoSpaceDN w:val="0"/>
        <w:autoSpaceDE w:val="0"/>
        <w:widowControl/>
        <w:spacing w:line="27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Shivratri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You have done well to start (playing)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sitar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your health becomes all right, everything can be afforded.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resolve to adhere to whatever you have taken up.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 person who cannot sing, i.e. who cannot recognize the tune,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play in instrument. God alone knows how far this is right.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9378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VASUMATI PANDIT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find time even to talk a little this time. Could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anything to talk? I saw that you have not yet gone to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room. After realizing that I have permitted you unhesitatingly,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continue to stay where you are. You must make full use of 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Jodani Kosh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while writing Gujarati.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now there are no noises at night.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9373</w:t>
      </w:r>
    </w:p>
    <w:p>
      <w:pPr>
        <w:autoSpaceDN w:val="0"/>
        <w:autoSpaceDE w:val="0"/>
        <w:widowControl/>
        <w:spacing w:line="220" w:lineRule="exact" w:before="28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Moreshwar Khare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dictionary published in 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BHAGWANJI PANDYA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Y[</w:t>
      </w:r>
      <w:r>
        <w:rPr>
          <w:rFonts w:ascii="Times" w:hAnsi="Times" w:eastAsia="Times"/>
          <w:b w:val="0"/>
          <w:i w:val="0"/>
          <w:color w:val="000000"/>
          <w:sz w:val="16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>] P[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have asked me why the work of the removal of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is proceeding at a slow pace. The reason is clear. What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elsewhere is found here. Understanding and explaining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that irreligion has taken the place of religion is bound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Moreover, it requires immense powers of penance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known as religion is irreligion. Those who would show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unmistakably should be the embodiments of religion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us is that. We are possessed with attachments and jealousies.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given to physicial passions. We do not love evil men,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courage, no restraint. Hence, who would take us seriously?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less of intellectual power. What is needed is spiritual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consider other constructive works, you will clearly see the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 I have made.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patience and inculcate the qualities indicated above.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9783. Courtesy: Bhagwanji Pandya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BHAGWANJI PANDYA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Y[</w:t>
      </w:r>
      <w:r>
        <w:rPr>
          <w:rFonts w:ascii="Times" w:hAnsi="Times" w:eastAsia="Times"/>
          <w:b w:val="0"/>
          <w:i w:val="0"/>
          <w:color w:val="000000"/>
          <w:sz w:val="16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>] P[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Balwant Singh wants to go to Deoli tomorrow. Let him go.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return on Wednesday. Harilal will take charge. Help him.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accounts tonight. Jaggery and sugar arrived yesterday; weigh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and determine the price and pay the money to Jajuji and debit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to the kitchen account. Put the jaggery and sugar in </w:t>
      </w:r>
      <w:r>
        <w:rPr>
          <w:rFonts w:ascii="Times" w:hAnsi="Times" w:eastAsia="Times"/>
          <w:b w:val="0"/>
          <w:i w:val="0"/>
          <w:color w:val="000000"/>
          <w:sz w:val="22"/>
        </w:rPr>
        <w:t>earthen pots tomorrow and tie up the tops of the pots well.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9787. Courtesy: Bhagwanji Pandya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BHAU PANSE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it is harmful to carry the restrictions about food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and say that it is irreligious to take potatoes and religious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[preparations]. It is enough to decide what diet is appropriate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one’s body clean and healthy. Its relation with physical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has got to be understood.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constipation, it should be given up for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take milk along with vegetables and fruits. It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milk is digested easily if taken with vegetables. If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causes hardship in passing motion, then you should subsist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and leafy vegetables. These would not cause any harm.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you can drop me a postcard every day.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4498. Courtesy: Not known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DAHIBEHN R. PATEL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DAHIBEHN,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 the prestige of presidentship. With your open-hearted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you will certainly glorify it. You should cease to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and should take fresh air as much as you can. Then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epilepsy, etc. Do not worry even about the responsibility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undertaken. If you have accepted that burden is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Rama, then Rama will carry that burden. There is no rule that a semi-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literate cannot become the president. The one who is liberal,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love for all, who is temperate, is in every way fit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LALITA PATEL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LALITA,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write letters to the girls who write to me.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receive your letter. Continue to write like that. Many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caught telling lies. Have you also been caught along with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if you are given to telling lies. There is nothing to hide in </w:t>
      </w: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Kamala that I had expected much from her. But right now I </w:t>
      </w:r>
      <w:r>
        <w:rPr>
          <w:rFonts w:ascii="Times" w:hAnsi="Times" w:eastAsia="Times"/>
          <w:b w:val="0"/>
          <w:i w:val="0"/>
          <w:color w:val="000000"/>
          <w:sz w:val="22"/>
        </w:rPr>
        <w:t>see very little of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G.N. 9219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MANGALABEHN PATEL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news is correct. You are not scared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about Kamubehn, are you? We have learnt not to be scared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and to treat birth and death alike. He who is born, dies, and he </w:t>
      </w:r>
      <w:r>
        <w:rPr>
          <w:rFonts w:ascii="Times" w:hAnsi="Times" w:eastAsia="Times"/>
          <w:b w:val="0"/>
          <w:i w:val="0"/>
          <w:color w:val="000000"/>
          <w:sz w:val="22"/>
        </w:rPr>
        <w:t>who dies is born. Where then is the reason to feel sad?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11104. Courtesy: Pushpa Naik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RAOJIBHAI N. PATEL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OVING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all your letters. I shall reply when I am free. I </w:t>
      </w:r>
      <w:r>
        <w:rPr>
          <w:rFonts w:ascii="Times" w:hAnsi="Times" w:eastAsia="Times"/>
          <w:b w:val="0"/>
          <w:i w:val="0"/>
          <w:color w:val="000000"/>
          <w:sz w:val="22"/>
        </w:rPr>
        <w:t>am helpless till I find some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there should be picketing of the main godown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Anand. </w:t>
      </w:r>
      <w:r>
        <w:rPr>
          <w:rFonts w:ascii="Times" w:hAnsi="Times" w:eastAsia="Times"/>
          <w:b w:val="0"/>
          <w:i/>
          <w:color w:val="000000"/>
          <w:sz w:val="22"/>
        </w:rPr>
        <w:t>Tongawallas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cannot be boycotted right now. They </w:t>
      </w:r>
      <w:r>
        <w:rPr>
          <w:rFonts w:ascii="Times" w:hAnsi="Times" w:eastAsia="Times"/>
          <w:b w:val="0"/>
          <w:i w:val="0"/>
          <w:color w:val="000000"/>
          <w:sz w:val="22"/>
        </w:rPr>
        <w:t>can be persuaded. Immediate boycott would mean violence. A minute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with love can be life-saving. But a gram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somal </w:t>
      </w:r>
      <w:r>
        <w:rPr>
          <w:rFonts w:ascii="Times" w:hAnsi="Times" w:eastAsia="Times"/>
          <w:b w:val="0"/>
          <w:i w:val="0"/>
          <w:color w:val="000000"/>
          <w:sz w:val="22"/>
        </w:rPr>
        <w:t>given with envy can take life.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Gujarati: G.N. 9012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RAOJIBHAI N. PATEL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Now it is midnight and hence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give you detailed replies. I am thinking about sending </w:t>
      </w:r>
      <w:r>
        <w:rPr>
          <w:rFonts w:ascii="Times" w:hAnsi="Times" w:eastAsia="Times"/>
          <w:b w:val="0"/>
          <w:i w:val="0"/>
          <w:color w:val="000000"/>
          <w:sz w:val="22"/>
        </w:rPr>
        <w:t>Maganbhai. I shall try to send you a reply tomorrow.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94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AOJIBHAI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ATYAGRAHA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ADIAD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G.N. 9013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SHANTA PATEL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1932-1933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NAUGHTY SHANTA,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called coercion or slavery if one abides by the rules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in which one lives? Does freedom mean doing what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whim dictates? Is there no joy in the Ashram? If it is not there,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can settle the account by being self-willed for a day?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the context of Kamala’s widowed state,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about taking leave. I have written to Shankarbhai that </w:t>
      </w:r>
      <w:r>
        <w:rPr>
          <w:rFonts w:ascii="Times" w:hAnsi="Times" w:eastAsia="Times"/>
          <w:b w:val="0"/>
          <w:i w:val="0"/>
          <w:color w:val="000000"/>
          <w:sz w:val="22"/>
        </w:rPr>
        <w:t>Kamala should come over here.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G.N. 4062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SHANTA S. PATEL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Monday Night,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written me two letters, I too must write. Now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 studying and spinning, you will have to be called a good girl.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such a good girl always. Write letters to me. You must always write </w:t>
      </w:r>
      <w:r>
        <w:rPr>
          <w:rFonts w:ascii="Times" w:hAnsi="Times" w:eastAsia="Times"/>
          <w:b w:val="0"/>
          <w:i w:val="0"/>
          <w:color w:val="000000"/>
          <w:sz w:val="22"/>
        </w:rPr>
        <w:t>with good spacing and clearly.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take chillies.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9418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SHANTA S. PATEL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Vasumatibehn writes that now you are taking some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studies. Keep your mind on studies. Write to me in clean hand in </w:t>
      </w:r>
      <w:r>
        <w:rPr>
          <w:rFonts w:ascii="Times" w:hAnsi="Times" w:eastAsia="Times"/>
          <w:b w:val="0"/>
          <w:i w:val="0"/>
          <w:color w:val="000000"/>
          <w:sz w:val="22"/>
        </w:rPr>
        <w:t>ink. That also is a part of studies.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9419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472. LETTER TO SHANTA S. PATEL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do if you do not study. Can one ever feel lazy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studying? You must always study regularly even if it is little. Maybe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chillies are causing constipation. You must take some fruit with milk </w:t>
      </w:r>
      <w:r>
        <w:rPr>
          <w:rFonts w:ascii="Times" w:hAnsi="Times" w:eastAsia="Times"/>
          <w:b w:val="0"/>
          <w:i w:val="0"/>
          <w:color w:val="000000"/>
          <w:sz w:val="22"/>
        </w:rPr>
        <w:t>and drink plenty of water.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4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9420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SHANTA S. PATEL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talk to you at all. I wanted to talk lots of things. Now </w:t>
      </w:r>
      <w:r>
        <w:rPr>
          <w:rFonts w:ascii="Times" w:hAnsi="Times" w:eastAsia="Times"/>
          <w:b w:val="0"/>
          <w:i w:val="0"/>
          <w:color w:val="000000"/>
          <w:sz w:val="22"/>
        </w:rPr>
        <w:t>you write to me to your heart’s content and open your mind.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4051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SHANTA S. PATEL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To be sent to Shanta (Shankarbhai’s) without reading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There is no harm at all in going round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man, particularly a married man, if you regard him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brother. But in view of bitter experiences, and because such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rare in our country, people condemn such a practice. Where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permission from parents, there is no need to bother about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But where a man or a woman becomes habituated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the opposite sex, it is necessary to be cautious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initial innocent relationship. It is another matter if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is naturally built up. But it happens rarely.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wonderful rule is that a woman should seek a woman’s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man should seek a man’s company. Who can negate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that nature has created between man and woman? Be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futile to marry out of a desire for friendship and after doing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have sexual relations. It is quite possible that a man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may avoid sexual relations after getting married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have such relations. We can see that happening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But where there is no desire at all for such indulgence,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need for marriage? Does not marriage mean a desire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more than brother and sister? That very thing is wrong.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have a sexual relationship, do not deceive your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wrong in it. Tell me. Tell Shankarbhai. Try to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restraint during the quarrel. Write to me frankly.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4063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PRABHAKAR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PRABHAKAR,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always come across.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many forms. There is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remedy for it. Our lives should become virtuous so that we</w:t>
      </w:r>
    </w:p>
    <w:p>
      <w:pPr>
        <w:autoSpaceDN w:val="0"/>
        <w:autoSpaceDE w:val="0"/>
        <w:widowControl/>
        <w:spacing w:line="240" w:lineRule="exact" w:before="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Shanta S. Patel”, 6-11-1932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here is unintelligible.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722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become pure and influence others. It you wish to say anything more, </w:t>
      </w:r>
      <w:r>
        <w:rPr>
          <w:rFonts w:ascii="Times" w:hAnsi="Times" w:eastAsia="Times"/>
          <w:b w:val="0"/>
          <w:i w:val="0"/>
          <w:color w:val="000000"/>
          <w:sz w:val="22"/>
        </w:rPr>
        <w:t>tell me everything during the evening walk. I will reply in writing.</w:t>
      </w:r>
    </w:p>
    <w:p>
      <w:pPr>
        <w:autoSpaceDN w:val="0"/>
        <w:autoSpaceDE w:val="0"/>
        <w:widowControl/>
        <w:spacing w:line="266" w:lineRule="exact" w:before="30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in Gujarati script: G. N. 9018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PRABHAKAR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say that H[industani] music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right. I hope you and Govindrao are keeping good health.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may be taken to have been addressed to all to whom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written.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in Gujarati script: G. N. 9019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PRABHAVATI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letters. I have no time today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more.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 3334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PYARELAL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much in a very perturbed state of mind.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position to argue. I have come to realize that I should not argue.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enough that my instructions are carried out. In taking you to Simla,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take less work from you, but there is plenty to be done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And even at Simla, my physical needs are there. Now I shall do </w:t>
      </w:r>
      <w:r>
        <w:rPr>
          <w:rFonts w:ascii="Times" w:hAnsi="Times" w:eastAsia="Times"/>
          <w:b w:val="0"/>
          <w:i w:val="0"/>
          <w:color w:val="000000"/>
          <w:sz w:val="22"/>
        </w:rPr>
        <w:t>as you say.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730" w:val="left"/>
          <w:tab w:pos="1750" w:val="left"/>
          <w:tab w:pos="5650" w:val="left"/>
        </w:tabs>
        <w:autoSpaceDE w:val="0"/>
        <w:widowControl/>
        <w:spacing w:line="31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479. LETTER TO PYARELAL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PYARELAL,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you planning to accompany me tomorrow or do you want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stay here?</w:t>
      </w:r>
    </w:p>
    <w:p>
      <w:pPr>
        <w:autoSpaceDN w:val="0"/>
        <w:autoSpaceDE w:val="0"/>
        <w:widowControl/>
        <w:spacing w:line="29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PYARELAL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PYARELAL,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has read out this letter. It is now 8.15 in the night. I am </w:t>
      </w:r>
      <w:r>
        <w:rPr>
          <w:rFonts w:ascii="Times" w:hAnsi="Times" w:eastAsia="Times"/>
          <w:b w:val="0"/>
          <w:i w:val="0"/>
          <w:color w:val="000000"/>
          <w:sz w:val="22"/>
        </w:rPr>
        <w:t>tired, hence this is all.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PYARELAL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PYARELAL,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you after great thought. Keep my last postcard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We shall consider further in Delhi. So, keep yourself ready.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mail, you can consult Sushila and then decide.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me we shall have to come here from Delhi. The rest is up to God.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PYARELAL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1.30 a.m.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is pencil. You must make do with it.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write sooner, but I have had to endure a lot of pain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day. For Sushila I have taken mother’s place. As a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distraught when the daughter is out of her sight, so is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only when I am thus moved will I be entitled to take some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from Sushila.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Sushila is altogether disorganized. She may be a genius.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genius moulds other in his own image. He is not moulded by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mould Sushila after myself. But at times I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is not wholly unaffected. I would consider my efforts in vain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were observing punctuality, which I am inculcating in 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care, only to please me. What I am hoping is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is learning from me will remain with her even when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and that it will influence mother and the rest of the family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 is of course different. But if Sushila became genuinely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strong, maybe even you would start observing rules for her sake.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approve of your working till midnight. It is not as if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letting you do it because I am in need of it. It is because I am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you. What if Pyarelal should feel hurt and throw up everything?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anything. But I think you are going too far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Sushila keep late hours. I know that nobody else can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satisfaction she can give. You can take work from her at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during the day. I would even like it. She can give up the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 and work for you at night till 9.30. I see many minutes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of her time being wasted. But how far can I control her? With </w:t>
      </w:r>
      <w:r>
        <w:rPr>
          <w:rFonts w:ascii="Times" w:hAnsi="Times" w:eastAsia="Times"/>
          <w:b w:val="0"/>
          <w:i w:val="0"/>
          <w:color w:val="000000"/>
          <w:sz w:val="22"/>
        </w:rPr>
        <w:t>that thought in mind I do not interfere.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writing this is only to know what you wish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Sushila. I shall abide by your wish. If you approve of what I am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she follows it with interest and knowledge, I shall need all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It would be beyond me to tolerate her again going to bed </w:t>
      </w:r>
      <w:r>
        <w:rPr>
          <w:rFonts w:ascii="Times" w:hAnsi="Times" w:eastAsia="Times"/>
          <w:b w:val="0"/>
          <w:i w:val="0"/>
          <w:color w:val="000000"/>
          <w:sz w:val="22"/>
        </w:rPr>
        <w:t>at 12.15.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also make another demand. After dinner,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sleep. And you should not work at night.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content with what you can give during the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you brother and sister should consider this carefully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me about your decision. Sushila should not feel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on her more than necessary pressure so that she loses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There is certainly this much difference between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me. It is Sushila’s duty to remain within the limits mother lays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It is not her duty to offer anything to me. Whatever she offers, </w:t>
      </w:r>
      <w:r>
        <w:rPr>
          <w:rFonts w:ascii="Times" w:hAnsi="Times" w:eastAsia="Times"/>
          <w:b w:val="0"/>
          <w:i w:val="0"/>
          <w:color w:val="000000"/>
          <w:sz w:val="22"/>
        </w:rPr>
        <w:t>she should offer with her whole heart—nothing at all to please me.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AMBALAL SARABHAI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DRAR BROTHER,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gift. I cannot say to what extent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make use of it. Do not worry at all that you could not come </w:t>
      </w:r>
      <w:r>
        <w:rPr>
          <w:rFonts w:ascii="Times" w:hAnsi="Times" w:eastAsia="Times"/>
          <w:b w:val="0"/>
          <w:i w:val="0"/>
          <w:color w:val="000000"/>
          <w:sz w:val="22"/>
        </w:rPr>
        <w:t>for my birthday. You good wishes are always with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constructed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tandoor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which we make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sample. They are of two kinds: one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salt and the other without salt. I can send more if you want to see </w:t>
      </w:r>
      <w:r>
        <w:rPr>
          <w:rFonts w:ascii="Times" w:hAnsi="Times" w:eastAsia="Times"/>
          <w:b w:val="0"/>
          <w:i w:val="0"/>
          <w:color w:val="000000"/>
          <w:sz w:val="22"/>
        </w:rPr>
        <w:t>them with a view to their use in the household.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11129.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AMBALAL SARABHAI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Wednesday,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Since you have left no scope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refuse, please send the car. Ultimately, one man has won against two </w:t>
      </w:r>
      <w:r>
        <w:rPr>
          <w:rFonts w:ascii="Times" w:hAnsi="Times" w:eastAsia="Times"/>
          <w:b w:val="0"/>
          <w:i w:val="0"/>
          <w:color w:val="000000"/>
          <w:sz w:val="22"/>
        </w:rPr>
        <w:t>women, because poor Indu had also excused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this with the left hand.</w:t>
      </w:r>
    </w:p>
    <w:p>
      <w:pPr>
        <w:autoSpaceDN w:val="0"/>
        <w:autoSpaceDE w:val="0"/>
        <w:widowControl/>
        <w:spacing w:line="220" w:lineRule="exact" w:before="2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1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Gujarati is becoming sweet.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11130.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Sarabhai Foundation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ANASUYABEHN SARABHAI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Silence Day,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telegram regarding Keshavlal. I had expected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today. But there has been no letter. So I take it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See to it that he resumes going to work only after recovering </w:t>
      </w:r>
      <w:r>
        <w:rPr>
          <w:rFonts w:ascii="Times" w:hAnsi="Times" w:eastAsia="Times"/>
          <w:b w:val="0"/>
          <w:i w:val="0"/>
          <w:color w:val="000000"/>
          <w:sz w:val="22"/>
        </w:rPr>
        <w:t>fully.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air is cool and good. How nice it would be if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>here!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32787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ANASUYABEHN SARABHAI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little worried because you were to come the next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now four days. I hope you are not ill. If you are, do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It is needless to write if you are all right. Of course, I know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come as soon as you are free.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32775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ANASUYABEHN SARABHAI</w:t>
      </w:r>
    </w:p>
    <w:p>
      <w:pPr>
        <w:autoSpaceDN w:val="0"/>
        <w:autoSpaceDE w:val="0"/>
        <w:widowControl/>
        <w:spacing w:line="244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Friday</w:t>
      </w:r>
    </w:p>
    <w:p>
      <w:pPr>
        <w:autoSpaceDN w:val="0"/>
        <w:autoSpaceDE w:val="0"/>
        <w:widowControl/>
        <w:spacing w:line="212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been able to see Vallabhbhai so far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it is proper, I would like you to go and see him.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32802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ANASUYABEHN SARABHAI</w:t>
      </w:r>
    </w:p>
    <w:p>
      <w:pPr>
        <w:autoSpaceDN w:val="0"/>
        <w:autoSpaceDE w:val="0"/>
        <w:widowControl/>
        <w:spacing w:line="244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Sunday</w:t>
      </w:r>
    </w:p>
    <w:p>
      <w:pPr>
        <w:autoSpaceDN w:val="0"/>
        <w:autoSpaceDE w:val="0"/>
        <w:widowControl/>
        <w:spacing w:line="212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PUJYA ANASUYABEHN,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heard that Narhar had fallen into a well but he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rescued and is conscious and well. I have sent Mahadev over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there. Do not get into a flutter, but go there. Thereafter come and see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32808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ANASUYABEHN SARABHAI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Most probably I will leave from 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evening and reach there on Monday morning at 6 o’clock. </w:t>
      </w:r>
      <w:r>
        <w:rPr>
          <w:rFonts w:ascii="Times" w:hAnsi="Times" w:eastAsia="Times"/>
          <w:b w:val="0"/>
          <w:i w:val="0"/>
          <w:color w:val="000000"/>
          <w:sz w:val="22"/>
        </w:rPr>
        <w:t>Please send the car.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32767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ANASUYABEHN SARABHAI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Pratap Pandit should be returning to Bombay this evening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Mail. Please send the car for him at 7.30 p.m.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Prabhashanker Pattani is here these days. Come over in a day or two </w:t>
      </w:r>
      <w:r>
        <w:rPr>
          <w:rFonts w:ascii="Times" w:hAnsi="Times" w:eastAsia="Times"/>
          <w:b w:val="0"/>
          <w:i w:val="0"/>
          <w:color w:val="000000"/>
          <w:sz w:val="22"/>
        </w:rPr>
        <w:t>and meet him.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32771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ANASUYABEHN SARABHAI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ANASUYABEHN,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of course have my blessings if I can bless you. I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how I have been able to accept love. It is my great desire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Mirabai’s power and devotion. You can have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you can maintain your health. . . . Bhai Shankar.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 N. 11579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water for the hip-bath is not cooler than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temperature, then cool it by putting some ice. Use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thermometer which is available for the purpose. It is cheap. It is fixed </w:t>
      </w:r>
      <w:r>
        <w:rPr>
          <w:rFonts w:ascii="Times" w:hAnsi="Times" w:eastAsia="Times"/>
          <w:b w:val="0"/>
          <w:i w:val="0"/>
          <w:color w:val="000000"/>
          <w:sz w:val="22"/>
        </w:rPr>
        <w:t>to a wooden frame. The body temperature is 99</w:t>
      </w:r>
      <w:r>
        <w:rPr>
          <w:rFonts w:ascii="Symbol" w:hAnsi="Symbol" w:eastAsia="Symbol"/>
          <w:b w:val="0"/>
          <w:i w:val="0"/>
          <w:color w:val="000000"/>
          <w:sz w:val="22"/>
        </w:rPr>
        <w:t>∞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so it is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>have a water temperature of 98</w:t>
      </w:r>
      <w:r>
        <w:rPr>
          <w:rFonts w:ascii="Symbol" w:hAnsi="Symbol" w:eastAsia="Symbol"/>
          <w:b w:val="0"/>
          <w:i w:val="0"/>
          <w:color w:val="000000"/>
          <w:sz w:val="22"/>
        </w:rPr>
        <w:t>∞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Being unaccustomed to it,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shock. In that case put the ice after you are seated in the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as long as you like. You can continue for half an hour,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rubbing the abdomen with a light hand. Use the mud-packs only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What kind of tea do you drink? There is no harm in it if it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straw colour. Stronger than that may prove harmful. Tea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put directly into the water. They should be kept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strainer and boiling water should be poured over it. There is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taking such tea. Lemon juice with honey in hot water will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of tea.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diet seems all right. The less starch you consume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You can’t take jam, etc. You may eat all varieties of gourds,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brinjal, etc. Leafy vegetables such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tandaljo </w:t>
      </w:r>
      <w:r>
        <w:rPr>
          <w:rFonts w:ascii="Times" w:hAnsi="Times" w:eastAsia="Times"/>
          <w:b w:val="0"/>
          <w:i w:val="0"/>
          <w:color w:val="000000"/>
          <w:sz w:val="22"/>
        </w:rPr>
        <w:t>are best.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32790</w:t>
      </w:r>
    </w:p>
    <w:p>
      <w:pPr>
        <w:autoSpaceDN w:val="0"/>
        <w:autoSpaceDE w:val="0"/>
        <w:widowControl/>
        <w:spacing w:line="240" w:lineRule="exact" w:before="2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indicate damage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ANASUYABEHN SARABHAI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possible that Vallabhbhai is at fault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 with the workers. But you cannot say for that reason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authoritarianism in Gujarat. I can, however, understand your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from anguish. I hear praise for Vallabhbhai in news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 from. Sitting here I feel the same way about his work.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faults. Vallabhbhai may have made mistakes. We must 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them. And our dharma consists in drawing his attention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can, to these mistakes so that he may rectify his faults. If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mend himself, we should not get angry but remian patient. So </w:t>
      </w:r>
      <w:r>
        <w:rPr>
          <w:rFonts w:ascii="Times" w:hAnsi="Times" w:eastAsia="Times"/>
          <w:b w:val="0"/>
          <w:i w:val="0"/>
          <w:color w:val="000000"/>
          <w:sz w:val="22"/>
        </w:rPr>
        <w:t>much for your general criticism.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about the workers. Did you or Shankerlal meet Vallabh-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in person? If so, did you speak your mind freely to him?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fight shy of being snubbed. We should quarrel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if justice has to be got done. Friendship consists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does training for public life. In public institutions, those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consider our opponents are sometimes really that, but often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friends. We should regard both kinds as equals and seek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them. In the immediate present, I do not expect much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owners. Our views are so divergent that they cannot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reconciled. We should be content to take from them as much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or fight them. What I like best is that the workers should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chawls. But is that possible at present? However,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 small number of workers come forward to do so,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it. If you are hesitant to write to Vallabhbhai about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get from him, let me know and I shall do so readily.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I have not written to him. If you can manage that on your 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need for me to write. Both of you should reflect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 let me know. I shall then do what I feel is proper.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[I quote] the above so that you can act upon what you believe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among the things you read. Ponder over it and cool down.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32793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follows this with a quotation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Ch. XII, 18,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494. LETTER TO MRIDULA SARABHAI 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after a long time. I had expected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 the Working Committee. When I asked Jawaharlal I learnt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and Lakshmi Babu had not been invited this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good information about the family.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view, Veena can be said to have made a good choice.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would not do anything without the blessings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elders. All of you can get their blessings easily. I have not seen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taking care of the freedom of their children. My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>Veena and Madan Mohan.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come any time you want.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understood about the Muslims. It is correct.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the Trade Union is beautiful. I shall think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that work comes to me. There is the Gujarati typewriter. Is there </w:t>
      </w:r>
      <w:r>
        <w:rPr>
          <w:rFonts w:ascii="Times" w:hAnsi="Times" w:eastAsia="Times"/>
          <w:b w:val="0"/>
          <w:i w:val="0"/>
          <w:color w:val="000000"/>
          <w:sz w:val="22"/>
        </w:rPr>
        <w:t>[Gujarati] shorthand too?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written your letter with a reed or with a new pen?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is thick and though appearing big, is confusing.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clear. I found it difficult to read. I am sending back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 with my scribbling. Perhaps with that you will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better. You have still many years before you. If you try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now, you would write a handwriting which would be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pearls. Do not say to yourself that this is like the pot calling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kettle black. It is because my handwriting is bad that I at once notice </w:t>
      </w:r>
      <w:r>
        <w:rPr>
          <w:rFonts w:ascii="Times" w:hAnsi="Times" w:eastAsia="Times"/>
          <w:b w:val="0"/>
          <w:i w:val="0"/>
          <w:color w:val="000000"/>
          <w:sz w:val="22"/>
        </w:rPr>
        <w:t>the bad handwriting of others.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news that mummy has got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11267.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MRIDULA SARABHAI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told me about the difficulty you have in obtaining </w:t>
      </w:r>
      <w:r>
        <w:rPr>
          <w:rFonts w:ascii="Times" w:hAnsi="Times" w:eastAsia="Times"/>
          <w:b w:val="0"/>
          <w:i w:val="0"/>
          <w:color w:val="000000"/>
          <w:sz w:val="22"/>
        </w:rPr>
        <w:t>slivers. If you want special slivers, I can send you. But it would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contents point to the year 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2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be better for you to do the carding yourself. It is very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carding. You can learn the technique when you come here,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can be sent there. The time it takes to spin is ten times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time it takes to card. It means that half an hour’s 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suffice for ten day’s spinning. Anyone who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can never be said to know spinning. But in writing this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intend to add to your burden. You must do only as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>can do and what you have time to do.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hope all you brothers and sisters are serving your mother.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11118.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MRIDULA SARABHAI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Jeth vad 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never been absent from my thoughts. Your album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with me. I have been late in writing not because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being a child, delay would not matter, but because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decide what I should write. Writing for you was as difficult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easy to write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written it and today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where and how it should be sent. I shall ask the elder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she comes. I shall follow her advice. Mother will have fully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from</w:t>
      </w:r>
    </w:p>
    <w:p>
      <w:pPr>
        <w:autoSpaceDN w:val="0"/>
        <w:autoSpaceDE w:val="0"/>
        <w:widowControl/>
        <w:spacing w:line="266" w:lineRule="exact" w:before="22" w:after="0"/>
        <w:ind w:left="0" w:right="4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SARALADEVI SARABHAI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/>
          <w:color w:val="000000"/>
          <w:sz w:val="16"/>
        </w:rPr>
        <w:t>UESDAY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12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somewhere in the Ashram, but I do not know where. </w:t>
      </w:r>
      <w:r>
        <w:rPr>
          <w:rFonts w:ascii="Times" w:hAnsi="Times" w:eastAsia="Times"/>
          <w:b w:val="0"/>
          <w:i w:val="0"/>
          <w:color w:val="000000"/>
          <w:sz w:val="22"/>
        </w:rPr>
        <w:t>I have read your note. Please go to the station if you can. There is 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escort Dr. Ansari to the Ashram. It will be enough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to have him brought here. Jamnalalji and Zakir Husain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him.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11154.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SARALADEVI SARABHAI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has just informed me that you are feeling very weak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would be going to Simla. I was very sorry to hear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illness. I pray to God that you may regain your health quickly.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forgotten your priceless love. I have always thought of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children. I was looking forward to meet you here, but now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see you only after you recover and come back.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meantime, I shall remember your love and shall try to qualify myself </w:t>
      </w:r>
      <w:r>
        <w:rPr>
          <w:rFonts w:ascii="Times" w:hAnsi="Times" w:eastAsia="Times"/>
          <w:b w:val="0"/>
          <w:i w:val="0"/>
          <w:color w:val="000000"/>
          <w:sz w:val="22"/>
        </w:rPr>
        <w:t>for such true affection.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11156.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SARALADEVI SARABHAI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</w:t>
      </w:r>
      <w:r>
        <w:rPr>
          <w:rFonts w:ascii="Times" w:hAnsi="Times" w:eastAsia="Times"/>
          <w:b w:val="0"/>
          <w:i/>
          <w:color w:val="000000"/>
          <w:sz w:val="20"/>
        </w:rPr>
        <w:t>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courier brought your letter as I was about to set out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with our guest. It you can send the man tomorrow, that is, on </w:t>
      </w:r>
      <w:r>
        <w:rPr>
          <w:rFonts w:ascii="Times" w:hAnsi="Times" w:eastAsia="Times"/>
          <w:b w:val="0"/>
          <w:i w:val="0"/>
          <w:color w:val="000000"/>
          <w:sz w:val="22"/>
        </w:rPr>
        <w:t>Wednesday, I shall let you know my opinion after seeing the letter.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11157. Courtesy: Sarabhai Foundation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SARALADEVI SARABHAI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Vasant Panchami,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 to you? I cannot spurn the affection of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and at the same time, it embarrasses me to accept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for Ramdas as also the sweets. I am keeping both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being. May your love be directed not to me but to my work.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11155.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CHIMANLAL N. SHAH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</w:t>
      </w:r>
      <w:r>
        <w:rPr>
          <w:rFonts w:ascii="Times" w:hAnsi="Times" w:eastAsia="Times"/>
          <w:b w:val="0"/>
          <w:i w:val="0"/>
          <w:color w:val="000000"/>
          <w:sz w:val="22"/>
        </w:rPr>
        <w:t>Y. M.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you merely of the sake of writing. What need I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you? Take care of your health.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10660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MUNNALAL G. SHAH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frank letter. The best medicine for you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universe is like a big machine. If its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components do not observe the rules, the machine will break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does not observe the rules will certainly not become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the machine and therefore “he will perish like a scattered cloud”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you is that you should live in the Vidyapith the way </w:t>
      </w:r>
      <w:r>
        <w:rPr>
          <w:rFonts w:ascii="Times" w:hAnsi="Times" w:eastAsia="Times"/>
          <w:b w:val="0"/>
          <w:i w:val="0"/>
          <w:color w:val="000000"/>
          <w:sz w:val="22"/>
        </w:rPr>
        <w:t>your inner self guides you. Find peace of mind anyhow.</w:t>
      </w:r>
    </w:p>
    <w:p>
      <w:pPr>
        <w:autoSpaceDN w:val="0"/>
        <w:autoSpaceDE w:val="0"/>
        <w:widowControl/>
        <w:spacing w:line="220" w:lineRule="exact" w:before="50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words are illegible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VI, 38.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truth in what you write about prayers.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seekers. No one is perfect. Therefore, there is no limit to our </w:t>
      </w:r>
      <w:r>
        <w:rPr>
          <w:rFonts w:ascii="Times" w:hAnsi="Times" w:eastAsia="Times"/>
          <w:b w:val="0"/>
          <w:i w:val="0"/>
          <w:color w:val="000000"/>
          <w:sz w:val="22"/>
        </w:rPr>
        <w:t>shortcomings. But our dharma is clear.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“God’s whole creation, living and non-living, contains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evil. The wise accept the good and leave the evil (like the </w:t>
      </w:r>
      <w:r>
        <w:rPr>
          <w:rFonts w:ascii="Times" w:hAnsi="Times" w:eastAsia="Times"/>
          <w:b w:val="0"/>
          <w:i w:val="0"/>
          <w:color w:val="000000"/>
          <w:sz w:val="22"/>
        </w:rPr>
        <w:t>swan) which drinks the milk and leaves the water behind.”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writing to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Gujarati: G. N. 8606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MUNNALAL G. SHAH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something you must find today. When it is needed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you must get it even at the cost of some inconvenience.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carrots and leafy vegetables are there.</w:t>
      </w:r>
    </w:p>
    <w:p>
      <w:pPr>
        <w:autoSpaceDN w:val="0"/>
        <w:autoSpaceDE w:val="0"/>
        <w:widowControl/>
        <w:spacing w:line="220" w:lineRule="exact" w:before="3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8377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MUNNALAL G. SHAH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Silence Day,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it that you are absorbed in work. I have, of course, replied </w:t>
      </w:r>
      <w:r>
        <w:rPr>
          <w:rFonts w:ascii="Times" w:hAnsi="Times" w:eastAsia="Times"/>
          <w:b w:val="0"/>
          <w:i w:val="0"/>
          <w:color w:val="000000"/>
          <w:sz w:val="22"/>
        </w:rPr>
        <w:t>to your earlier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 mind, body and speech pure while you are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that you are there. It’s good too that your mother-in-law has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8372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MUNNALAL G. SHAH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the curd today? Three day’s stale curd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served. You should calmly have a talk with everyone. Do not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doctor. Tell me whatever you have to say. The doctor is himself </w:t>
      </w:r>
      <w:r>
        <w:rPr>
          <w:rFonts w:ascii="Times" w:hAnsi="Times" w:eastAsia="Times"/>
          <w:b w:val="0"/>
          <w:i w:val="0"/>
          <w:color w:val="000000"/>
          <w:sz w:val="22"/>
        </w:rPr>
        <w:t>disturbed and is old. He must be spared.</w:t>
      </w:r>
    </w:p>
    <w:p>
      <w:pPr>
        <w:autoSpaceDN w:val="0"/>
        <w:autoSpaceDE w:val="0"/>
        <w:widowControl/>
        <w:spacing w:line="266" w:lineRule="exact" w:before="30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8515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talk too much. It will do you good if you take a </w:t>
      </w:r>
      <w:r>
        <w:rPr>
          <w:rFonts w:ascii="Times" w:hAnsi="Times" w:eastAsia="Times"/>
          <w:b w:val="0"/>
          <w:i w:val="0"/>
          <w:color w:val="000000"/>
          <w:sz w:val="22"/>
        </w:rPr>
        <w:t>vow of silence. Eat whatever you get without criticizing it.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8380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MUNNALAL G. SHAH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like you to go leaving the work incomplete;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proper. Now the work is such that tthere should be no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dissatisfaction. It will be tantamount to forsaking your duty. Think </w:t>
      </w:r>
      <w:r>
        <w:rPr>
          <w:rFonts w:ascii="Times" w:hAnsi="Times" w:eastAsia="Times"/>
          <w:b w:val="0"/>
          <w:i w:val="0"/>
          <w:color w:val="000000"/>
          <w:sz w:val="22"/>
        </w:rPr>
        <w:t>over this and do what you feel is right.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8370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MUNNALAL G. SHAH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is good. Only gradually you will win over your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enemy—anger. What more can be expected of Prahlad? I may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there on the 30th.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8367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LETTER TO MUNNALAL G. SHAH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now I can only ask people, make enquiries. The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your question is that I must have my separate kitchen.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about the guests.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8376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LETTER TO MUNNALAL G. SHAH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compared myself to an ass. It is said that however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flog an ass, he will remain what he is. In some respect that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 also. It seems I shall never give up my assinine nature. I liked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It reveals your anger no doubt but it also reveals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simplicity. I therefore gave it to the concerned persons to read.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my mistake, I should have done what was necessary to set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Your letter has not been given a simple meaning. I had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everyone would ignore the exaggeration and read it with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corrections. I failed in that. Now I am giving you these letters.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will be righted if you can laugh over it, learn a lesson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everyone to laugh over it. If you do not have that capability,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forget about the letters. I will think over them and see how the </w:t>
      </w:r>
      <w:r>
        <w:rPr>
          <w:rFonts w:ascii="Times" w:hAnsi="Times" w:eastAsia="Times"/>
          <w:b w:val="0"/>
          <w:i w:val="0"/>
          <w:color w:val="000000"/>
          <w:sz w:val="22"/>
        </w:rPr>
        <w:t>train can be put back on the rails.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8322</w:t>
      </w:r>
    </w:p>
    <w:p>
      <w:pPr>
        <w:autoSpaceDN w:val="0"/>
        <w:autoSpaceDE w:val="0"/>
        <w:widowControl/>
        <w:spacing w:line="240" w:lineRule="exact" w:before="1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MUNNALAL G. SHAH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a good summary. It can be improved upon.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it will do for you. Do not be impetuous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impatient. Lethargy developed over the years cannot go in a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lethargy primarily was from my side in overlooking so many </w:t>
      </w:r>
      <w:r>
        <w:rPr>
          <w:rFonts w:ascii="Times" w:hAnsi="Times" w:eastAsia="Times"/>
          <w:b w:val="0"/>
          <w:i w:val="0"/>
          <w:color w:val="000000"/>
          <w:sz w:val="22"/>
        </w:rPr>
        <w:t>things. I intend not doing so any more.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when I receive your next [summary]. It is possible to solve </w:t>
      </w:r>
      <w:r>
        <w:rPr>
          <w:rFonts w:ascii="Times" w:hAnsi="Times" w:eastAsia="Times"/>
          <w:b w:val="0"/>
          <w:i w:val="0"/>
          <w:color w:val="000000"/>
          <w:sz w:val="22"/>
        </w:rPr>
        <w:t>Dhirendra’s problem without bothering Jajuji.</w:t>
      </w:r>
    </w:p>
    <w:p>
      <w:pPr>
        <w:autoSpaceDN w:val="0"/>
        <w:autoSpaceDE w:val="0"/>
        <w:widowControl/>
        <w:spacing w:line="220" w:lineRule="exact" w:before="3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8374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MUNNALAL G. SHAH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[blood] pressure has gone up, I must write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very long but the thing is.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and Kanchan.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given to you. When I have not entrusted you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you should observe silence and spin. Either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forget Kanchan or set up a home with her. If you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>put it into practice. The soul alone is the refuge of the soul.</w:t>
      </w:r>
    </w:p>
    <w:p>
      <w:pPr>
        <w:autoSpaceDN w:val="0"/>
        <w:autoSpaceDE w:val="0"/>
        <w:widowControl/>
        <w:spacing w:line="220" w:lineRule="exact" w:before="3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8237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513. LETTER TO PUNJABHAI H. SHAH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Kartik Vad 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PUNJABHAI,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does not matter if you give up hip-baths. It </w:t>
      </w:r>
      <w:r>
        <w:rPr>
          <w:rFonts w:ascii="Times" w:hAnsi="Times" w:eastAsia="Times"/>
          <w:b w:val="0"/>
          <w:i w:val="0"/>
          <w:color w:val="000000"/>
          <w:sz w:val="22"/>
        </w:rPr>
        <w:t>is sufficient if you continue with the mud-packs. Take buttermilk only</w:t>
      </w:r>
    </w:p>
    <w:p>
      <w:pPr>
        <w:autoSpaceDN w:val="0"/>
        <w:autoSpaceDE w:val="0"/>
        <w:widowControl/>
        <w:spacing w:line="198" w:lineRule="exact" w:before="290" w:after="0"/>
        <w:ind w:left="550" w:right="37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Omissions as in the source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2</w:t>
      </w:r>
      <w:r>
        <w:rPr>
          <w:rFonts w:ascii="TimesNewRomanPS" w:hAnsi="TimesNewRomanPS" w:eastAsia="TimesNewRomanP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quantity you like to have. Take sugarcane and oranges as much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you like.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 N. 4012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NOTE TO PUNJABHAI H. SHAH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the enemy attacks, we must think of the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and keeping in mind the bodily structure, drive back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enemy. Why is the soul related to the body? You must realize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for the satisfaction of physical passions.</w:t>
      </w:r>
    </w:p>
    <w:p>
      <w:pPr>
        <w:autoSpaceDN w:val="0"/>
        <w:autoSpaceDE w:val="0"/>
        <w:widowControl/>
        <w:spacing w:line="266" w:lineRule="exact" w:before="2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4019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LETTER TO PUNJABHAI H. SHAH</w:t>
      </w:r>
    </w:p>
    <w:p>
      <w:pPr>
        <w:autoSpaceDN w:val="0"/>
        <w:autoSpaceDE w:val="0"/>
        <w:widowControl/>
        <w:spacing w:line="212" w:lineRule="exact" w:before="3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PUNJABHAI,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have regained your health.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relieved to know that you would come over as soon as you recovered.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listen carefully to what I say and then do as seems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 N. 4018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LETTER TO SHANKARBHAI</w:t>
      </w:r>
    </w:p>
    <w:p>
      <w:pPr>
        <w:autoSpaceDN w:val="0"/>
        <w:autoSpaceDE w:val="0"/>
        <w:widowControl/>
        <w:spacing w:line="2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SHANKARBHAI,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be able to convince you as regard temple entry,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you, on account of that activity, abandon me like others?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entry is not a new activity for me; still on occasions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get help from you. Shankerlal says that now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have any help from you for Harijan work. I hope that except </w:t>
      </w:r>
      <w:r>
        <w:rPr>
          <w:rFonts w:ascii="Times" w:hAnsi="Times" w:eastAsia="Times"/>
          <w:b w:val="0"/>
          <w:i w:val="0"/>
          <w:color w:val="000000"/>
          <w:sz w:val="22"/>
        </w:rPr>
        <w:t>for temple entry, you will certainly provide funds for other activities.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 N. 32754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LETTER TO JANGBAHADUR SINGH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JANGABAHADUR SINGH,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come over. Your will stay at Nalwadi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which is a mile away from Wardha, and learn carding, </w:t>
      </w:r>
      <w:r>
        <w:rPr>
          <w:rFonts w:ascii="Times" w:hAnsi="Times" w:eastAsia="Times"/>
          <w:b w:val="0"/>
          <w:i w:val="0"/>
          <w:color w:val="000000"/>
          <w:sz w:val="22"/>
        </w:rPr>
        <w:t>weaving, etc. More when you arrive.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1336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UMAR SOBHANI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UMAR SOBHANI,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inform you that Bhai Shankerlal has eaten nothing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Why are you being obstinate? You would not humiliate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by confessing your mistake. Those who do not confess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fall--they are humiliated. You have made me a leader. Can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cheat his captain? I really suspect that you have cheated me.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your duty to dispel that suspicion? I am afraid Bhai Shankarlal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hungry till your matter is clarified. Even if you consider me </w:t>
      </w:r>
      <w:r>
        <w:rPr>
          <w:rFonts w:ascii="Times" w:hAnsi="Times" w:eastAsia="Times"/>
          <w:b w:val="0"/>
          <w:i w:val="0"/>
          <w:color w:val="000000"/>
          <w:sz w:val="22"/>
        </w:rPr>
        <w:t>a brother, you should satisfy me. I wish you would come over.</w:t>
      </w:r>
    </w:p>
    <w:p>
      <w:pPr>
        <w:autoSpaceDN w:val="0"/>
        <w:autoSpaceDE w:val="0"/>
        <w:widowControl/>
        <w:spacing w:line="220" w:lineRule="exact" w:before="6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 N. 32764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LETTER TO SURENDRA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autoSpaceDE w:val="0"/>
        <w:widowControl/>
        <w:spacing w:line="212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 have written about the tannery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Ramniklal. It irks me also that we could not talk.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alternative. You have taken my worry about the tannery off </w:t>
      </w:r>
      <w:r>
        <w:rPr>
          <w:rFonts w:ascii="Times" w:hAnsi="Times" w:eastAsia="Times"/>
          <w:b w:val="0"/>
          <w:i w:val="0"/>
          <w:color w:val="000000"/>
          <w:sz w:val="22"/>
        </w:rPr>
        <w:t>my mind. Hence I was not impatient to talk.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you have to permanently remain at Ranchi.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think it necessary that a couple of responsible persons should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>that art.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the students who can take consolation from you. Do </w:t>
      </w:r>
      <w:r>
        <w:rPr>
          <w:rFonts w:ascii="Times" w:hAnsi="Times" w:eastAsia="Times"/>
          <w:b w:val="0"/>
          <w:i w:val="0"/>
          <w:color w:val="000000"/>
          <w:sz w:val="22"/>
        </w:rPr>
        <w:t>not avoid ladies altogether. Be guided by Nathji in the matter.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 N. 3133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SURENDRA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Once again there has been no letter from you.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9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‘Slowly’ is a good word. One can achieve nothing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hurry. We have to be patient and firm. Everything will be all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time. Bearing that in mind, observe the happenings and </w:t>
      </w:r>
      <w:r>
        <w:rPr>
          <w:rFonts w:ascii="Times" w:hAnsi="Times" w:eastAsia="Times"/>
          <w:b w:val="0"/>
          <w:i w:val="0"/>
          <w:color w:val="000000"/>
          <w:sz w:val="22"/>
        </w:rPr>
        <w:t>do as much as you can.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3132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521. NOTES FOR SURENDRANATH 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instinctive qualities attributed to the soul are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individual. He who possesses the quality of maximum calm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righteous. He who possesses the quality of maximum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disquiet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passionate. And he who lacks in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and is also wanting in awareness or knowledge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tamasi, </w:t>
      </w:r>
      <w:r>
        <w:rPr>
          <w:rFonts w:ascii="Times" w:hAnsi="Times" w:eastAsia="Times"/>
          <w:b w:val="0"/>
          <w:i w:val="0"/>
          <w:color w:val="000000"/>
          <w:sz w:val="22"/>
        </w:rPr>
        <w:t>which signifies darkness and ignorance.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Every wise person must possess the same qualities. He may </w:t>
      </w:r>
      <w:r>
        <w:rPr>
          <w:rFonts w:ascii="Times" w:hAnsi="Times" w:eastAsia="Times"/>
          <w:b w:val="0"/>
          <w:i w:val="0"/>
          <w:color w:val="000000"/>
          <w:sz w:val="22"/>
        </w:rPr>
        <w:t>appear to be impractical, but in reality, he is not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Ba is still so stupid that she does not understand even </w:t>
      </w:r>
      <w:r>
        <w:rPr>
          <w:rFonts w:ascii="Times" w:hAnsi="Times" w:eastAsia="Times"/>
          <w:b w:val="0"/>
          <w:i w:val="0"/>
          <w:color w:val="000000"/>
          <w:sz w:val="22"/>
        </w:rPr>
        <w:t>common duty. It pained me. There was only pity behind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The body can certainly reach the state of absolute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absolute truth. There can be no freedom from </w:t>
      </w:r>
      <w:r>
        <w:rPr>
          <w:rFonts w:ascii="Times" w:hAnsi="Times" w:eastAsia="Times"/>
          <w:b w:val="0"/>
          <w:i w:val="0"/>
          <w:color w:val="000000"/>
          <w:sz w:val="22"/>
        </w:rPr>
        <w:t>unavoidable violence like breathing.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That a passionless, perfect man should commit a blunder is </w:t>
      </w:r>
      <w:r>
        <w:rPr>
          <w:rFonts w:ascii="Times" w:hAnsi="Times" w:eastAsia="Times"/>
          <w:b w:val="0"/>
          <w:i w:val="0"/>
          <w:color w:val="000000"/>
          <w:sz w:val="22"/>
        </w:rPr>
        <w:t>a contradiction in terms like a son being born to a barren woman. It is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as serialized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man would become free in spite of wearing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clothes. But let us not attain freedom by wearing foreign clothes. 14.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one-sided statement that the Buddha did not attain </w:t>
      </w:r>
      <w:r>
        <w:rPr>
          <w:rFonts w:ascii="Times" w:hAnsi="Times" w:eastAsia="Times"/>
          <w:b w:val="0"/>
          <w:i w:val="0"/>
          <w:color w:val="000000"/>
          <w:sz w:val="22"/>
        </w:rPr>
        <w:t>emancipation only because he ate non-vegetarian food cannot be true.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A person who has controlled the senses ultimately becomes </w:t>
      </w:r>
      <w:r>
        <w:rPr>
          <w:rFonts w:ascii="Times" w:hAnsi="Times" w:eastAsia="Times"/>
          <w:b w:val="0"/>
          <w:i w:val="0"/>
          <w:color w:val="000000"/>
          <w:sz w:val="22"/>
        </w:rPr>
        <w:t>incapable of sensual pleasures. But that is the capacity of the strong.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With growing compassion, there is greater calm,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one is experiencing pain. It is the calm resulting from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>duty. Hence, a saintly man experiences calm in the midst of disquiet.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17. Truth means existing at all times. That passionless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pertains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that Truth is </w:t>
      </w:r>
      <w:r>
        <w:rPr>
          <w:rFonts w:ascii="Times" w:hAnsi="Times" w:eastAsia="Times"/>
          <w:b w:val="0"/>
          <w:i/>
          <w:color w:val="000000"/>
          <w:sz w:val="22"/>
        </w:rPr>
        <w:t>Brahman.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18. Self-introspection means constant awareness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 of soul, etc.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Being omniscient means having complete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Liberation means absolute detachment with regard to worldly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existence. Equanimity means being unconcerned about pleasure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pain, non-possession, neutrality, being and non-being,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>nothingness, liberation.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20. Kindness, compassion, grace, love, justice. All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 in totality.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Doer: One who does. A cobbler is not the doer of shoes.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Equanimous: fair-minded.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21. Some other time.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22. The meaning of the first part is not clear.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a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brahamchari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passionless man or woman.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23. Being unselfish is discarding selfishness. If we eliminate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self, we become selfless. Being unhappy at the unhappiness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menas to continue to serve without any reward. Renouncing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for the sake of the soul. Even while interpreting to simply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renounce the world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that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renounced even for the sake of the protection of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is very often said to mean both the body and the physical.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its meaning as the body creates a wrong impression,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taken to mean the physical.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APUJI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8853.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Not known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MATHURADAS TRIKUMJI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want to prove to the Government and the tyrant that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a successful means; that through it, every proper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independence, can be gained. This is the greatest task of my </w:t>
      </w:r>
      <w:r>
        <w:rPr>
          <w:rFonts w:ascii="Times" w:hAnsi="Times" w:eastAsia="Times"/>
          <w:b w:val="0"/>
          <w:i w:val="0"/>
          <w:color w:val="000000"/>
          <w:sz w:val="22"/>
        </w:rPr>
        <w:t>life and I should get complete freedom to act accordingly.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p. 151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KASHINATH TRIVEDI</w:t>
      </w:r>
    </w:p>
    <w:p>
      <w:pPr>
        <w:autoSpaceDN w:val="0"/>
        <w:autoSpaceDE w:val="0"/>
        <w:widowControl/>
        <w:spacing w:line="212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KASHINATH,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how I forgot about writing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Kalavati. It is possible that since I had wanted to write, I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it for granted that I had written it, and in fact it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unwritten. I do not think the letter to Shanta still remains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written. Still I am writing. I am also writing to Kalavati today.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become aware of his soul does do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burden lies on him. He should never feel that way.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sold into slavery does everything, yet keeps no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head. Once we realize this, we would feel ourselves light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flowers. Give consolation to Nathmalji on my behalf. I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the process of going to the place, where everyone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go, by some name other than death. Convey my blessings to all </w:t>
      </w:r>
      <w:r>
        <w:rPr>
          <w:rFonts w:ascii="Times" w:hAnsi="Times" w:eastAsia="Times"/>
          <w:b w:val="0"/>
          <w:i w:val="0"/>
          <w:color w:val="000000"/>
          <w:sz w:val="22"/>
        </w:rPr>
        <w:t>inmates in jail.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5286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LETTER TO GANGABEHN VAIDYA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</w:p>
    <w:p>
      <w:pPr>
        <w:autoSpaceDN w:val="0"/>
        <w:autoSpaceDE w:val="0"/>
        <w:widowControl/>
        <w:spacing w:line="212" w:lineRule="exact" w:before="132" w:after="6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right.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 was no letter from you this week. I hope your health is all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still be some time before I visit the Ashram. My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is there. We also have daily prayers and use the same hymns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used for morning and evening prayers there.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also is the same. We spin here, too, just as you do there.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8829.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Gangabehn Vaidya. Also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11385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TO GANGABEHN VAIDYA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It is good that you have recovered quickly.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reassurance has dispelled my anxiety. There is no time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to write more.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 6, Gangabehnne </w:t>
      </w:r>
      <w:r>
        <w:rPr>
          <w:rFonts w:ascii="Times" w:hAnsi="Times" w:eastAsia="Times"/>
          <w:b w:val="0"/>
          <w:i w:val="0"/>
          <w:color w:val="000000"/>
          <w:sz w:val="18"/>
        </w:rPr>
        <w:t>p. 18. Also G. N. 11266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LETTER TO GANGABEHN ZHAVERI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Saturda</w:t>
      </w:r>
      <w:r>
        <w:rPr>
          <w:rFonts w:ascii="Times" w:hAnsi="Times" w:eastAsia="Times"/>
          <w:b w:val="0"/>
          <w:i/>
          <w:color w:val="000000"/>
          <w:sz w:val="22"/>
        </w:rPr>
        <w:t>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both your letters. I opened them myself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tore them up. It does not matter that you have wasted two postage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stamps. Write frankly whatever you want to write. As for me, I saw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itself the picture you have given of yourself.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hide himself with his own language. The more he conceals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the more he reveals. Artificiality eats up man. I did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charges to make against you. But I wrote to you because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you were simple-hearted and I did not get that impression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either. The reasons for it are the same that you mention.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known them, they have to be removed. It can be done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We can say we have acquired knowledge only when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joy from whatever situation we may be in. In my view,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circumstances are favourable. Seeking more facilities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>mean being self-willed.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only wish to give you true happiness even if it means hurting </w:t>
      </w:r>
      <w:r>
        <w:rPr>
          <w:rFonts w:ascii="Times" w:hAnsi="Times" w:eastAsia="Times"/>
          <w:b w:val="0"/>
          <w:i w:val="0"/>
          <w:color w:val="000000"/>
          <w:sz w:val="22"/>
        </w:rPr>
        <w:t>you. I am interested in your true happiness.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Rather than be agitated, you should be cheerful, welcome my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as medicine. Everything will turn out well and your pain also </w:t>
      </w:r>
      <w:r>
        <w:rPr>
          <w:rFonts w:ascii="Times" w:hAnsi="Times" w:eastAsia="Times"/>
          <w:b w:val="0"/>
          <w:i w:val="0"/>
          <w:color w:val="000000"/>
          <w:sz w:val="22"/>
        </w:rPr>
        <w:t>will go.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3130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TO GANGABEHN ZHAVERI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Y. M</w:t>
      </w:r>
      <w:r>
        <w:rPr>
          <w:rFonts w:ascii="Times" w:hAnsi="Times" w:eastAsia="Times"/>
          <w:b w:val="0"/>
          <w:i/>
          <w:color w:val="000000"/>
          <w:sz w:val="20"/>
        </w:rPr>
        <w:t>.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ZHAVERI,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you both doing there at present? Tell Mithubehn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 N. 3127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A NOTE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opportunities for service everywhere. A kind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at the right moment is good service. Even a kind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translate itself into action is good service. It is idolatory to think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is no service but what is rendered through the body.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11329.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A NOTE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unreasonable to expect coincidence of views.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and toleration is the only thing one may expect and for one’s </w:t>
      </w:r>
      <w:r>
        <w:rPr>
          <w:rFonts w:ascii="Times" w:hAnsi="Times" w:eastAsia="Times"/>
          <w:b w:val="0"/>
          <w:i w:val="0"/>
          <w:color w:val="000000"/>
          <w:sz w:val="22"/>
        </w:rPr>
        <w:t>own part must cultivate.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copy. C. W. 11327.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A NOTE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minute of my time I am fully conscious of the fact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consecrated their lives to khadi will not incessantly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purity of life, khadi is bound to stink in the nostrils of 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15851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A NOTE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said I should stay specially for the talk or talks if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finish in time. In any case I see that I can’t leave before 7th if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constitution work is finished. Tomorrow we may talk to begin </w:t>
      </w:r>
      <w:r>
        <w:rPr>
          <w:rFonts w:ascii="Times" w:hAnsi="Times" w:eastAsia="Times"/>
          <w:b w:val="0"/>
          <w:i w:val="0"/>
          <w:color w:val="000000"/>
          <w:sz w:val="22"/>
        </w:rPr>
        <w:t>with between 1-2.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up to 2 for the constitution committee but let us keep </w:t>
      </w:r>
      <w:r>
        <w:rPr>
          <w:rFonts w:ascii="Times" w:hAnsi="Times" w:eastAsia="Times"/>
          <w:b w:val="0"/>
          <w:i w:val="0"/>
          <w:color w:val="000000"/>
          <w:sz w:val="22"/>
        </w:rPr>
        <w:t>1-30 to 2-30.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Gandhi-Nehru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A NOTE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simply do what duty demands and nothing more.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obstinate and dies, let her die and die disgraced. If she is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right is not vindicated in her lifetime, the death will be a fit </w:t>
      </w:r>
      <w:r>
        <w:rPr>
          <w:rFonts w:ascii="Times" w:hAnsi="Times" w:eastAsia="Times"/>
          <w:b w:val="0"/>
          <w:i w:val="0"/>
          <w:color w:val="000000"/>
          <w:sz w:val="22"/>
        </w:rPr>
        <w:t>atonement. I shall certainly bring all these things to her notice.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A NOTE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Brijkishan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Big book,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Nature Cure.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all these changes, and now what is this? That is why I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these are the changes.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it in great detail. I only wanted to understand.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I have accepted whatever was worth accepting. Go </w:t>
      </w:r>
      <w:r>
        <w:rPr>
          <w:rFonts w:ascii="Times" w:hAnsi="Times" w:eastAsia="Times"/>
          <w:b w:val="0"/>
          <w:i w:val="0"/>
          <w:color w:val="000000"/>
          <w:sz w:val="22"/>
        </w:rPr>
        <w:t>through it and send it 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7261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A NOTE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 one copy for myself, is it not? How long will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take? I have no doubt about the growing poverty.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given by you are not sufficient to prove it. In order to launch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struggle, it is not enough to have conviction ourselves.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>also have the capacity to accomplish it.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Brijkrishna Chandiwala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to start the struggle, I would have first gathered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equipment for it. But now let Vallabhbhai examine the situation.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dare to involve the people in the struggle depending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scanty evidence. There should generally be enlightened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behind satyagraha. Not everybody would be as foolish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 word is enough for the wise. For the foolish, cartloads of </w:t>
      </w:r>
      <w:r>
        <w:rPr>
          <w:rFonts w:ascii="Times" w:hAnsi="Times" w:eastAsia="Times"/>
          <w:b w:val="0"/>
          <w:i w:val="0"/>
          <w:color w:val="000000"/>
          <w:sz w:val="22"/>
        </w:rPr>
        <w:t>papers would not be sufficient.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photosat of the Gujarart: S. N. 11449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A NOTE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Zohra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sent to Indore. She needs an escort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Khandwa. You will find many persons travelling there. Take her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and entrust her to somebody. If you do not find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Khandwa, you will surely find someone going to Bhusawal.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Bhusawal, he can put her on the train going to Khandwa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 her to somebody going there. He should be someone reliable. </w:t>
      </w:r>
      <w:r>
        <w:rPr>
          <w:rFonts w:ascii="Times" w:hAnsi="Times" w:eastAsia="Times"/>
          <w:b w:val="0"/>
          <w:i w:val="0"/>
          <w:color w:val="000000"/>
          <w:sz w:val="22"/>
        </w:rPr>
        <w:t>If this is possible, take her today or tomorrow.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3241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A NOTE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Serving women for their uplift means: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their attention to social evils like child marriage,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of old men with young girls, sale of daughters, meaningless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feasts, lewd dancing, bringing up of young girls in sin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religion, marrying of young widows,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system </w:t>
      </w:r>
      <w:r>
        <w:rPr>
          <w:rFonts w:ascii="Times" w:hAnsi="Times" w:eastAsia="Times"/>
          <w:b w:val="0"/>
          <w:i w:val="0"/>
          <w:color w:val="000000"/>
          <w:sz w:val="22"/>
        </w:rPr>
        <w:t>etc., and encouraging them to do away with them.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Spreading true female education.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women starve becuase they are unemployed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are driven by hunger to sell their virtue. To prevent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propagate spinning among them and spread the use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produced thereby.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boys and girls is a special duty of women. </w:t>
      </w:r>
      <w:r>
        <w:rPr>
          <w:rFonts w:ascii="Times" w:hAnsi="Times" w:eastAsia="Times"/>
          <w:b w:val="0"/>
          <w:i w:val="0"/>
          <w:color w:val="000000"/>
          <w:sz w:val="22"/>
        </w:rPr>
        <w:t>We must draw their attention to it and prepare them for the task.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up and run ashrams to carry out this and other similar </w:t>
      </w:r>
      <w:r>
        <w:rPr>
          <w:rFonts w:ascii="Times" w:hAnsi="Times" w:eastAsia="Times"/>
          <w:b w:val="0"/>
          <w:i w:val="0"/>
          <w:color w:val="000000"/>
          <w:sz w:val="22"/>
        </w:rPr>
        <w:t>tasks.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Zohra Ansari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(f)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Publish papers, bulletins or books.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regain for women their rights wherever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deprived of these rights by law or custom.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they have not earned self-respect it is forbidden </w:t>
      </w:r>
      <w:r>
        <w:rPr>
          <w:rFonts w:ascii="Times" w:hAnsi="Times" w:eastAsia="Times"/>
          <w:b w:val="0"/>
          <w:i w:val="0"/>
          <w:color w:val="000000"/>
          <w:sz w:val="22"/>
        </w:rPr>
        <w:t>to acquire these rights through government or legislative measures.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Campaign among menfolk for the attainment of these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(h)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objectives and encourage them to do their duty.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Chhaganlal Gandhi Papers. Courtesy: Sabarmati </w:t>
      </w:r>
      <w:r>
        <w:rPr>
          <w:rFonts w:ascii="Times" w:hAnsi="Times" w:eastAsia="Times"/>
          <w:b w:val="0"/>
          <w:i w:val="0"/>
          <w:color w:val="000000"/>
          <w:sz w:val="18"/>
        </w:rPr>
        <w:t>Ashram Museum, Ahmedabad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 A NOTE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haughty beyond words. In spite of her bad spelling,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would do the copies, not Munnalal. Now she does not even want to </w:t>
      </w:r>
      <w:r>
        <w:rPr>
          <w:rFonts w:ascii="Times" w:hAnsi="Times" w:eastAsia="Times"/>
          <w:b w:val="0"/>
          <w:i w:val="0"/>
          <w:color w:val="000000"/>
          <w:sz w:val="22"/>
        </w:rPr>
        <w:t>read what I have written.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the corrections I have made. Part of the portion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Sind is re-written.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origianl: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A NOTE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speak to Shankerlal in any case. I think what Patel says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 do not see the need for making me secretary. Am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a member of the Committee? Even now nobody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without consulting me. I do not understand what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>is about.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92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Committee should of course be renominated, and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released, there should be new acting members.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(they should be)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(working)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Prasad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Mahmud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Prasad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Ansari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Patel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Mahmud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Ansari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well. I do not think it is necessary to nominate me.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right not to nominate me.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 N. 11574 and 11575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A NOTE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all activities connected with village industries.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from experience that the primary objective of such exhibitions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only to educate. And today it is necessary to draw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to these things which would show the rural people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and wear their own khadi and how and what to produce by way </w:t>
      </w:r>
      <w:r>
        <w:rPr>
          <w:rFonts w:ascii="Times" w:hAnsi="Times" w:eastAsia="Times"/>
          <w:b w:val="0"/>
          <w:i w:val="0"/>
          <w:color w:val="000000"/>
          <w:sz w:val="22"/>
        </w:rPr>
        <w:t>of food.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NOTE TO PYARELAL</w:t>
      </w:r>
    </w:p>
    <w:p>
      <w:pPr>
        <w:autoSpaceDN w:val="0"/>
        <w:tabs>
          <w:tab w:pos="530" w:val="left"/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must shout to sell your wares” is a well-known song.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once did hear it being sung by the Kabraji girls.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saying: “Even mother would not serve food unless you ask”.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one is “Some people are so shy that they would feel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under the shade of a tree”. All these three apply to you.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me also. I could not push myself anywhere. My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get angry with me. In England, Oldfield considered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crone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push anybody anywhere. Devdas finds his own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wanted by everybody because of his mixing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got him on the Working Committee and now he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>be there.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34" w:lineRule="exact" w:before="10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NOTE TO PYARELAL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 in Urdu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‘Kasturba’s name should not be used in that way. No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should be taken from any Hindu. If the book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independently published, it should be postponed.’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Shshila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NOTE TO PYARELAL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a right. I did not get any point about Mataji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her keen desire to live with both of you. But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improper for her to go to Mussoorie. If either you or Sushila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have the slightest desire, do stay on. The Harijan work for </w:t>
      </w:r>
      <w:r>
        <w:rPr>
          <w:rFonts w:ascii="Times" w:hAnsi="Times" w:eastAsia="Times"/>
          <w:b w:val="0"/>
          <w:i w:val="0"/>
          <w:color w:val="000000"/>
          <w:sz w:val="22"/>
        </w:rPr>
        <w:t>this week is over. Hence, it is now for you to decide. Consult Mataji.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NOTE TO PYARELAL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happy even if you can draw her to you. She can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be happily absorbed in her work. She can render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if there is any need. she should not do it under force. Or, she </w:t>
      </w:r>
      <w:r>
        <w:rPr>
          <w:rFonts w:ascii="Times" w:hAnsi="Times" w:eastAsia="Times"/>
          <w:b w:val="0"/>
          <w:i w:val="0"/>
          <w:color w:val="000000"/>
          <w:sz w:val="22"/>
        </w:rPr>
        <w:t>can look after Sevagram or be near Mataji.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Bal’s matter also needs to be considered. It would not at all be </w:t>
      </w:r>
      <w:r>
        <w:rPr>
          <w:rFonts w:ascii="Times" w:hAnsi="Times" w:eastAsia="Times"/>
          <w:b w:val="0"/>
          <w:i w:val="0"/>
          <w:color w:val="000000"/>
          <w:sz w:val="22"/>
        </w:rPr>
        <w:t>proper to leave him in the lurch.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cannot understand why he should be restless.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you could go [to him] every day. It would be nice if you </w:t>
      </w:r>
      <w:r>
        <w:rPr>
          <w:rFonts w:ascii="Times" w:hAnsi="Times" w:eastAsia="Times"/>
          <w:b w:val="0"/>
          <w:i w:val="0"/>
          <w:color w:val="000000"/>
          <w:sz w:val="22"/>
        </w:rPr>
        <w:t>take him with you even for a few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your mental state. If your condition is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from what I have understood, let me know.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 letter from a Muslim organization about Islam and cow-</w:t>
      </w:r>
      <w:r>
        <w:rPr>
          <w:rFonts w:ascii="Times" w:hAnsi="Times" w:eastAsia="Times"/>
          <w:b w:val="0"/>
          <w:i w:val="0"/>
          <w:color w:val="000000"/>
          <w:sz w:val="18"/>
        </w:rPr>
        <w:t>protection.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NOTE TO PYARELAL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even remember to have written in Hindi. I have no time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talk to anyone. Where then is the question about Lilavati? Here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Manu’s letter. I want it back. You may keep a copy if you want.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confess I am like a child before you.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NOTE TO PYARELAL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stay back. I shall somehow pick you up from [your] home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my return journey. I am going to Malaviyaji today and so I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delayed. Only after the prayer I shall go to Malaviyaji, but where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I go after that?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So, she is on the way. That is good.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Museun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NOTE TO KANCHAN M. SHAH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this at all. I can understand their going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need. For you some other remedy should be found.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idea of the Mahilashram. You can give the necessary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Ashram. And you can maintain good health. If your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and you like the work, then it may be proper for you to stay on </w:t>
      </w:r>
      <w:r>
        <w:rPr>
          <w:rFonts w:ascii="Times" w:hAnsi="Times" w:eastAsia="Times"/>
          <w:b w:val="0"/>
          <w:i w:val="0"/>
          <w:color w:val="000000"/>
          <w:sz w:val="22"/>
        </w:rPr>
        <w:t>at the Ashram. Show this to Munnalal. It is your duty to do as he says.</w:t>
      </w:r>
    </w:p>
    <w:p>
      <w:pPr>
        <w:autoSpaceDN w:val="0"/>
        <w:autoSpaceDE w:val="0"/>
        <w:widowControl/>
        <w:spacing w:line="294" w:lineRule="exact" w:before="0" w:after="4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 have said above should be taken as my personal opinion.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Shah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original: C. W. 11321.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Courtesy: Munnalal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SILENCE-DAY NOTE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been able to enter into the spirit of the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 prayers, I would suggest your continuing them. The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changed if they are unsuitable. But both the prayers as an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are according to my experience most elevating.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Gandhi-Nehru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A SILENCE DAY NOTE</w:t>
      </w:r>
    </w:p>
    <w:p>
      <w:pPr>
        <w:autoSpaceDN w:val="0"/>
        <w:autoSpaceDE w:val="0"/>
        <w:widowControl/>
        <w:spacing w:line="260" w:lineRule="exact" w:before="118" w:after="4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it at all proper show me the reply also. I take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view of this thing. It does not matter whether Liaquat sent it or </w:t>
      </w:r>
      <w:r>
        <w:rPr>
          <w:rFonts w:ascii="Times" w:hAnsi="Times" w:eastAsia="Times"/>
          <w:b w:val="0"/>
          <w:i w:val="0"/>
          <w:color w:val="000000"/>
          <w:sz w:val="22"/>
        </w:rPr>
        <w:t>someone in his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4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Library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Gandhi-Nehru Papers. Courtesy: Nehru Memorial Museum and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A SILENCE DAY NOTE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put me a difficult if not awkward question.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views about British connection. In spite of my love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people, I think that their imperialism has been their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against humanity and specially against India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studiously humiliated and emasculated.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 is all the greater because they have turned it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which they are proud. The immediate thing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should do is to confess the wrong and undo it.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undoing, there is no sign as yet visible in the Indian sky. And yet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thinking that before Britain can claim to have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supremacy she has to take the first step. Then all else will follow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follows night. I will not make impertinent suggestions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 steps. The conviction of the wrong will show the way.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4226. Courtesy: Amrit Kaur. Also G. N. 7862</w:t>
      </w:r>
    </w:p>
    <w:p>
      <w:pPr>
        <w:autoSpaceDN w:val="0"/>
        <w:autoSpaceDE w:val="0"/>
        <w:widowControl/>
        <w:spacing w:line="292" w:lineRule="exact" w:before="362" w:after="0"/>
        <w:ind w:left="0" w:right="15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550. A SILENCE DAY NOTE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possible, try to write the diary in Hindi. The prayers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no difficulty if you will previously learn the meaning.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verses are beautifully translated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Song Celestial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borrow from Mirabai. The morning prayer is translated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can be had in pamphlet-form and by practice you can </w:t>
      </w:r>
      <w:r>
        <w:rPr>
          <w:rFonts w:ascii="Times" w:hAnsi="Times" w:eastAsia="Times"/>
          <w:b w:val="0"/>
          <w:i w:val="0"/>
          <w:color w:val="000000"/>
          <w:sz w:val="22"/>
        </w:rPr>
        <w:t>accustom yourself to the Sanskrit tone.</w:t>
      </w:r>
    </w:p>
    <w:p>
      <w:pPr>
        <w:autoSpaceDN w:val="0"/>
        <w:autoSpaceDE w:val="0"/>
        <w:widowControl/>
        <w:spacing w:line="266" w:lineRule="exact" w:before="30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1290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A SILENCE DAY NOTE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like talking about this or any other thing,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and will gladly set apart the time. I simply do not worry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have nothing to ask. Your presence gives me and strength. What </w:t>
      </w:r>
      <w:r>
        <w:rPr>
          <w:rFonts w:ascii="Times" w:hAnsi="Times" w:eastAsia="Times"/>
          <w:b w:val="0"/>
          <w:i w:val="0"/>
          <w:color w:val="000000"/>
          <w:sz w:val="22"/>
        </w:rPr>
        <w:t>more do I want? I understand you and you, 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2105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A SILENCE DAY NOTE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met Balwantrai abo[u]t Bhatnagar?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5 lacs for A. I. V. I. A. work.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10200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553. A SILENCE DAY NOTE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Thakkar Bapa he shall have his tour at 12 noon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>Bring me a writing pad.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10454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A SILENCE DAY NOTE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do start at two o’clock for your convenience.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you if you had consulted me. I was not at all sleeping.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all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slokas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attention. If I had been speaking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a lot more done. But I did not wish to create trouble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for a lamp. It would not come out well before full preparation. </w:t>
      </w:r>
      <w:r>
        <w:rPr>
          <w:rFonts w:ascii="Times" w:hAnsi="Times" w:eastAsia="Times"/>
          <w:b w:val="0"/>
          <w:i w:val="0"/>
          <w:color w:val="000000"/>
          <w:sz w:val="22"/>
        </w:rPr>
        <w:t>How would I know that it was all ready?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7198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555. A SILENCE DAY NOTE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thought about it? Quite a lot can be done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and that amounts to doing Kamala’s work. I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today to meet the patients and look after them. You can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understand the plight of the patients, having yourself gone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a long illness. You won’t be able to do nursing and such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activities but you can certainly do what a supervisor can do.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to allot you some states. But this will become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If there is a quarrel among the members of the staff,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settle it. If the patients have any complaints you can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Once you take a decision, other arrangements will be made </w:t>
      </w:r>
      <w:r>
        <w:rPr>
          <w:rFonts w:ascii="Times" w:hAnsi="Times" w:eastAsia="Times"/>
          <w:b w:val="0"/>
          <w:i w:val="0"/>
          <w:color w:val="000000"/>
          <w:sz w:val="22"/>
        </w:rPr>
        <w:t>easily.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best course. The result can be very good, if you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this work. I do not think you will be there even at 10.30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I shall be free. [Start] with the presumption that you are the </w:t>
      </w:r>
      <w:r>
        <w:rPr>
          <w:rFonts w:ascii="Times" w:hAnsi="Times" w:eastAsia="Times"/>
          <w:b w:val="0"/>
          <w:i w:val="0"/>
          <w:color w:val="000000"/>
          <w:sz w:val="22"/>
        </w:rPr>
        <w:t>managing trustee.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do later on. Work begets work. Even if she is not </w:t>
      </w:r>
      <w:r>
        <w:rPr>
          <w:rFonts w:ascii="Times" w:hAnsi="Times" w:eastAsia="Times"/>
          <w:b w:val="0"/>
          <w:i w:val="0"/>
          <w:color w:val="000000"/>
          <w:sz w:val="22"/>
        </w:rPr>
        <w:t>willing, you alone will do whatever you can.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11424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A SILENCE DAY NOTE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rules her will. She is obstinate, irritable, wayward,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incoherent in conversation, she imagines evil, is easily angered.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mystery to me. She is unconscious of her amazing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Her virtues I know and treasure. But this is no place for </w:t>
      </w:r>
      <w:r>
        <w:rPr>
          <w:rFonts w:ascii="Times" w:hAnsi="Times" w:eastAsia="Times"/>
          <w:b w:val="0"/>
          <w:i w:val="0"/>
          <w:color w:val="000000"/>
          <w:sz w:val="22"/>
        </w:rPr>
        <w:t>mentioning them. But for them she could not be here.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636</w:t>
      </w:r>
    </w:p>
    <w:p>
      <w:pPr>
        <w:autoSpaceDN w:val="0"/>
        <w:autoSpaceDE w:val="0"/>
        <w:widowControl/>
        <w:spacing w:line="292" w:lineRule="exact" w:before="362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SILENCE DAY NOTE TO AMRIT KAUR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90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today.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0" w:after="0"/>
              <w:ind w:left="5330" w:right="0" w:hanging="5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Your Urdu letter is good. I could read the whole of it. No more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4199. Courtesy: Amrit Kaur. Also G. N. 7835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558. SILENCE DAY NOTE TO AMRIT KAUR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everybody else. Will you like to be? If not,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everybody else at once. Does your love require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can’t a poor man feel absolutely safe with someone?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>that one was you. Are you not? Are your jokes always only jokes?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4211.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Amrit Kaur. Also G. N. 7848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SILENCE DAY NOTE TO AMRIT KAUR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tooth against one or many teeth against one? Many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one, tooth for tooth, I know. That is an idiom whose meaning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vary. Tooth against tooth is grammatical and can be given its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meaning.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4212.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Amrit Kaur. Also G. N. 9848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560. SILENCE DAY NOTE TO AMRIT KAUR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p.m.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Cannot stir before 7 o’clock. I have still to give wire at 7.00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4213.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Amrit Kaur. Also G. N. 7849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SILENCE DAY NOTE TO AMRIT KAUR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own showing Shukla did say that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retaliatory treatment. Well, it you are satisfied I have nothing to say.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4216. Courtesy: Amrit Kaur. Also G. N. 7852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SILENCE DAY NOTE TO AMTUSSALAAM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faith at all, let alone imperfect faith. I have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failure. I have to argue out every point and then too </w:t>
      </w:r>
      <w:r>
        <w:rPr>
          <w:rFonts w:ascii="Times" w:hAnsi="Times" w:eastAsia="Times"/>
          <w:b w:val="0"/>
          <w:i w:val="0"/>
          <w:color w:val="000000"/>
          <w:sz w:val="22"/>
        </w:rPr>
        <w:t>conviction is rare-obedience is non-existent. It is not obedience.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640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563. SILENCE DAY NOTE TO CHARU BHUSHAN </w:t>
      </w:r>
      <w:r>
        <w:rPr>
          <w:rFonts w:ascii="Times" w:hAnsi="Times" w:eastAsia="Times"/>
          <w:b w:val="0"/>
          <w:i/>
          <w:color w:val="000000"/>
          <w:sz w:val="24"/>
        </w:rPr>
        <w:t>CHOUDHARY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you are doing is of the greatest importance.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more than enough for my comfort. You may neglect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do their best.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8724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“A Challenge”, 18-6-1942.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0" w:val="left"/>
          <w:tab w:pos="550" w:val="left"/>
        </w:tabs>
        <w:autoSpaceDE w:val="0"/>
        <w:widowControl/>
        <w:spacing w:line="31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564. SILENCE DAY NOTE TO SATIS CHANDRA DAS GUPTA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Amrit Babu is this? Can I show this to the Sikh friends? I </w:t>
      </w:r>
      <w:r>
        <w:rPr>
          <w:rFonts w:ascii="Times" w:hAnsi="Times" w:eastAsia="Times"/>
          <w:b w:val="0"/>
          <w:i w:val="0"/>
          <w:color w:val="000000"/>
          <w:sz w:val="22"/>
        </w:rPr>
        <w:t>said as much to the audience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worry about the road. It will be all right.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8718</w:t>
      </w:r>
    </w:p>
    <w:p>
      <w:pPr>
        <w:autoSpaceDN w:val="0"/>
        <w:autoSpaceDE w:val="0"/>
        <w:widowControl/>
        <w:spacing w:line="292" w:lineRule="exact" w:before="362" w:after="3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 DRAFT TELEGRAM TO ALLAH BUX</w:t>
      </w:r>
    </w:p>
    <w:p>
      <w:pPr>
        <w:sectPr>
          <w:pgSz w:w="9360" w:h="12960"/>
          <w:pgMar w:top="726" w:right="136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AHADUR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LLAHBUX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REMIER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sectPr>
          <w:type w:val="continuous"/>
          <w:pgSz w:w="9360" w:h="12960"/>
          <w:pgMar w:top="726" w:right="1368" w:bottom="478" w:left="1440" w:header="720" w:footer="720" w:gutter="0"/>
          <w:cols w:num="2" w:equalWidth="0">
            <w:col w:w="3932" w:space="0"/>
            <w:col w:w="26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6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sectPr>
          <w:type w:val="nextColumn"/>
          <w:pgSz w:w="9360" w:h="12960"/>
          <w:pgMar w:top="726" w:right="1368" w:bottom="478" w:left="1440" w:header="720" w:footer="720" w:gutter="0"/>
          <w:cols w:num="2" w:equalWidth="0">
            <w:col w:w="3932" w:space="0"/>
            <w:col w:w="26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hRule="exact" w:val="226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PIR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PAGARO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TRY     GET     LETTER     HIS     FOLLOWERS.</w:t>
      </w:r>
    </w:p>
    <w:p>
      <w:pPr>
        <w:autoSpaceDN w:val="0"/>
        <w:autoSpaceDE w:val="0"/>
        <w:widowControl/>
        <w:spacing w:line="266" w:lineRule="exact" w:before="2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MTUSSALAM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in Gandhiji’s hand: G. N. 750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TELEGRAM TO KSHTISH CHANDRA DAS GUPTA</w:t>
      </w:r>
    </w:p>
    <w:p>
      <w:pPr>
        <w:autoSpaceDN w:val="0"/>
        <w:autoSpaceDE w:val="0"/>
        <w:widowControl/>
        <w:spacing w:line="264" w:lineRule="exact" w:before="94" w:after="0"/>
        <w:ind w:left="10" w:right="0" w:firstLine="59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SHITISH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RATISTHAN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ODEPUR </w:t>
      </w:r>
      <w:r>
        <w:rPr>
          <w:rFonts w:ascii="Times" w:hAnsi="Times" w:eastAsia="Times"/>
          <w:b w:val="0"/>
          <w:i w:val="0"/>
          <w:color w:val="000000"/>
          <w:sz w:val="20"/>
        </w:rPr>
        <w:t>ESS.</w:t>
      </w:r>
    </w:p>
    <w:p>
      <w:pPr>
        <w:autoSpaceDN w:val="0"/>
        <w:tabs>
          <w:tab w:pos="58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DELIGHTED            COME           HERE             REPLY.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8729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TELEGRAM TO JAISUKHLAL GANDHI</w:t>
      </w:r>
    </w:p>
    <w:p>
      <w:pPr>
        <w:autoSpaceDN w:val="0"/>
        <w:autoSpaceDE w:val="0"/>
        <w:widowControl/>
        <w:spacing w:line="260" w:lineRule="exact" w:before="92" w:after="18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AISUKHLAL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HEPHERD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AHUA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2"/>
        <w:gridCol w:w="1092"/>
        <w:gridCol w:w="1092"/>
        <w:gridCol w:w="1092"/>
        <w:gridCol w:w="1092"/>
        <w:gridCol w:w="1092"/>
      </w:tblGrid>
      <w:tr>
        <w:trPr>
          <w:trHeight w:hRule="exact" w:val="24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YOU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MANU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SINCERELY ANXIOUS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HER TO BE WITH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</w:tr>
    </w:tbl>
    <w:p>
      <w:pPr>
        <w:autoSpaceDN w:val="0"/>
        <w:tabs>
          <w:tab w:pos="605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AT     ANY     RISK     YOU     CAN     BRING     HER     TO     BE     WITH     ME.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type w:val="continuous"/>
          <w:pgSz w:w="9360" w:h="12960"/>
          <w:pgMar w:top="726" w:right="136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568. TELEGRAM TO ESSOP MOOSA</w:t>
      </w:r>
    </w:p>
    <w:p>
      <w:pPr>
        <w:autoSpaceDN w:val="0"/>
        <w:tabs>
          <w:tab w:pos="5010" w:val="left"/>
          <w:tab w:pos="5110" w:val="left"/>
          <w:tab w:pos="5530" w:val="left"/>
        </w:tabs>
        <w:autoSpaceDE w:val="0"/>
        <w:widowControl/>
        <w:spacing w:line="290" w:lineRule="exact" w:before="102" w:after="13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OOSA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4"/>
        <w:gridCol w:w="1094"/>
        <w:gridCol w:w="1094"/>
        <w:gridCol w:w="1094"/>
        <w:gridCol w:w="1094"/>
        <w:gridCol w:w="1094"/>
      </w:tblGrid>
      <w:tr>
        <w:trPr>
          <w:trHeight w:hRule="exact" w:val="29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REMEMBER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HAJEE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SAHEB.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CONDOLENCES </w:t>
            </w:r>
          </w:p>
        </w:tc>
      </w:tr>
    </w:tbl>
    <w:p>
      <w:pPr>
        <w:autoSpaceDN w:val="0"/>
        <w:tabs>
          <w:tab w:pos="58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FAMILY.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569. TELEGRAM TO NEPALI RASHTRIYA CONGRESS</w:t>
      </w:r>
    </w:p>
    <w:p>
      <w:pPr>
        <w:autoSpaceDN w:val="0"/>
        <w:autoSpaceDE w:val="0"/>
        <w:widowControl/>
        <w:spacing w:line="280" w:lineRule="exact" w:before="92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EPALI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ASHTRIYA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AKSAUL</w:t>
      </w:r>
    </w:p>
    <w:p>
      <w:pPr>
        <w:autoSpaceDN w:val="0"/>
        <w:tabs>
          <w:tab w:pos="5810" w:val="left"/>
        </w:tabs>
        <w:autoSpaceDE w:val="0"/>
        <w:widowControl/>
        <w:spacing w:line="29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SORRY          FOR         TULSIMAHE.        AM       WIRING            AUTHORITIES.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570. TELEGRAM TO PRIME MINISTER OF NEPAL</w:t>
      </w:r>
    </w:p>
    <w:p>
      <w:pPr>
        <w:autoSpaceDN w:val="0"/>
        <w:autoSpaceDE w:val="0"/>
        <w:widowControl/>
        <w:spacing w:line="300" w:lineRule="exact" w:before="92" w:after="136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ATHMANDU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>
        <w:trPr>
          <w:trHeight w:hRule="exact" w:val="28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LEARN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TULSIMAHE </w:t>
            </w:r>
          </w:p>
        </w:tc>
        <w:tc>
          <w:tcPr>
            <w:tcW w:type="dxa" w:w="12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LOYALIST </w:t>
            </w:r>
          </w:p>
        </w:tc>
        <w:tc>
          <w:tcPr>
            <w:tcW w:type="dxa" w:w="9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FASTING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PRISON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</w:tr>
      <w:tr>
        <w:trPr>
          <w:trHeight w:hRule="exact" w:val="260"/>
        </w:trPr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DEPRIVATION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GITA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CHARKHA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GANDHIKHARAN. </w:t>
            </w:r>
          </w:p>
        </w:tc>
      </w:tr>
      <w:tr>
        <w:trPr>
          <w:trHeight w:hRule="exact" w:val="26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NEWS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TRUE. </w:t>
            </w:r>
          </w:p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REPLY.</w:t>
      </w:r>
    </w:p>
    <w:p>
      <w:pPr>
        <w:autoSpaceDN w:val="0"/>
        <w:autoSpaceDE w:val="0"/>
        <w:widowControl/>
        <w:spacing w:line="266" w:lineRule="exact" w:before="2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5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LETTER TO HERMANN KALLENBACH</w:t>
      </w:r>
      <w:r>
        <w:rPr>
          <w:rFonts w:ascii="Times" w:hAnsi="Times" w:eastAsia="Times"/>
          <w:b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58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was reading Carlyle yesturday. I copied the accompanying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 Is it not splendid? May you and I make it part of our lives!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for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8" w:lineRule="exact" w:before="18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</w:t>
      </w:r>
    </w:p>
    <w:p>
      <w:pPr>
        <w:autoSpaceDN w:val="0"/>
        <w:autoSpaceDE w:val="0"/>
        <w:widowControl/>
        <w:spacing w:line="286" w:lineRule="exact" w:before="7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EXTRACT FROM A WRITING OF THOMAS CARLYLE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1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only with renunciation that life, properly speaking, can be said to begin.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this that thou hast been fretting and fuming on account of? Say in a word: Is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because thou art not happy? Because thee (who art a sweet gentleman)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sufficiently honoured, nourished, soft-bedded and lovingly cared for? Foolish soul!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Act of Legislature was there thou shouldst be happy? A little while ago thou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hadst no right to be at all. What if thou weren’t born and predestined not to be happy,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to be unhappy? Art thou nothing other than a vulture that flying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universe seeking after somewhat to eat and shrieking dolefully because carrion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is not given thee? Man can do without anything and instead find blessedness.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it not to preach forth the same Higher [Truth] that sages and martyrs have spoken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suffered, bearing testimony through life and through death of the God-like that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man and how in the God-like only he has strength and freedom? Oh, thank 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destiny for afflictions. Thankfully bear what yet remain. Thou hadst need of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self in thee needed to be annihilated. By benignant fever paroxysms is life </w:t>
      </w:r>
      <w:r>
        <w:rPr>
          <w:rFonts w:ascii="Times" w:hAnsi="Times" w:eastAsia="Times"/>
          <w:b w:val="0"/>
          <w:i w:val="0"/>
          <w:color w:val="000000"/>
          <w:sz w:val="18"/>
        </w:rPr>
        <w:t>rooting out the deep-seated chronic disease and triumphs over death.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4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and the following items bear no dates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“accompanied”. For the enclosure, vide Appendix “Extract </w:t>
      </w:r>
      <w:r>
        <w:rPr>
          <w:rFonts w:ascii="Times" w:hAnsi="Times" w:eastAsia="Times"/>
          <w:b w:val="0"/>
          <w:i w:val="0"/>
          <w:color w:val="000000"/>
          <w:sz w:val="18"/>
        </w:rPr>
        <w:t>from a Writing of Thomas Carlyle”, after 17-5-1914.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Vide “Letter to Hermann Kallenbach”, after 3-12-1944.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18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LETTER TO HERMANN KALLENBACH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follow, follow sure to meet the sun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confident that what the future yields,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the right unless myself be wrong.</w:t>
      </w:r>
    </w:p>
    <w:p>
      <w:pPr>
        <w:autoSpaceDN w:val="0"/>
        <w:autoSpaceDE w:val="0"/>
        <w:widowControl/>
        <w:spacing w:line="212" w:lineRule="exact" w:before="2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94" w:lineRule="exact" w:before="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the above comfort and cheer you. Here is your letter.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573. LETTER TO HERMANN KALLENBACH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 night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KALLENBACH,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Upper House was delighted to receive a note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House, but the Upper House strongly resents and protests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insult implied in the titles used by the Lower House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addressing the Upper House. If the Lower House persists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disrespectful and inappropriate language, all the liberty granted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to the Lower House will be withdrawn and the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will be called upon to return to Phoenix at once and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 in order to give a good account to the Lower House’s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doings. ‘Master me no Master’ says the Upper House.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Upper House can fairly enjoy the privilege of the friendship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is a question to be jointly determined after due deliberation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Houses. In the meanwhile, the Upper House must undergo a </w:t>
      </w:r>
      <w:r>
        <w:rPr>
          <w:rFonts w:ascii="Times" w:hAnsi="Times" w:eastAsia="Times"/>
          <w:b w:val="0"/>
          <w:i w:val="0"/>
          <w:color w:val="000000"/>
          <w:sz w:val="22"/>
        </w:rPr>
        <w:t>period of probation before claiming the high title of a true friend.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time-table is good, but how can you think of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 whole of the other week when the progress is spelt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retrogression! From good to medium and from medium to bad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startling thing. I really, therefore, think that it will be as well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week at Phoenix. There is not much chance of my going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week. There is much to do and see at Phoenix and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you can pay a visit to Durban in the meanwhile, returning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for the night. However, if you think that Durban is giving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peace and progress, by all means stay there. You need not fear </w:t>
      </w:r>
      <w:r>
        <w:rPr>
          <w:rFonts w:ascii="Times" w:hAnsi="Times" w:eastAsia="Times"/>
          <w:b w:val="0"/>
          <w:i w:val="0"/>
          <w:color w:val="000000"/>
          <w:sz w:val="22"/>
        </w:rPr>
        <w:t>t  he food here now because it is most like what we have at Orchards.</w:t>
      </w:r>
    </w:p>
    <w:p>
      <w:pPr>
        <w:autoSpaceDN w:val="0"/>
        <w:autoSpaceDE w:val="0"/>
        <w:widowControl/>
        <w:spacing w:line="220" w:lineRule="exact" w:before="66" w:after="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14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about Dickson’s advice?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M.K.G.</w:t>
      </w:r>
    </w:p>
    <w:p>
      <w:pPr>
        <w:autoSpaceDN w:val="0"/>
        <w:autoSpaceDE w:val="0"/>
        <w:widowControl/>
        <w:spacing w:line="240" w:lineRule="exact" w:before="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LETTER TO HERMANN KALLENBACH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4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leave here on Thursday, Pragji Desai with me, probably </w:t>
      </w:r>
      <w:r>
        <w:rPr>
          <w:rFonts w:ascii="Times" w:hAnsi="Times" w:eastAsia="Times"/>
          <w:b w:val="0"/>
          <w:i w:val="0"/>
          <w:color w:val="000000"/>
          <w:sz w:val="22"/>
        </w:rPr>
        <w:t>also Mr. Omar’s son.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my bill of fare.</w:t>
      </w:r>
    </w:p>
    <w:p>
      <w:pPr>
        <w:autoSpaceDN w:val="0"/>
        <w:tabs>
          <w:tab w:pos="4690" w:val="left"/>
        </w:tabs>
        <w:autoSpaceDE w:val="0"/>
        <w:widowControl/>
        <w:spacing w:line="260" w:lineRule="exact" w:before="34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bananas (even less)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 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Olive oil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 d.</w:t>
      </w:r>
    </w:p>
    <w:p>
      <w:pPr>
        <w:autoSpaceDN w:val="0"/>
        <w:tabs>
          <w:tab w:pos="4690" w:val="left"/>
        </w:tabs>
        <w:autoSpaceDE w:val="0"/>
        <w:widowControl/>
        <w:spacing w:line="260" w:lineRule="exact" w:before="34" w:after="0"/>
        <w:ind w:left="5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d. </w:t>
      </w:r>
      <w:r>
        <w:rPr>
          <w:rFonts w:ascii="Times" w:hAnsi="Times" w:eastAsia="Times"/>
          <w:b w:val="0"/>
          <w:i w:val="0"/>
          <w:color w:val="000000"/>
          <w:sz w:val="22"/>
        </w:rPr>
        <w:t>monkey-nuts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lb. dates (a special kind)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papaw from the garden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 d.</w:t>
      </w:r>
    </w:p>
    <w:p>
      <w:pPr>
        <w:autoSpaceDN w:val="0"/>
        <w:autoSpaceDE w:val="0"/>
        <w:widowControl/>
        <w:spacing w:line="260" w:lineRule="exact" w:before="180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second meal is also of the same style. Monkey-nuts I 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shape of butter. My meal takes me no more than 20 minutes.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the oil or monkey-nuts or both I am feeling much </w:t>
      </w:r>
      <w:r>
        <w:rPr>
          <w:rFonts w:ascii="Times" w:hAnsi="Times" w:eastAsia="Times"/>
          <w:b w:val="0"/>
          <w:i w:val="0"/>
          <w:color w:val="000000"/>
          <w:sz w:val="22"/>
        </w:rPr>
        <w:t>stronger.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day’s work. To get up with the boys 4.45 a.m.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 works 5 a.m. to 7 a.m. with the boys. I work a little after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have their bath and breakfast between 7 and 8. I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patients during the time. From 8 to 11 the boys do their lessons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take and set between 8 and 9. From 9 to 11, I work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press, 11 to 12 meal time, 12 to 4.30 press work, attending patients,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4.45 to 5.45 gardening with the boys. Dinner 6 to 7 p.m.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 with the boys, who retire at 8.30 p.m. I receive visitors and try </w:t>
      </w:r>
      <w:r>
        <w:rPr>
          <w:rFonts w:ascii="Times" w:hAnsi="Times" w:eastAsia="Times"/>
          <w:b w:val="0"/>
          <w:i w:val="0"/>
          <w:color w:val="000000"/>
          <w:sz w:val="22"/>
        </w:rPr>
        <w:t>to retire at 10 p.m.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were here I could certainly profit by your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gardening. I am discussing with the press people as to the gardening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proposal is that all but Kababhai should give 4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togardening every day. If we can but carry out the programme,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 thing it would be! We propose to do joint cultivation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Cordes’ ground as it is fenced and put in there fruit trees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return enough to support at least a few. There are two Kaffir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working at the press. I am suggesting that we should use them </w:t>
      </w:r>
      <w:r>
        <w:rPr>
          <w:rFonts w:ascii="Times" w:hAnsi="Times" w:eastAsia="Times"/>
          <w:b w:val="0"/>
          <w:i w:val="0"/>
          <w:color w:val="000000"/>
          <w:sz w:val="22"/>
        </w:rPr>
        <w:t>mostly for field work.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Reverting to the food question, I see that I could easily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products of Phoenix, barring oil. All fruit just now is very dear.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 should live on 8 d. per day and not 1/3 as now. 8 d.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would be exactly £1 per month. I often substitute lemons by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mangoes which are soaked in olive oil. Mangoes are home grown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>not so lemons just now.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amid many interruptions. So I shall close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Will you please read this to Mr. Kotwal and others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understand the progress of my experiment.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7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LETTER TO H.S.L. POLAK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HENRY,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presented to you by Kamalnayan Bajaj, the eldest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of Jamnalalji. However much we may fight Great Britain,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increasingly becoming out ancient Kashi. Kamalnayan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exception. I have advised him to take up a course in the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of Economics. Perhaps.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88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40" w:lineRule="exact" w:before="1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Incomplete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576. LETTER TO H.S.L. POLAK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dealing with the blue books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suggest. Joseph Royappen you will see from the enclosed may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He is on the wrong track. Restrain him in India as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The whole affair is shocking. The article on the Protector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West’s. He has been corresponding with the Campbell. I am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to send you copies. You will carefully read the Gold Law case. It </w:t>
      </w:r>
      <w:r>
        <w:rPr>
          <w:rFonts w:ascii="Times" w:hAnsi="Times" w:eastAsia="Times"/>
          <w:b w:val="0"/>
          <w:i w:val="0"/>
          <w:color w:val="000000"/>
          <w:sz w:val="22"/>
        </w:rPr>
        <w:t>is a great victory. But the fight will have to go on.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Registrar’s office is here today.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chat with General Smuts last week on his invitation.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told me that as the resolution of the Imperial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contemplates. . . Royal Commission on Immigration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Dominions, it might be necessary postpone the introduction of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after the report of the Commission. I told Smuts that even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fulfil his promise and do so by amending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only. He then suggested that I should send him draft Bill </w:t>
      </w:r>
      <w:r>
        <w:rPr>
          <w:rFonts w:ascii="Times" w:hAnsi="Times" w:eastAsia="Times"/>
          <w:b w:val="0"/>
          <w:i w:val="0"/>
          <w:color w:val="000000"/>
          <w:sz w:val="22"/>
        </w:rPr>
        <w:t>which I shall do. The talk was very cordial.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577. LETTER TO MILLIE GRAHAM POLAK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undertake to answer your prose poem. You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flights which baffle me. I shall not comment. Let 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>speak to each other.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Bapu has become the conventional name and that may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signification attached to it. We are and must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and sister, always confiding, always trusting, always loving and </w:t>
      </w:r>
      <w:r>
        <w:rPr>
          <w:rFonts w:ascii="Times" w:hAnsi="Times" w:eastAsia="Times"/>
          <w:b w:val="0"/>
          <w:i w:val="0"/>
          <w:color w:val="000000"/>
          <w:sz w:val="22"/>
        </w:rPr>
        <w:t>helping, but neither entirely leaning on the other.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kept the fast splendidly. I do not feel it at all. All the </w:t>
      </w:r>
      <w:r>
        <w:rPr>
          <w:rFonts w:ascii="Times" w:hAnsi="Times" w:eastAsia="Times"/>
          <w:b w:val="0"/>
          <w:i w:val="0"/>
          <w:color w:val="000000"/>
          <w:sz w:val="22"/>
        </w:rPr>
        <w:t>boys and Chhaganlal’s family are fasting today. Maganlal has been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3 days, Ramdas and Revashankar 2 days. Miss Bush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She will go away on Friday. You should try to come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then if you can.</w:t>
      </w:r>
    </w:p>
    <w:p>
      <w:pPr>
        <w:autoSpaceDN w:val="0"/>
        <w:tabs>
          <w:tab w:pos="552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received my letter. Suliman and that you were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get Mr. Laughton to fix the matter up.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578. LETTER TO A.H. WEST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 night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Obligadu matter is a dastardly affair. The Protector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asked not to sanction the contract. I was going to write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the mischief is done. But certainly a letter should be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police inquiring why the friend was prevented and then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 to the Minister of Justice. The Protector should also be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Could not someone still see Obligadu and get from him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statement? Why has he signed the contract? Who was present? Who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interpreted?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make sure of course of your facts in the report.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all about the Immigration Bill now. The Council’s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is very clever. The Council has bluffed poor Joseph and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nothing. Its reply regarding licences is technically correct.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writing a leader on it. That is to say we could not give an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leader. If the deputation were plucky men, they could send an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 reply and challenge the Council on some of the matters.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side of course, you will understand that I am still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telegraphic communication with General Smuts on the Bill. If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is not satisfactory, the campaign will reopen,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all quite </w:t>
      </w:r>
      <w:r>
        <w:rPr>
          <w:rFonts w:ascii="Times" w:hAnsi="Times" w:eastAsia="Times"/>
          <w:b w:val="0"/>
          <w:i w:val="0"/>
          <w:color w:val="000000"/>
          <w:sz w:val="22"/>
        </w:rPr>
        <w:t>ready here.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not now worry about the Dundee licensing leadrette.</w:t>
      </w:r>
    </w:p>
    <w:p>
      <w:pPr>
        <w:autoSpaceDN w:val="0"/>
        <w:autoSpaceDE w:val="0"/>
        <w:widowControl/>
        <w:spacing w:line="220" w:lineRule="exact" w:before="6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condense the Malay location report.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579. LETTER TO A.H. WEST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 night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we are in trouble again. I cannot however think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the notice is impertinent. If the name of the magistrate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given and if only the Umlazi magistrate was mentioned,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man has any cause of action. I hope none of you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alarmed over the matter. I hope too that the Congressmen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you in the matter. The magistrate is evidently in a hurry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rich. I have absolute faith in your keeping cool and doing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thing.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such cases show how careful we have to be in using names.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simply take our time in finding out full facts. And note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responsible even when we copy from other newspapers.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therefore any matter reflecting upon particular persons </w:t>
      </w:r>
      <w:r>
        <w:rPr>
          <w:rFonts w:ascii="Times" w:hAnsi="Times" w:eastAsia="Times"/>
          <w:b w:val="0"/>
          <w:i w:val="0"/>
          <w:color w:val="000000"/>
          <w:sz w:val="22"/>
        </w:rPr>
        <w:t>occurs, we should make sure of our facts.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580. TELEGRAM TO H.S.L. POLAK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APESBURY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RONDESBURY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GOD          HELP.</w:t>
      </w:r>
    </w:p>
    <w:p>
      <w:pPr>
        <w:autoSpaceDN w:val="0"/>
        <w:autoSpaceDE w:val="0"/>
        <w:widowControl/>
        <w:spacing w:line="266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581.  FRAGMENT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returning the letter which you have sent to me by mistake.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Chhaganlal to send the book on man and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to Narandas from England. That is the easiest way.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it very necessary, send the one after Mr. West has read it.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[a possibility of] delay, it would be better to send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Your activities will gradually become purer because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desire. Bear it in mind that there is no reward for true love.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you have arranged to sleep separately. Keep it up.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right in eschewing salt. Eschewing any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>is the way to acquire equanimity.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32918</w:t>
      </w:r>
    </w:p>
    <w:p>
      <w:pPr>
        <w:autoSpaceDN w:val="0"/>
        <w:autoSpaceDE w:val="0"/>
        <w:widowControl/>
        <w:spacing w:line="292" w:lineRule="exact" w:before="362" w:after="0"/>
        <w:ind w:left="108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582.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7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UITENCINGEL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Phagun Vad 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cannot publish Sarfuddin’s letter. I have written to 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going to publish anything about Mangalanand Puri.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if there is an indirect reference to him.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non-committal about him. One of his letters is worth reading. I am </w:t>
      </w:r>
      <w:r>
        <w:rPr>
          <w:rFonts w:ascii="Times" w:hAnsi="Times" w:eastAsia="Times"/>
          <w:b w:val="0"/>
          <w:i w:val="0"/>
          <w:color w:val="000000"/>
          <w:sz w:val="22"/>
        </w:rPr>
        <w:t>sending it to you. Destroy it after reading.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Jekibehn’s health requires great care. I send herewith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£350 from Doctor. Deposit it in the fund and send him a receipt.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writes to say that he has not received the receipt for £1,500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sent earlier. Find out about it and write to me as well as to Doctor. </w:t>
      </w:r>
      <w:r>
        <w:rPr>
          <w:rFonts w:ascii="Times" w:hAnsi="Times" w:eastAsia="Times"/>
          <w:b w:val="0"/>
          <w:i w:val="0"/>
          <w:color w:val="000000"/>
          <w:sz w:val="22"/>
        </w:rPr>
        <w:t>Send him a receipt also.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 the enclosed £13. Khandubhai writes that what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should be 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>Send him receipts of</w:t>
      </w:r>
    </w:p>
    <w:p>
      <w:pPr>
        <w:autoSpaceDN w:val="0"/>
        <w:autoSpaceDE w:val="0"/>
        <w:widowControl/>
        <w:spacing w:line="220" w:lineRule="exact" w:before="40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letters have been put together in the alphabetical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of surnames as it has not been possible to assign their dates on the basis of </w:t>
      </w:r>
      <w:r>
        <w:rPr>
          <w:rFonts w:ascii="Times" w:hAnsi="Times" w:eastAsia="Times"/>
          <w:b w:val="0"/>
          <w:i w:val="0"/>
          <w:color w:val="000000"/>
          <w:sz w:val="18"/>
        </w:rPr>
        <w:t>circumstantial evidence.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£3 and £10. I am keeping his letter along with this, so you will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pay order of £3 to Home Secretary, Tokio (sic) by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post. Mention the sender’s name in it and write to him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Fund has already been opened, the money should be sent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Otherwise it may be spent in whatever way he deems fit. </w:t>
      </w:r>
      <w:r>
        <w:rPr>
          <w:rFonts w:ascii="Times" w:hAnsi="Times" w:eastAsia="Times"/>
          <w:b w:val="0"/>
          <w:i w:val="0"/>
          <w:color w:val="000000"/>
          <w:sz w:val="22"/>
        </w:rPr>
        <w:t>Ask Miss Schlesin to write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heavy swelling but is putting up with it bravely and is </w:t>
      </w:r>
      <w:r>
        <w:rPr>
          <w:rFonts w:ascii="Times" w:hAnsi="Times" w:eastAsia="Times"/>
          <w:b w:val="0"/>
          <w:i w:val="0"/>
          <w:color w:val="000000"/>
          <w:sz w:val="22"/>
        </w:rPr>
        <w:t>moving about.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32883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LETTER TO CHHAGANLAL GANDHI</w:t>
      </w:r>
    </w:p>
    <w:p>
      <w:pPr>
        <w:autoSpaceDN w:val="0"/>
        <w:autoSpaceDE w:val="0"/>
        <w:widowControl/>
        <w:spacing w:line="2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the third post has arrived. In that, I read the news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and Kashi’s illness. How is that so? It will be good if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Joshi also for the help you want. I do not think that Umiya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there now. Kusum and Dhiru too [won’t come].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to send for now. Suggest someone. My inability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>telegrams has become a hurdle.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32879</w:t>
      </w:r>
    </w:p>
    <w:p>
      <w:pPr>
        <w:autoSpaceDN w:val="0"/>
        <w:autoSpaceDE w:val="0"/>
        <w:widowControl/>
        <w:spacing w:line="292" w:lineRule="exact" w:before="36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584. LETTER TO JAMNADAS GANDHI</w:t>
      </w:r>
    </w:p>
    <w:p>
      <w:pPr>
        <w:autoSpaceDN w:val="0"/>
        <w:autoSpaceDE w:val="0"/>
        <w:widowControl/>
        <w:spacing w:line="2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Rs. 1000. You have not sent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your reply which was to be preserved with me.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still not posted it, I must have it.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3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writing the above, I got your letter. It is true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>angry. I was vexed by your intention not to give me what you had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out. I saw in it an unsettled state of mind. Each day I kept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of your report.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33827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585. LETTER TO JAMNADAS GANDHI</w:t>
      </w:r>
    </w:p>
    <w:p>
      <w:pPr>
        <w:autoSpaceDN w:val="0"/>
        <w:autoSpaceDE w:val="0"/>
        <w:widowControl/>
        <w:spacing w:line="2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talk with Vallabhbhai about you. This is his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you. You were sent as a representative of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[Congress] Committee, but instead of regarding yourself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representative, you started working independently on your own.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know how much you collected, has no account of it;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knows nothing. If all behave in this manner, how can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go on? A great many people in Kathiawad have worked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manner. Vallabhbhai, therefore, has lost some of his enthusiasm.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place this argument before you exactly as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it. Send me a detailed reply to this. This letter will be posted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Delhi. I will return to Ahmedabad on Saturday at the latest. Send </w:t>
      </w:r>
      <w:r>
        <w:rPr>
          <w:rFonts w:ascii="Times" w:hAnsi="Times" w:eastAsia="Times"/>
          <w:b w:val="0"/>
          <w:i w:val="0"/>
          <w:color w:val="000000"/>
          <w:sz w:val="22"/>
        </w:rPr>
        <w:t>your reply there and not 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Inform me about Radha’s state of health.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0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yarn?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50" w:val="left"/>
              </w:tabs>
              <w:autoSpaceDE w:val="0"/>
              <w:widowControl/>
              <w:spacing w:line="398" w:lineRule="exact" w:before="0" w:after="0"/>
              <w:ind w:left="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Why have not the other teachers sent you your 3000 yards of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33826</w:t>
      </w:r>
    </w:p>
    <w:p>
      <w:pPr>
        <w:autoSpaceDN w:val="0"/>
        <w:autoSpaceDE w:val="0"/>
        <w:widowControl/>
        <w:spacing w:line="292" w:lineRule="exact" w:before="36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586. LETTER TO KASTURBHAI LALBHAI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KASTURBHAI,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speech. I have no improvement to </w:t>
      </w:r>
      <w:r>
        <w:rPr>
          <w:rFonts w:ascii="Times" w:hAnsi="Times" w:eastAsia="Times"/>
          <w:b w:val="0"/>
          <w:i w:val="0"/>
          <w:color w:val="000000"/>
          <w:sz w:val="22"/>
        </w:rPr>
        <w:t>suggest in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33139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10 p.m.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what? However, since you have the firmess to keep your </w:t>
      </w:r>
      <w:r>
        <w:rPr>
          <w:rFonts w:ascii="Times" w:hAnsi="Times" w:eastAsia="Times"/>
          <w:b w:val="0"/>
          <w:i w:val="0"/>
          <w:color w:val="000000"/>
          <w:sz w:val="22"/>
        </w:rPr>
        <w:t>pledge, let all be arrested.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the bag of letters sent yesterday.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things, in other letters.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33254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588. LETTER TO NARANDAS GANDHI</w:t>
      </w:r>
    </w:p>
    <w:p>
      <w:pPr>
        <w:autoSpaceDN w:val="0"/>
        <w:autoSpaceDE w:val="0"/>
        <w:widowControl/>
        <w:spacing w:line="2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atmosphere there will have improved by now,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has worsened, you need not worry over it. When a river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flooded, its water is muddier than at any other time, but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 has subsided, it becomes clearer than it was before.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lose courage. Express your own views freely. When an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arrives, invite someone. Rajendra Babu or Satis Babu may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Kaka once a fortnight. It is desirable that you should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intimate contact with him. You should not undervalue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Believe it for certainty that his heart is straightforward,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pure and he is striving to make it purer still. But the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strong because he woke up rather late. He cannot immediately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practice what he wants to and feels unhappy on not   being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However, even in this respect, he has made good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respect for you and recognizes your worth. It is 8.45 p.m. </w:t>
      </w:r>
      <w:r>
        <w:rPr>
          <w:rFonts w:ascii="Times" w:hAnsi="Times" w:eastAsia="Times"/>
          <w:b w:val="0"/>
          <w:i w:val="0"/>
          <w:color w:val="000000"/>
          <w:sz w:val="22"/>
        </w:rPr>
        <w:t>now. Since I cannot complete the letter, I am sending it as it is.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33588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LETTER TO NARANDAS GANDHI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to have written to you to write off the expense </w:t>
      </w:r>
      <w:r>
        <w:rPr>
          <w:rFonts w:ascii="Times" w:hAnsi="Times" w:eastAsia="Times"/>
          <w:b w:val="0"/>
          <w:i w:val="0"/>
          <w:color w:val="000000"/>
          <w:sz w:val="22"/>
        </w:rPr>
        <w:t>which may have been incurred on Chi. Prabhavati’s account. If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done so, do it on reading this letter. If she asks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hereafter, send it and keep me informed. Do you get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her? Enclosed is a letter from Mr. Needu. I have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to the effect that if he comes over to stay in the Ashram,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him Rs. 33 per month for his parents with free meals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See to this when he comes.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33888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590. LETTER TO NARANDAS GANDHI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Ashram’s car is used for Shashi and the charge for its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sixty rupees, it would be better to hire a car from outside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sum. If Champa’s sister, Nimu, comes and lives in the Sharda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 and Shashi becomes friendly with her, it seems to me that then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be good if Nimu too lives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was extremely keen on staying on, but when I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that she could not do so without your permission, she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round. She is still very agitated. It will take some time before she </w:t>
      </w:r>
      <w:r>
        <w:rPr>
          <w:rFonts w:ascii="Times" w:hAnsi="Times" w:eastAsia="Times"/>
          <w:b w:val="0"/>
          <w:i w:val="0"/>
          <w:color w:val="000000"/>
          <w:sz w:val="22"/>
        </w:rPr>
        <w:t>calms down.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33889</w:t>
      </w:r>
    </w:p>
    <w:p>
      <w:pPr>
        <w:autoSpaceDN w:val="0"/>
        <w:autoSpaceDE w:val="0"/>
        <w:widowControl/>
        <w:spacing w:line="292" w:lineRule="exact" w:before="34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591. LETTER TO NIRMALA GANDHI</w:t>
      </w:r>
    </w:p>
    <w:p>
      <w:pPr>
        <w:autoSpaceDN w:val="0"/>
        <w:autoSpaceDE w:val="0"/>
        <w:widowControl/>
        <w:spacing w:line="27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all the people there oppose your new diet,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politely disregard the opposition and stick to it provided, that is,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faith in it and feel that it benefits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you come to think of Wardha? You do know, do you </w:t>
      </w:r>
      <w:r>
        <w:rPr>
          <w:rFonts w:ascii="Times" w:hAnsi="Times" w:eastAsia="Times"/>
          <w:b w:val="0"/>
          <w:i w:val="0"/>
          <w:color w:val="000000"/>
          <w:sz w:val="22"/>
        </w:rPr>
        <w:t>not, that there are not many women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learn to open out your heart when writing to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Mrs. Sumitra Kulkarni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592. LETTER TO PRABHUDAS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Phagun Sud 11, Tuesday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do not find it strenuous, make it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at least once a week. You have asked four questions but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seem to originate from one issue and that has arisen either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misunderstanding or loss of memory. I have not commented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reading Tulsidas, Akho, etc., but you had expressed a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geology also, and that I had criticized a little. I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 knowledge. It is not that this desire is base. The only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even if a person strives to imbibe such knowledge, he will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little. My intention was only to say that one should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he easily gets. Reading from Tulsidas cannot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of superficial knowledge. It is only an external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knowledge of the self. But study of geology, etc.,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 knowledge. It is a different thing if it helps someone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acquiring knowledge of the self. I did not want to go so deep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nor did I want you to do that. In youth, everyone feels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knowledge of such science. That’s justified too. The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criticism was to reduce the intensity of such desire.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have any objection if you can easily find a person who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knowledge of geology and from whom you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learn. I will   not consider such knowledge useless. One who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>his heart to God will use even that knowledge in praise of Him.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 hope I do not have to clarify the difference between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superficial knowledge. Should I assume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that there is a slight improvement in your health?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32969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593. LETTER TO PRABHUDAS GANDHI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your letter to Chi. Kashi. There is a difference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between thoughts and fancies. Man falls through fancies and becomes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prey to worrying, thoughts mature him. In the sentence, ‘This man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a different hand but the subscription is by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 thinking’, ‘thinking’ means ‘worrying’. You should give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But it is essential that we use our judgement and discriminate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our good and bad tendencies. By thinking systematically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matter, we become mature. You should not worry or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fancies while plying the spinning-wheel. If impure thoughts forcibly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invade your mind, you should, with equal energy, force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differently. He who is devoted to his work, has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useless thoughts. Always remember that there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to all our thoughts. How can we entertain impure thoughts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presence of that Witness? Take this to be the meaning of the verse,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‘It ceases when the Supreme is seen’. Who, after seeing the Supreme,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pleasure in the objects of the senses? We do not know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we commit sins everyday. If we but know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our thoughts also, then, just as we are ashamed to commit any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presence of our dearest friend, we would, if we are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stands there as a witness, be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thinking impure thoughts or doing impure things. How, then, can </w:t>
      </w:r>
      <w:r>
        <w:rPr>
          <w:rFonts w:ascii="Times" w:hAnsi="Times" w:eastAsia="Times"/>
          <w:b w:val="0"/>
          <w:i w:val="0"/>
          <w:color w:val="000000"/>
          <w:sz w:val="22"/>
        </w:rPr>
        <w:t>hypocrisy remain in us?</w:t>
      </w:r>
    </w:p>
    <w:p>
      <w:pPr>
        <w:autoSpaceDN w:val="0"/>
        <w:tabs>
          <w:tab w:pos="550" w:val="left"/>
          <w:tab w:pos="3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and Velanbehn are generous. They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you. But it is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 that you really need.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you have become pure, you will as a matter of course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forgiven. It is not in the nature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impure. So,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impurity has left you, it has left you for good. When even the worst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sinners becomes clean, he can stand on a footing of equality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committed no   sin at any time. There is no distinction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low in the state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that one indescribable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is attained, it is the same for all. All of us commit sins.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manliness lies in seeing and recognizing them and then destroying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You committed sins. But you need not feel frightened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If you do not desist from sins even after knowing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sins, then indeed you will have great reason to feel frightened.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know that they were sins. Having known that, why need you </w:t>
      </w:r>
      <w:r>
        <w:rPr>
          <w:rFonts w:ascii="Times" w:hAnsi="Times" w:eastAsia="Times"/>
          <w:b w:val="0"/>
          <w:i w:val="0"/>
          <w:color w:val="000000"/>
          <w:sz w:val="22"/>
        </w:rPr>
        <w:t>fear? Be alert and suppress that disturbing impulse.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33014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Spiritual liberation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594. LETTER TO PRABHUDAS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May you live long and succeed in realising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ambitions. I consider plying of the spinning-wheel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if it does not affect your health. Whatever one does cheerfully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for health. It would be a big achievement if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successful. Even if it does not succeed, I consider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on a limited scale worth doing.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consider it a significant change if you have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 of prayer and it becomes a regular feature.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about the students whenever you wish 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reach Madras on the 23rd.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has gone to Bombay for the sake of Devdas.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give some weaving assignment to Chhotelal?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go to a place where there is no weaving work.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32968</w:t>
      </w:r>
    </w:p>
    <w:p>
      <w:pPr>
        <w:autoSpaceDN w:val="0"/>
        <w:autoSpaceDE w:val="0"/>
        <w:widowControl/>
        <w:spacing w:line="292" w:lineRule="exact" w:before="36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595. LETTER TO PRABHUDAS GANDHI</w:t>
      </w:r>
    </w:p>
    <w:p>
      <w:pPr>
        <w:autoSpaceDN w:val="0"/>
        <w:autoSpaceDE w:val="0"/>
        <w:widowControl/>
        <w:spacing w:line="212" w:lineRule="exact" w:before="4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has made me very happy. Do not worry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health. That even in illness, you have not lost your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mean achievement. Now, I want you to observe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in building up your body. After recovering from illness,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craves for food. Do not listen to the doctors. It is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>eat only as much as you can digest.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matter of exercise, do only as much as you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It is better for a person who knows his own strength to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on what others say. Get up only when you can. Do not force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into any activity. Keep on writing to me from time to time.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32953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596. LETTER TO RAMDAS GANDHI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days, I get no time at all. I rise at three o’clock.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 to my health. Have you written to Nimu to come over? I get </w:t>
      </w:r>
      <w:r>
        <w:rPr>
          <w:rFonts w:ascii="Times" w:hAnsi="Times" w:eastAsia="Times"/>
          <w:b w:val="0"/>
          <w:i w:val="0"/>
          <w:color w:val="000000"/>
          <w:sz w:val="22"/>
        </w:rPr>
        <w:t>no letters from her.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597. LETTER TO RAMDAS AND NIRMALA GANDHI</w:t>
      </w:r>
    </w:p>
    <w:p>
      <w:pPr>
        <w:autoSpaceDN w:val="0"/>
        <w:autoSpaceDE w:val="0"/>
        <w:widowControl/>
        <w:spacing w:line="212" w:lineRule="exact" w:before="38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there no. . . </w:t>
      </w:r>
      <w:r>
        <w:rPr>
          <w:rFonts w:ascii="Times" w:hAnsi="Times" w:eastAsia="Times"/>
          <w:b w:val="0"/>
          <w:i w:val="0"/>
          <w:color w:val="000000"/>
          <w:sz w:val="22"/>
        </w:rPr>
        <w:t>his letter.</w:t>
      </w:r>
    </w:p>
    <w:p>
      <w:pPr>
        <w:autoSpaceDN w:val="0"/>
        <w:autoSpaceDE w:val="0"/>
        <w:widowControl/>
        <w:spacing w:line="212" w:lineRule="exact" w:before="7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CHI. NIMU,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2288" w:space="0"/>
            <w:col w:w="42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54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Harilal’s interview which was attached to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2288" w:space="0"/>
            <w:col w:w="42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[The news] about Sarita is painful. Kanu’s. 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598. LETTER TO RAMDAS AND NIRMALA GANDHI</w:t>
      </w:r>
    </w:p>
    <w:p>
      <w:pPr>
        <w:autoSpaceDN w:val="0"/>
        <w:autoSpaceDE w:val="0"/>
        <w:widowControl/>
        <w:spacing w:line="212" w:lineRule="exact" w:before="3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 AND NIMU,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has got a good place. If he keeps good health,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will be all right. Nimu should think of sitting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only after she has improved her health. That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Madhyama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one burden less. Kanam thinks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Motiba and of Sumi and then forgets both. He cheerfully eats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and sleeps by my side at night.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Mrs. Sumitra Kulkarni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here are illegible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remaining letter (one page) is illegible.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second stage in the examination for Hindi, preceding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Vinit,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</w:t>
      </w:r>
      <w:r>
        <w:rPr>
          <w:rFonts w:ascii="Times" w:hAnsi="Times" w:eastAsia="Times"/>
          <w:b w:val="0"/>
          <w:i w:val="0"/>
          <w:color w:val="000000"/>
          <w:sz w:val="18"/>
        </w:rPr>
        <w:t>equivalent to the University Matriculation.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bears no subscription by Gandhiji though it is in his hand.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599. LETTER TO SARITA</w:t>
      </w:r>
    </w:p>
    <w:p>
      <w:pPr>
        <w:autoSpaceDN w:val="0"/>
        <w:autoSpaceDE w:val="0"/>
        <w:widowControl/>
        <w:spacing w:line="212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SARITA,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get no rest from work. Ba sent on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her. I liked it very much. I could understand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state of mind better. Certainly you need keep back nothing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brought up my children as I myself was brought up. I behaved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them in the same way even when they grew up. My elders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Bhavnagar to live with their friends. So also at both places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I suffered much more than what you are likely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I had to go hungry but I did not feel hurt. What else could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done? Should they have set up a separate establishment for me? I </w:t>
      </w:r>
      <w:r>
        <w:rPr>
          <w:rFonts w:ascii="Times" w:hAnsi="Times" w:eastAsia="Times"/>
          <w:b w:val="0"/>
          <w:i w:val="0"/>
          <w:color w:val="000000"/>
          <w:sz w:val="22"/>
        </w:rPr>
        <w:t>learnt much from these experiences.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have taken Sumitra with you. Where else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you to go? What is the guarantee that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happier elsewhere? And for Ramdas, too, what more could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done? He went to Ahmedabad because the Harijan Ashram is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being properly looked after there. What did he lack here?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could I do for Nimu? Moreover, I am known to be poor.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by begging whatever I spend. I even go a step further.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poverty.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3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KARL STRUVE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1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carefully studying Roy Walker’s thrilling story of your admirable work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Sword of Gold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I was satisfied that, lifelong as your struggle for non-violence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been, your unlimited devotion had met with success, at least as far as India’s leaders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masses were concerned, and the fact that Britain retired from India in apparent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goodwill and friendship, seemed to bear out the hope that appreciation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was no longer restricted to your own country. The first breach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thick walls of violence seemed made, and the prospects for humanity seemed to have </w:t>
      </w:r>
      <w:r>
        <w:rPr>
          <w:rFonts w:ascii="Times" w:hAnsi="Times" w:eastAsia="Times"/>
          <w:b w:val="0"/>
          <w:i w:val="0"/>
          <w:color w:val="000000"/>
          <w:sz w:val="18"/>
        </w:rPr>
        <w:t>grown more lucid than ever.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more depressing were your recent confessions, as reported in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Peace News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George Davies. It grieves me to the heart to read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never experienced the dark despair that is today within you. And though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true that God does not demand success but truth and love from a man, 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sad sight to behold mankind so deeply entangled by violence as not to yield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vast extent of soul-force and self-sacrifice given by you and your few friends during a </w:t>
      </w:r>
      <w:r>
        <w:rPr>
          <w:rFonts w:ascii="Times" w:hAnsi="Times" w:eastAsia="Times"/>
          <w:b w:val="0"/>
          <w:i w:val="0"/>
          <w:color w:val="000000"/>
          <w:sz w:val="18"/>
        </w:rPr>
        <w:t>long life.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willingly admitting as I do that you are in a far better position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 into the heart of things than I am, I cannot believe that your heroic efforts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lost upon mankind, that the good seed you have so untiringly sown in all your </w:t>
      </w:r>
      <w:r>
        <w:rPr>
          <w:rFonts w:ascii="Times" w:hAnsi="Times" w:eastAsia="Times"/>
          <w:b w:val="0"/>
          <w:i w:val="0"/>
          <w:color w:val="000000"/>
          <w:sz w:val="18"/>
        </w:rPr>
        <w:t>surroundings, by your words as well as by your example, should be wasted.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that as it may, I for one (and I am sure I speak the heart of untold millions)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it my bounden duty to express my deepest gratitude to you for giving the whole of </w:t>
      </w:r>
      <w:r>
        <w:rPr>
          <w:rFonts w:ascii="Times" w:hAnsi="Times" w:eastAsia="Times"/>
          <w:b w:val="0"/>
          <w:i w:val="0"/>
          <w:color w:val="000000"/>
          <w:sz w:val="18"/>
        </w:rPr>
        <w:t>your life to what you felt to be the one way to salvation for mankind.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11-1-1948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0" w:lineRule="exact" w:before="158" w:after="0"/>
        <w:ind w:left="1152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INDIAN REPRESENTATIVE </w:t>
      </w:r>
      <w:r>
        <w:rPr>
          <w:rFonts w:ascii="Times" w:hAnsi="Times" w:eastAsia="Times"/>
          <w:b w:val="0"/>
          <w:i/>
          <w:color w:val="000000"/>
          <w:sz w:val="20"/>
        </w:rPr>
        <w:t>TO THE SECURITY COUNCIL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13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1, 1948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 have instructed me to transmit to you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telegraphic communication: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 “Letter to Karl Struve”, 1-1-1948.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4-1-1948.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Under Article 35 of the Charter of the United Nations, any Member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any situation whose continuance is likely to endanger the maintenance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peace and security to the attention of the Security Council.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now exists between India and Pakistan owing to the aid which invaders,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consisting of nationals of Pakistan and of tribesmen from the territory immediately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adjoining Pakistan on the north-west, are drawing from Pakistan for operations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Jammu and Kashmir, a State which has acceded to the Dominion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part of India. The circumstances of accession, the activities of the invaders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led the Government of India to take military action against them, and the assistance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attackers have received and are still receiving from Pakistan are explained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in this memorandum. The Government of India request the Security Council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upon Pakistan to put an end immediately to the giving of such assistance,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an act of aggression against India. If Pakistan does not do so,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may be compelled, in self-defence, to enter Pakistan territory, in order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action against the invaders. The matter is, therefore, one of extreme urgency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calls for immediate action by the Security Council for avoiding a breach of </w:t>
      </w:r>
      <w:r>
        <w:rPr>
          <w:rFonts w:ascii="Times" w:hAnsi="Times" w:eastAsia="Times"/>
          <w:b w:val="0"/>
          <w:i w:val="0"/>
          <w:color w:val="000000"/>
          <w:sz w:val="18"/>
        </w:rPr>
        <w:t>international peace.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From the middle of September 1947, the Government of India had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reports of the infiltration of armed raiders into the western parts of Jammu province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Jammu and Kashmir State; Jammu adjoins West Punjab, which is a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 of Pakistan. These raiders had done a great deal of damage in that area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possession of part of the territory of the State. On 24th October,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heard of a major raid from the Frontier Province of the Dominion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Pakistan into the Valley of Kashmir. Some two thousand or more fully armed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equipped men came in motor transport, crossed over to the territory of the State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Jammu and Kashmir, sacked the town of Muzaffarabad, killing many people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proceeded along the Jhelum Valley road towards Srinagar, the summer capital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Jammu and Kashmir State. Intermediate towns and villages were sacked and burnt,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people killed. These raiders were stopped by Kashmir State troops near Uri,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 some fifty miles from Srinagar, for some time, but the invaders got around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burnt the power-house at Mahora, which supplied electricity to the whole of </w:t>
      </w:r>
      <w:r>
        <w:rPr>
          <w:rFonts w:ascii="Times" w:hAnsi="Times" w:eastAsia="Times"/>
          <w:b w:val="0"/>
          <w:i w:val="0"/>
          <w:color w:val="000000"/>
          <w:sz w:val="18"/>
        </w:rPr>
        <w:t>Kashmir.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position, on the morning of 26th October, was that these raiders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held by Kashmir State troops and part of the civil population, who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armed, at a town called Baramulla. Beyond Baramulla there was no major obstruction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to Srinagar. There was immediate danger of these raiders reaching Srinagar,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destroying and massacring large numbers of people, both Hindus and Muslims.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troops were spread out all over the State and most of them were deployed along </w:t>
      </w:r>
      <w:r>
        <w:rPr>
          <w:rFonts w:ascii="Times" w:hAnsi="Times" w:eastAsia="Times"/>
          <w:b w:val="0"/>
          <w:i w:val="0"/>
          <w:color w:val="000000"/>
          <w:sz w:val="18"/>
        </w:rPr>
        <w:t>the western border of Jammu province. They had been split up into small isolated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groups and were incapable of offering effective resistance to the raiders. Most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officials had left the threatened areas and the civil administration had ceased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function. All that stood between Srinagar and the fate which had overtaken the places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 route followed by the raiders was the determination of the inhabitants of Srinagar,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communities, and practically without arms, to defend themselves. At this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Srinagar had also a large population of Hindu and Sikh refugees who had fled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West Punjab owing to communal disturbances in that area. There was little doubt </w:t>
      </w:r>
      <w:r>
        <w:rPr>
          <w:rFonts w:ascii="Times" w:hAnsi="Times" w:eastAsia="Times"/>
          <w:b w:val="0"/>
          <w:i w:val="0"/>
          <w:color w:val="000000"/>
          <w:sz w:val="18"/>
        </w:rPr>
        <w:t>that these refugees would be massacred-if the raiders reached Srinagar.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Immediately after the raids into Jammu and Kashmir State commenced,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approaches were informally made to the Government of India for the acceptance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accession of the State to the Indian Dominion. (It might be explained in parenthesis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Jammu and Kashmir form a State whose ruler, prior to the transfer of power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Kingdom to the Dominions of India and Pakistan, had been in treaty relations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British Crown, which controlled its foreign relations and was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its defence. The treaty relations ceased with the transfer of power on 15th August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last, and Jammu and Kashmir like other States acquired the right to accede to either </w:t>
      </w:r>
      <w:r>
        <w:rPr>
          <w:rFonts w:ascii="Times" w:hAnsi="Times" w:eastAsia="Times"/>
          <w:b w:val="0"/>
          <w:i w:val="0"/>
          <w:color w:val="000000"/>
          <w:sz w:val="18"/>
        </w:rPr>
        <w:t>Dominion.)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Events moved with great rapidity, and the threat to the Valley of Kashmir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grave. On 26th October, the Ruler of the State, His Highness Maharaja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 Singh, appealed urgently to the Government of India for military help. 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requested that the Jammu and Kashmir State should be allowed to accede to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Dominion. An appeal for help was also simultaneously received by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from the largest popular organization in Kashmir, the National Conference,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headed by Sheikh Mohammed Abdullah. The Conference further strongly supported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request for the State’s accession to the Indian Dominion.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thus approached not only officially by the State authorities,but also on behalf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of Kashmir, both for military aid and for the accession of the State to </w:t>
      </w: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The grave threat to the life and property of innocent people in the Kashmir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Valley and to the security of the State of Jammu and Kashmir that had developed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of the invasion of the Valley demanded immediate decision by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on both the requests. It was imperative on account of the emergency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for the defence of Jammu and Kashmir State should be taken over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capable of discharging it. But, in order to avoid any possible suggestion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India had utilized the State’s immediate peril for her own political advantage,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made it clear that once the soil of the State had been cleared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invader and normal conditions restored, its people would be free to decide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 by the recognized democratic method of a plebiscite or referendum which, in </w:t>
      </w:r>
      <w:r>
        <w:rPr>
          <w:rFonts w:ascii="Times" w:hAnsi="Times" w:eastAsia="Times"/>
          <w:b w:val="0"/>
          <w:i w:val="0"/>
          <w:color w:val="000000"/>
          <w:sz w:val="18"/>
        </w:rPr>
        <w:t>order to ensure complete impartiality, might be held under international auspices.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 felt it their duty to respond to the appeal for </w:t>
      </w:r>
      <w:r>
        <w:rPr>
          <w:rFonts w:ascii="Times" w:hAnsi="Times" w:eastAsia="Times"/>
          <w:b w:val="0"/>
          <w:i w:val="0"/>
          <w:color w:val="000000"/>
          <w:sz w:val="18"/>
        </w:rPr>
        <w:t>armed assistance because:</w:t>
      </w:r>
    </w:p>
    <w:p>
      <w:pPr>
        <w:autoSpaceDN w:val="0"/>
        <w:tabs>
          <w:tab w:pos="1370" w:val="left"/>
        </w:tabs>
        <w:autoSpaceDE w:val="0"/>
        <w:widowControl/>
        <w:spacing w:line="26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not allow a neighbouring and friendly State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compelled by force to determine either its internal affairs or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external relations;</w:t>
      </w:r>
    </w:p>
    <w:p>
      <w:pPr>
        <w:autoSpaceDN w:val="0"/>
        <w:tabs>
          <w:tab w:pos="1370" w:val="left"/>
        </w:tabs>
        <w:autoSpaceDE w:val="0"/>
        <w:widowControl/>
        <w:spacing w:line="26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accession of Jammu and Kashmir State to the Dominion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India made India really responsible for the defence of the State.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The intervention of the Government of India resulted in saving Srinagar.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raiders were driven back from Baramulla to Uri and are held there by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troops. Nearly 19,000 raiders face the Dominion forces in this area. Since operations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Valley of Kashmir started, pressure by the raiders against the western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south-western borders of Jammu and Kashmir State had been intensified. Exact figures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not available. It is understood, however, that nearly 15,000 raiders are operating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this part of the State. State troops are besieged in certain areas. Incursions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raiders into the State territory, involving murder, arson, loot, and the abduction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women continue. The booty is collected and carried over to the tribal areas to serve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an inducement to the further recruitment of tribesmen to the ranks of the raiders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addition to those actively participating in the raid, tribesmen and others, estimated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100,000, have been collected in different places in the districts of West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bordering Jammu and Kashmir State, and many of them are receiving military training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Pakistani nationals, including officers of the Pakistan Army. They are looked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in Pakistan territory, fed, clothed, armed and otherwise equipped, and transported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territory of Jammu and Kashmir State: with the help, direct and indirect, of </w:t>
      </w:r>
      <w:r>
        <w:rPr>
          <w:rFonts w:ascii="Times" w:hAnsi="Times" w:eastAsia="Times"/>
          <w:b w:val="0"/>
          <w:i w:val="0"/>
          <w:color w:val="000000"/>
          <w:sz w:val="18"/>
        </w:rPr>
        <w:t>Pakistani officials, both military and civil.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As already stated, the raiders who entered the Kashmir Valley in October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mainly from the tribal areas to the north-west of Pakistan and, in order  to reach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Kashmir, passed through Pakistan territory. The raids along the south-west border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State, which had preceded the invasion of the valley proper, had actually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conducted from Pakistan territory, and Pakistan nationals had taken part in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process of transmission across Pakistan territory and utilization of that territory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base of operations against Jammu and Kashmir State continues. Recently,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operations against the western and south-western borders of the State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intensified, and the attackers consist of nationals of Pakistan as well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tribesmen. These invaders are armed with modern weapons, including mortars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medium machine-guns, wear the battle-dress of regular soldiers and, in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engagements, have fought in regular battle formation and are using the tactics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warfare. Man-pack wireless sets are in regular use and even mark V mines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employed. For their transport the invaders have all along used motor vehicles. </w:t>
      </w:r>
      <w:r>
        <w:rPr>
          <w:rFonts w:ascii="Times" w:hAnsi="Times" w:eastAsia="Times"/>
          <w:b w:val="0"/>
          <w:i w:val="0"/>
          <w:color w:val="000000"/>
          <w:sz w:val="18"/>
        </w:rPr>
        <w:t>They are undoubtedly being trained and to some extent led by regular officers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Pakistan Army. Their rations and other supplies are obtained from Pakistan territory.</w:t>
      </w:r>
    </w:p>
    <w:p>
      <w:pPr>
        <w:autoSpaceDN w:val="0"/>
        <w:tabs>
          <w:tab w:pos="1010" w:val="left"/>
          <w:tab w:pos="137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facts point indisputably to the conclusion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invaders are allowed transit across Pakistan territory;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that they are allowed to use Pakistan territory as a base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operations;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include Pakistan nationals;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draw much of their military equipment, transportation,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supplies (including petrol) from Pakistan;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Pakistan officers are training, guiding, and otherwise actively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helping them.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source other than Pakistan from which they could obtain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quantities of modern equipment, training or guidance. More than once,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had asked the Pakistan Government to deny to the invaders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facilities which constitute an act of aggression and hostility against India,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any response. The last occasion on which this request was made was on 22nd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December, when the Prime Minister of India handed over personally to the Prime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Pakistan a letter in which the various forms of aid given by Pakistan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invaders were briefly recounted and the Government of Pakistan were asked to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end to such aid promptly; no reply to this letter has yet been received in spite of a </w:t>
      </w:r>
      <w:r>
        <w:rPr>
          <w:rFonts w:ascii="Times" w:hAnsi="Times" w:eastAsia="Times"/>
          <w:b w:val="0"/>
          <w:i w:val="0"/>
          <w:color w:val="000000"/>
          <w:sz w:val="18"/>
        </w:rPr>
        <w:t>telegraphic reminder sent on 26th December.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It should be clear from the foregoing recital that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 are unwilling to stop the assistance in material and men which the invaders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receiving from Pakistan territory and from Pakistan nationals, including Pakistan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personnel, both military and civil. This attitude is not only un-neutral,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constitutes active aggression against India, of which the State of Jammu and </w:t>
      </w:r>
      <w:r>
        <w:rPr>
          <w:rFonts w:ascii="Times" w:hAnsi="Times" w:eastAsia="Times"/>
          <w:b w:val="0"/>
          <w:i w:val="0"/>
          <w:color w:val="000000"/>
          <w:sz w:val="18"/>
        </w:rPr>
        <w:t>Kashmir forms a part.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12. The Government of India have exerted persuasion and exercised patience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bring about a change in the attitude of Pakistan. But they have failed, and are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 confronted with a situation in which their defence of Jammu and Kashmir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is hampered and their measures to drive the invaders from the territory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are greatly impeded by the support which the raiders derive from Pakistan.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invaders are still on the soil of Jammu and Kashmir and the inhabitants of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exposed to all the atrocities of which a barbarous foe is capable. The presence,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numbers, of invaders in those portions of Pakistan territory which adjoin parts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Indian territory other than Jammu and Kashmir State is a menace to the rest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Indefinite continuance of the present operations prolongs the agony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Jammu and Kashmir, is a drain on India’s resources and a constant threat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maintenance of peace between India and Pakistan. The Government of India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option, therefore, but to take more effective military action in order to rid Jammu </w:t>
      </w:r>
      <w:r>
        <w:rPr>
          <w:rFonts w:ascii="Times" w:hAnsi="Times" w:eastAsia="Times"/>
          <w:b w:val="0"/>
          <w:i w:val="0"/>
          <w:color w:val="000000"/>
          <w:sz w:val="18"/>
        </w:rPr>
        <w:t>and Kashmir State of the invader.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 In order that the objective of expelling the invader from Indian territory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preventing him from launching fresh attacks should be quickly achieved,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troops would have to enter Pakistan territory; only thus could the invader be denied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use of bases and cut off from his sources of supplies and reinforcements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Pakistan. Since the aid which the invaders are receiving from Pakistan is an act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aggression against India, the Government of India are entitled, under international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law, to send their armed forces across Pakistan territory for dealing effectively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invaders. However, as such action might involve armed conflict with Pakistan,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India, ever anxious to proceed according to the principles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aims of the Charter of the United Nations, desire to report the situation to the Security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under Article 35 of the Charter. They feel justified in requesting the Security </w:t>
      </w:r>
      <w:r>
        <w:rPr>
          <w:rFonts w:ascii="Times" w:hAnsi="Times" w:eastAsia="Times"/>
          <w:b w:val="0"/>
          <w:i w:val="0"/>
          <w:color w:val="000000"/>
          <w:sz w:val="18"/>
        </w:rPr>
        <w:t>Council to ask the Government of Pakistan: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prevent Pakistan Government personnel, military and civil,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participating or assisting in the invasion of Jammu and Kashmir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State;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call upon other Pakistani nationals to desist from taking any 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the fighting in Jammu and Kashmir State;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deny to the invaders: (a) access to any use of its territory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operations against Kashmir, (b) military and other supplies,(c)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other kinds of aid that might tend to prolong the present struggle.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14. The Government of India would stress the special urgency of the Security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taking immediate action on their request. They desire to add that military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operations in the invaded area have, in the past few days, been developing so rapidly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must, in self-defence, reserve to themselves the freedom to take, at any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it may become necessary, such military action as they may consider the </w:t>
      </w:r>
      <w:r>
        <w:rPr>
          <w:rFonts w:ascii="Times" w:hAnsi="Times" w:eastAsia="Times"/>
          <w:b w:val="0"/>
          <w:i w:val="0"/>
          <w:color w:val="000000"/>
          <w:sz w:val="18"/>
        </w:rPr>
        <w:t>situation requires.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15. The Government of India deeply regret that a serious crisis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reached in their relations with Pakistan. Not only is Pakistan a neighbour but,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spite of the recent separation, India and Pakistan have many ties and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interests. India desires nothing more earnestly than to live with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neighbour-State on terms of close and lasting friendship. Peace is to the interest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States; indeed to the interest of the world. The Government of India’s approach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Security Council is inspired by the sincere hope that, through the prompt </w:t>
      </w:r>
      <w:r>
        <w:rPr>
          <w:rFonts w:ascii="Times" w:hAnsi="Times" w:eastAsia="Times"/>
          <w:b w:val="0"/>
          <w:i w:val="0"/>
          <w:color w:val="000000"/>
          <w:sz w:val="18"/>
        </w:rPr>
        <w:t>action of the Council, peace may be preserved.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16. The text of this reference to the Security Council is being telegraphed to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Government of Pakistan.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Sardar Patel’s C,orrespondence</w:t>
      </w:r>
      <w:r>
        <w:rPr>
          <w:rFonts w:ascii="Times" w:hAnsi="Times" w:eastAsia="Times"/>
          <w:b w:val="0"/>
          <w:i w:val="0"/>
          <w:color w:val="000000"/>
          <w:sz w:val="18"/>
        </w:rPr>
        <w:t>, 1945-50, Vol. I, pp. 345-50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 (A)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VALLABHBHAI PATEL’S STATEMENT TO THE PRESS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58" w:lineRule="exact" w:before="118" w:after="0"/>
        <w:ind w:left="51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January 12, 1948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sure all of you have read the Press statement of Mr. Ghulam Mohammad,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Finance Minister of Pakistan, on the payment of cash balances to the Pakistan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The Finance Minister of Pakistan has had a varied career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as a civil servant—Finance Minister of Hyderabad State,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participant in ‘big business’. One would not normally expect in his statements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defects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suppressio veri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suggestio falsi.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regret to observe that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his statement abound in these, but in his utter desperation at seeing his financial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anticipations wrecked by the actions of his own Government in regard to Kashmir,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cast discretion and judgment to the winds and descended down to the familiar arts </w:t>
      </w:r>
      <w:r>
        <w:rPr>
          <w:rFonts w:ascii="Times" w:hAnsi="Times" w:eastAsia="Times"/>
          <w:b w:val="0"/>
          <w:i w:val="0"/>
          <w:color w:val="000000"/>
          <w:sz w:val="18"/>
        </w:rPr>
        <w:t>of a bully and a blackmailer.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use these epithets deliberately, for to anyone reading his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dispassionately it would be obvious that he has tried to browbeat the Reserve Bank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into submission by a liberal use of threats and insinuations, has charged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with bad faith in the hope that the charge would gain for him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coveted ransom, and has tried to invoke the assistance of international opinion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expectation that the threatened exposure before the world would make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bend in its attitude on this subject. I quite concede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desperate situation in which he finds himself calls for rather drastic remedies but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entitled to expect of him a balanced approach to this problem rather than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filibustering tactics, the failure of which is as certain as daylight. Further,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overzeal to achieve his object by all manner of means, the Pakistan Finance Minister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has, I would presently show, paid little attention to truth and shown little regard for </w:t>
      </w:r>
      <w:r>
        <w:rPr>
          <w:rFonts w:ascii="Times" w:hAnsi="Times" w:eastAsia="Times"/>
          <w:b w:val="0"/>
          <w:i w:val="0"/>
          <w:color w:val="000000"/>
          <w:sz w:val="18"/>
        </w:rPr>
        <w:t>facts.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us first deal with his statement that “none of us had the slightest indication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Kashmir problem would be dragged in”, his accusation of bad faith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 other statements of an accusatory nature. To deal with these I would give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brief a resume of the course of negotiations. The series of meetings held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the Pakistan and the Indian Governments in the last week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were intended to iron out all our differences including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Kashmir. The discussions held were not confined to mere partition issues, but covered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Kashmir, refugees and other important evacuation matters as well. On the 26th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talks on Kashmir were held in an atmosphere of hope, goodwill and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16-1-1948.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cordiality, and were continued simultaneously with the discussions of financial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questions on subsequent days. On the 27th November, informal and provisional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was reached on the two issues of division of cash balances, and the sharing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uncovered debt. The Pakistan representatives were in some haste and tried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hustle us into agreeing to announce these agreements. We resisted it. Indeed,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27th evening, I issued a statement to the Press asking them not to speculate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 of the talks, but to wait until an authoritative statement was issued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>talks had concluded.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 is what I said then: “All-out efforts are being made for a settlement on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outstanding matters, but any speculations on the nature of the talks would do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 than good. All that I can say at present is that discussions are being held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Prime Minister and the Finance Minister of the Pakistan Government are staying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 Saturday. A detailed statement will be issued when the talks are concluded. 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reports about any settlement on any individual item or issue between the two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Governments must be regarded as premature and lacking authority.”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morning my statement which was read at a meeting at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at which both the Prime Minister and the Finance Minister of Pakistan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present, that we would not regard the settlement of these issues as final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had been reached on all outstanding issues. I made it quite clear then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would not agree to any payment until the Kashmir affair was settled. Accordingly,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announcement of the agreement was made. In the meantime, Pakistan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postponed their departure and talks on Kashmir and other matters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continued with rather varying results on different issues. Working in this somewhat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improved atmosphere, we reached a settlement on all other out-tanding issues relating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partition, and the informal agreement was reported to the Partition Council at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on the 1st December, though they were to be reduced to writing later.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completed on the 2nd December, but it was agreed even then not to make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announcement on the subject until after the Lahore discussions on Kashmir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>outstanding issues had been, as was then hoped, successfully concluded.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position was further confirmed by the submission made on the 3rd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by both the parties before the Arbitral Tribunal that the prospects of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references being settled were very good, that a further meeting was to be held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8th and 9th at Lahore and the situation would then be clearer. The discussions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resumed at Lahore on the 8th and 9th December. But in the meantime, it was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feverish attempts were being made by the Pakistan Government to secure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 of Rs. 55 crores which it had been agreed to allocate to Pakistan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cash balances. We resisted these attempts. Nevertheless, evidently in an attempt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isolate the issue and force our hands contrary to the understanding reached, the </w:t>
      </w:r>
      <w:r>
        <w:rPr>
          <w:rFonts w:ascii="Times" w:hAnsi="Times" w:eastAsia="Times"/>
          <w:b w:val="0"/>
          <w:i w:val="0"/>
          <w:color w:val="000000"/>
          <w:sz w:val="18"/>
        </w:rPr>
        <w:t>Pakistan High Commissioner on the 7th December gave a Press interview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announcing the agreement reached on the financial issues. When, however, we stuck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our previous position and reiterated it during the Lahore discussion, though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deference to Pakistan’s insistence on the announcement of the agreement on financial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issues we agreed to make a short statement on the 9th December in the Legislature,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then sitting in Delhi, the Pakistan Finance Minister showed also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indecent haste in rushing to the Press in this matter that he actually gave an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subject on the 7th December itself. Pakistan’s game was by then quite clear.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Armed with this understanding on the question of public announcement by us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on financial issues, their attitude on the Kashmir stiffened and the prospect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agreement which seemed so near at Delhi receded. I then felt it necessary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to the Assembly on 9th December to make it quite clear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implementation of this agreement was to be as far as possible simultaneous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of the Kashmir issue. The Pakistan Government did not take any exception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this statement at the time. In the subsequent detailed statement which I made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12th in the presence of the Pakistan High Commissioner, I again repeated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 implementation of this agreement depended on the continuation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goodwill, spirit of accommodation and conciliation on the other vital issues.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obviously Kashmir was one of such issues. Pakistan still made no protest. To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approaches for payment of the Rs. 55 crores, we returned a negative answer.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the final talks on the Kashmir issue on the 22nd December. It was then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time during these discussions that the Pakistan Prime Minister took exception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stand that the financial and Kashmir issues stood together as regards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implementation and asked for immediate implementation of the payment of Rs. 55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crores. We made it clear to him then and subsequently in our telegram dated the 30th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that we stood by the agreement but that in view of the hostile attitude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 Government in regard to Kashmir the payment of the amount would have to </w:t>
      </w:r>
      <w:r>
        <w:rPr>
          <w:rFonts w:ascii="Times" w:hAnsi="Times" w:eastAsia="Times"/>
          <w:b w:val="0"/>
          <w:i w:val="0"/>
          <w:color w:val="000000"/>
          <w:sz w:val="18"/>
        </w:rPr>
        <w:t>be postponed in accordance with our stand throughout the negotiations.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 it is our case that far from our having done anything unfair to Pakistan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breach of any agreement, it is the Pakistan representatives who were all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to soft-pedal the Kashmir issue in order to secure concessions from us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financial issues and to manoeuvre us into making an isolated public announcement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subject without reference to other vital issues between the two Governments.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consistently and successfully resisted this despite attempt by the Pakistan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and Finance Minister to force our hands. Far from there being bad faith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our part, we genuinely and sincerely meant this settlement as part of an overall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which would have been conducive to the maintenance of friendly and </w:t>
      </w:r>
      <w:r>
        <w:rPr>
          <w:rFonts w:ascii="Times" w:hAnsi="Times" w:eastAsia="Times"/>
          <w:b w:val="0"/>
          <w:i w:val="0"/>
          <w:color w:val="000000"/>
          <w:sz w:val="18"/>
        </w:rPr>
        <w:t>peaceful relations between the two sister Dominions.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also our claim that in agreeing to these terms of the financial settlement, </w:t>
      </w:r>
      <w:r>
        <w:rPr>
          <w:rFonts w:ascii="Times" w:hAnsi="Times" w:eastAsia="Times"/>
          <w:b w:val="0"/>
          <w:i w:val="0"/>
          <w:color w:val="000000"/>
          <w:sz w:val="18"/>
        </w:rPr>
        <w:t>we were actuated by generous sentiments towards Pakistan and a sincere desire, as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made clear in the Partition Council, “to see Pakistan grow into a prosperous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neighbour”. We hoped that Pakistan would reciprocate on other issues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unfortunately still divided us. That the financial settlement was attractive to Pakistan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would be a great asset to Pakistan’s economy is clear from the statements issued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Pakistan High Commissioner and Sir Archibald Rowlands (former Finance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Viceroy’s Council). It is, therefore, quite plain that having secured terms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were essential to hold Pakistan’s finances together, the Pakistan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failed in their obligation to respond to India’s gesture on other issues.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also point out that the Government of India took a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comprehensive view of our obligation to the securing of a just and peaceful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than the Pakistan Government. We realized throughout that neighbourly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 between ourselves and Pakistan could be restored and maintained only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amity, tolerance and goodwill pervaded throughout the entire field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controversy; the Pakistan Government obviously intended to take undue advantage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generous attitude and exhibit these virtues in a narrow, restricted and selfish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sphere. The need for a comprehensive view was and still is quite clear. Apart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factors, India has taken over the entire debt of undivided India and depends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Pakistan’s bona fides and goodwill to make equated payment by easy and long-term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instalments of its debt to India after a four-year moratorium period. We cannot,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afford to let conflicts endanger our credit and security and throw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melting-pot some of the vital points in the financial agreement itself. Obviously,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India must provide against strained relations worsening into open breach </w:t>
      </w:r>
      <w:r>
        <w:rPr>
          <w:rFonts w:ascii="Times" w:hAnsi="Times" w:eastAsia="Times"/>
          <w:b w:val="0"/>
          <w:i w:val="0"/>
          <w:color w:val="000000"/>
          <w:sz w:val="18"/>
        </w:rPr>
        <w:t>and thereby, as I was careful to point out in my statement of the 12th December,</w:t>
      </w:r>
      <w:r>
        <w:rPr>
          <w:rFonts w:ascii="Times" w:hAnsi="Times" w:eastAsia="Times"/>
          <w:b w:val="0"/>
          <w:i w:val="0"/>
          <w:color w:val="000000"/>
          <w:sz w:val="18"/>
        </w:rPr>
        <w:t>“placing all the good work achieved in jeopardy”.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are, therefore, fully justified in providing against Pakistan’s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continuance of aggressive actions in regard to Kashmir by postponing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implementation of the agreement. We have made it clear to the Pakistan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once that we stand by the agreement which we reached. The agreement 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bind the Government of India to any fixed date for payment and we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reasonably be asked to make a payment of cash balances to Pakistan when an armed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conflict with its forces is in progress and threatens to assume an even more dangerous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character, which is likely to destroy the whole basis of the financial agreement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endanger other parts of the agreement, such as arrangements for taking over of </w:t>
      </w:r>
      <w:r>
        <w:rPr>
          <w:rFonts w:ascii="Times" w:hAnsi="Times" w:eastAsia="Times"/>
          <w:b w:val="0"/>
          <w:i w:val="0"/>
          <w:color w:val="000000"/>
          <w:sz w:val="18"/>
        </w:rPr>
        <w:t>debt, and division of stores, etc.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Pakistan Finance Minister claims the amount of Rs. 55 crores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belonging to Pakistan. He has apparently overlooked the fact that on the 14th August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1947, after the Partition Council had decided to allocate the working balance ofRs. 20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crores to the Pakistan Government, the then undivided Government of India issued an </w:t>
      </w:r>
      <w:r>
        <w:rPr>
          <w:rFonts w:ascii="Times" w:hAnsi="Times" w:eastAsia="Times"/>
          <w:b w:val="0"/>
          <w:i w:val="0"/>
          <w:color w:val="000000"/>
          <w:sz w:val="18"/>
        </w:rPr>
        <w:t>order in the following terms to the Reserve Bank: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>
        <w:trPr>
          <w:trHeight w:hRule="exact" w:val="22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TRANSFER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TWENTY,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HALF </w:t>
            </w:r>
          </w:p>
        </w:tc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FORTY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CRORES, 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</w:t>
            </w:r>
          </w:p>
        </w:tc>
      </w:tr>
      <w:tr>
        <w:trPr>
          <w:trHeight w:hRule="exact" w:val="260"/>
        </w:trPr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CLOSING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CASH </w:t>
            </w:r>
          </w:p>
        </w:tc>
        <w:tc>
          <w:tcPr>
            <w:tcW w:type="dxa" w:w="110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BALANCE </w:t>
            </w:r>
          </w:p>
        </w:tc>
        <w:tc>
          <w:tcPr>
            <w:tcW w:type="dxa" w:w="4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14TH </w:t>
            </w:r>
          </w:p>
        </w:tc>
        <w:tc>
          <w:tcPr>
            <w:tcW w:type="dxa" w:w="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INSTANT</w:t>
            </w:r>
          </w:p>
        </w:tc>
      </w:tr>
      <w:tr>
        <w:trPr>
          <w:trHeight w:hRule="exact" w:val="2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PAKISTAN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BALANCE </w:t>
            </w:r>
          </w:p>
        </w:tc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1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DOMINION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OPENING   BALANCE    ON    THE    15TH.</w:t>
      </w:r>
    </w:p>
    <w:p>
      <w:pPr>
        <w:autoSpaceDN w:val="0"/>
        <w:autoSpaceDE w:val="0"/>
        <w:widowControl/>
        <w:spacing w:line="260" w:lineRule="exact" w:before="4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copy of this telegram was endorsed to the Pakistan wing of the then Finance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Department, and no objection was, or has been, raised to this accounting. It follows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this that so far as the bank accounts are concerned, there is no balance of the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undivided Government to be operated upon; the money stands in the name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Dominion and it is only on the authority of the Indian Dominion that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 can be allocated to the Government of Pakistan. The relevant portion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Partition Council minutes also runs thus: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9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addition to the 20 crores, already made over to Pakistan, 55 crores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allocated to Pakistan in full and final settlement of its claim for a share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undivided Government’s cash balance and of the cash balance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investment account.”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clear, therefore, that nothing belongs to Pakistan until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transfer the amount to its account.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clear-cut position makes the Pakistan Finance Minister’s outburst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Reserve Bank appear somewhat hysterical and rhetorical. The Reserve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Bank cannot do anything without the specific instructions of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who are the only competent authority to operate the account. He has accused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of interfering in the discharge of its duties towards the Pakistan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has characterized this alleged interference not only as an unfriendly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act, but as an act of aggression. I wish to say in the most emphatic terms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accusation is completely baseless and devoid of any element of truth whatsoever.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that the Reserve Bank of India first received the demand for the payment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55 crores on the 6th of this month in a memorandum handed over to the  Deputy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of the Reserve Bank at Karachi. I also understand that the Governor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this memorandum was telegraphed by the Deputy Governor has sent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appropriate reply. So far as the Government of India are concerned, I would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Reserve Bank mentioned an approach by the Pakistan Government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temporary accommodation from the Bank, the Government of India made it clear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Bank that it was a matter for the Bank alone to decide. Indeed,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have made every effort to avoid dragging the Reserve Bank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controversy. The blame for attempting to force the Reserve Bank into taking sides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rest with the Pakistan Finance Minister. Neither the manner nor the nature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 reflects creditably on the honesty of purpose and the motives of the Pakistan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Gentlemen, I think I have said enough to prove how unfounded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insubstantial are the allegations made by the Pakistan Finance Minister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India. We have also shown how we have held consistently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that the settlement of the financial issues cannot be isolated from that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vital issues and has to be implemented simultaneously. There can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our repudiating the agreement reached. We only desire that the appropriate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atmosphere conditioned by the agreement must be created for its implementation.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Pakistan Government desires for payment of cash balance in advance,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 that they are motivated by factors wholly opposed to the spirit underlying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agreement. We are thus fully justified in resisting these machinations which,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successful, would vitiate the very basis of the agreement and adversely affect,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facilitating Pakistan’s aggressive designs on India, the implementation of other vital </w:t>
      </w:r>
      <w:r>
        <w:rPr>
          <w:rFonts w:ascii="Times" w:hAnsi="Times" w:eastAsia="Times"/>
          <w:b w:val="0"/>
          <w:i w:val="0"/>
          <w:color w:val="000000"/>
          <w:sz w:val="18"/>
        </w:rPr>
        <w:t>parts of the agreement.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13-1-1948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IV(B)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GOVERNMENT COMMUNIQUE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11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 have fully clarified their position in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financial settlement arrived at between them and the Government of Pakistan.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declared that they abide by that settlement, but that the implementation of it,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cash balances, must be considered as part of an overall settlement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outstanding questions in issue between India and Pakistan. They regret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Finance Minister of the Pakistan Government should have advanced arguments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unsupported by facts and which they cannot accept. The factual position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stated in the statements issued by the Deputy Prime Minister, and  the Finance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the Government of India. The facts and arguments contained in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represent the deliberate and unanimous opinion of the Cabinet.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 that the Finance Minister of the Pakistan Government should have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challenged these incontrovertible facts which justify fully the position taken up by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Government of India both on legal and other grounds.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have, however, shared the world-wide anxiety over the fast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undertaken by Gandhiji, the Father of the Nation. In common with him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anxiously searched for ways and means to remove ill will, prejudice and suspicion,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have poisoned the relations between India and Pakistan. Impelled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 desire to help in every way open to them in the object which Gandhiji has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heart, the Government have sought for some tangible and striking contribution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for ending the physical suffering of the nation’s soul and to turn the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16-1-1948.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98: 6 DECEMBER, 1947 - 30 JANUARY, 1948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nation’s mind from the present distemper, bitterness and suspicion to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creative effort. The Government are anxious to remove as far as possible,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detriment to the national good, every cause, which leads to friction between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Pakistan.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the appeal made by Gandhiji to the nation, the Government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to remove the one cause of suspicion and friction between the two States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consistently with national honour and interest, it is in their power to remove.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make this spontaneous gesture in the earnest hope that it will be appreciated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spirit in which it is made and that it will help in producing an atmosphere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goodwill for which Gandhiji is suffering crucifixion of the flesh and thereby lead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servant of the nation to end his fast and add still further to his unparalleled </w:t>
      </w:r>
      <w:r>
        <w:rPr>
          <w:rFonts w:ascii="Times" w:hAnsi="Times" w:eastAsia="Times"/>
          <w:b w:val="0"/>
          <w:i w:val="0"/>
          <w:color w:val="000000"/>
          <w:sz w:val="18"/>
        </w:rPr>
        <w:t>services to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have decided to implement immediately the financial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with Pakistan in regard to the cash balances. The amount due to Pakistan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basis of the agreement, i. e., Rs. 55 crores, minus the expenditure incurred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 since August 15 on Pakistan account will, therefore, be paid </w:t>
      </w:r>
      <w:r>
        <w:rPr>
          <w:rFonts w:ascii="Times" w:hAnsi="Times" w:eastAsia="Times"/>
          <w:b w:val="0"/>
          <w:i w:val="0"/>
          <w:color w:val="000000"/>
          <w:sz w:val="18"/>
        </w:rPr>
        <w:t>to the Government of Pakistan.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decision is the Government contribution, to the best of its ability,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and noble effort made by Gandhiji in accordance with the glorious </w:t>
      </w:r>
      <w:r>
        <w:rPr>
          <w:rFonts w:ascii="Times" w:hAnsi="Times" w:eastAsia="Times"/>
          <w:b w:val="0"/>
          <w:i w:val="0"/>
          <w:color w:val="000000"/>
          <w:sz w:val="18"/>
        </w:rPr>
        <w:t>traditions of this great country, for peace and goodwill.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16-1-1948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56" w:right="1404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