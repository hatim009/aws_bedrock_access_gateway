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TO</w:t>
      </w:r>
      <w:r>
        <w:rPr>
          <w:rFonts w:ascii="Times" w:hAnsi="Times" w:eastAsia="Times"/>
          <w:b w:val="0"/>
          <w:i/>
          <w:color w:val="000000"/>
          <w:sz w:val="24"/>
        </w:rPr>
        <w:t>THE COLONIAL-BORN</w:t>
      </w:r>
      <w:r>
        <w:rPr>
          <w:rFonts w:ascii="Times" w:hAnsi="Times" w:eastAsia="Times"/>
          <w:b w:val="0"/>
          <w:i/>
          <w:color w:val="000000"/>
          <w:sz w:val="24"/>
        </w:rPr>
        <w:t>INDIAN</w:t>
      </w:r>
    </w:p>
    <w:p>
      <w:pPr>
        <w:autoSpaceDN w:val="0"/>
        <w:autoSpaceDE w:val="0"/>
        <w:widowControl/>
        <w:spacing w:line="260" w:lineRule="exact" w:before="2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our Colonial-born friends who have not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contribution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this journal on the Native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>Exhibition in Durban, and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published last week, we trust,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hasten to read it and ponder over it. It is written by one who is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idealist and who knows thoroughly what he is writing about. He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a friend and fellow-worker in the Indian cause.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contributor’s remarks are therefore worthy of careful consideration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every Indian whose life-mould has not yet been cast or,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cast, does not give real satisfaction. Our future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largely upon the conduct of those who are born in this </w:t>
      </w:r>
      <w:r>
        <w:rPr>
          <w:rFonts w:ascii="Times" w:hAnsi="Times" w:eastAsia="Times"/>
          <w:b w:val="0"/>
          <w:i w:val="0"/>
          <w:color w:val="000000"/>
          <w:sz w:val="22"/>
        </w:rPr>
        <w:t>country and to whom India is merely a geographical expression.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associate ourselves with the remarks of our contributor that</w:t>
      </w:r>
      <w:r>
        <w:rPr>
          <w:rFonts w:ascii="Times" w:hAnsi="Times" w:eastAsia="Times"/>
          <w:b w:val="0"/>
          <w:i w:val="0"/>
          <w:color w:val="000000"/>
          <w:sz w:val="22"/>
        </w:rPr>
        <w:t>“lolling on stools in lawyers’ offices” is no “</w:t>
      </w:r>
      <w:r>
        <w:rPr>
          <w:rFonts w:ascii="Times" w:hAnsi="Times" w:eastAsia="Times"/>
          <w:b w:val="0"/>
          <w:i/>
          <w:color w:val="000000"/>
          <w:sz w:val="22"/>
        </w:rPr>
        <w:t>useful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ambition”.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moment’s thought ought to convince our friends that a nation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built out of clerks or even merchants.“Back to the land”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Botha’s advice even to the Europeans who, after all, do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useful occupations. The world lives on its farmers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are indispensable to farmers, e.g., carpenters, shoemakers, black-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smiths, masons, bricklayers, tailors, barbers, etc. It is a sad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>very few Colonial</w:t>
      </w:r>
      <w:r>
        <w:rPr>
          <w:rFonts w:ascii="Symbol" w:hAnsi="Symbol" w:eastAsia="Symbol"/>
          <w:b w:val="0"/>
          <w:i w:val="0"/>
          <w:color w:val="000000"/>
          <w:sz w:val="22"/>
        </w:rPr>
        <w:t>−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Indians are found willing enough to learn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these truly noble (because useful) professions. We all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great industry of the Natives and Indians engaged in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occupations in this country. In this sense they are more civilized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us, not excluding European non-producers, inhabiting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continent. Every speculator may leave the country; every lawyer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shut down his office, every merchant may wind up his business;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we should live comfortably on this land endowed by nature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beneficent climate. But if the great Native races were to stop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week, we should probably be starving. It must, then, be a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to be able to copy their productive industry and their ability as </w:t>
      </w:r>
      <w:r>
        <w:rPr>
          <w:rFonts w:ascii="Times" w:hAnsi="Times" w:eastAsia="Times"/>
          <w:b w:val="0"/>
          <w:i w:val="0"/>
          <w:color w:val="000000"/>
          <w:sz w:val="22"/>
        </w:rPr>
        <w:t>matters of useful handicraft. We assure our friends that, even if all the</w:t>
      </w:r>
    </w:p>
    <w:p>
      <w:pPr>
        <w:autoSpaceDN w:val="0"/>
        <w:autoSpaceDE w:val="0"/>
        <w:widowControl/>
        <w:spacing w:line="220" w:lineRule="exact" w:before="3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witer had praised the Natives’ industry, manual skill and intelligence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were in the evidence at the exhibition. He felt that Colonial-born Indians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desire to be useful, that education would merely serve to produce clerks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and that practical training in agriculture or a useful trade was the best way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equip them for public service as well as for life.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8-7-1911.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galling disabilities which we labour under in South Africa were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removed at a stroke the pen, our condition would in no wise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satisfactory until our Colonial-born friends direct their undoubted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ability and energy in the channels pointed out in the contribution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drawn attention to.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15-7-1911</w:t>
      </w:r>
    </w:p>
    <w:p>
      <w:pPr>
        <w:autoSpaceDN w:val="0"/>
        <w:autoSpaceDE w:val="0"/>
        <w:widowControl/>
        <w:spacing w:line="320" w:lineRule="exact" w:before="4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INDIA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  <w:r>
        <w:rPr>
          <w:rFonts w:ascii="Times" w:hAnsi="Times" w:eastAsia="Times"/>
          <w:b w:val="0"/>
          <w:i/>
          <w:color w:val="000000"/>
          <w:sz w:val="24"/>
        </w:rPr>
        <w:t>S SORRY PLIGHT</w:t>
      </w:r>
    </w:p>
    <w:p>
      <w:pPr>
        <w:autoSpaceDN w:val="0"/>
        <w:autoSpaceDE w:val="0"/>
        <w:widowControl/>
        <w:spacing w:line="240" w:lineRule="exact" w:before="234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that we have had of a complete settlement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satisfying. A campaign which called forth such sacrifices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only one result. [Yet] reflecting over the outcome,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moved to sorrow at our unfortunate state here. Things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that it would seem an edifice had rotted and lay about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ruins. If you still see a vestige of form[about it], it is then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solid foundations. People have been enfeebled in 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and economically. Extreme poverty prevails all around.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[Gujarati] saying about the idle barber who keeps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busy shaving wooden seats; likewise you must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the one about “the weak husband who is brave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wife”. Sin is the fruit of the tree of poverty. The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situa-tion has greatly deteriorated. People ask in despair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make a living. Here you will [of course]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 is the best of all. But that is for men who are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a steady temperament. People are in an abject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wranglings over affairs of caste, and unhealthy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rivalry in regard to commu-nal dinners and social customs;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[people’s] tendency to be satis-fied with the earnings of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hours’ work, say four, six, eight or ten hours; and to waste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rest; such misguided contentment, the terror of the plague,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which is believed to be a means for promoting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has become instrumental in bringing about the worst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misery. The strain of learning leaves one a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wreck. The methods of learning are such that they wholly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out in body, in mind, and financially. Add to this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[keeping up] status in society. By the time a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mature and knowing and tries to hold his head high, he is </w:t>
      </w:r>
      <w:r>
        <w:rPr>
          <w:rFonts w:ascii="Times" w:hAnsi="Times" w:eastAsia="Times"/>
          <w:b w:val="0"/>
          <w:i w:val="0"/>
          <w:color w:val="000000"/>
          <w:sz w:val="22"/>
        </w:rPr>
        <w:t>weighed down with the responsibilities of family.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find these reflections in a letter by a certain experienced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educated Indian of South Africa to another. The correspondent has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 faithful and vivid picture of conditions in India. We thought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cite these views and comment on them for the benefit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readers. A patriot’s first duty is to know the state of his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done so, his next duty is to search for a remedy. This done,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duty is to give effect to the remedy. The state of the country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forth above. One cannot question that description. Once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is know, it is up to the readers to put it into practice. Our </w:t>
      </w:r>
      <w:r>
        <w:rPr>
          <w:rFonts w:ascii="Times" w:hAnsi="Times" w:eastAsia="Times"/>
          <w:b w:val="0"/>
          <w:i w:val="0"/>
          <w:color w:val="000000"/>
          <w:sz w:val="22"/>
        </w:rPr>
        <w:t>function is to help them to discover the remedy.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very process of setting forth the country’s sorry plight,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mentioned some of the reasons. Let us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further. Starvation is not a cause of misery. It is itself misery.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contentment men find in service is not a cause of degradation;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degradation in itself. Wranglings over affairs of caste, hypocrisy,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unhealthy rivalries, the terror of the plague—these are not causes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state; they constitute that state. [In fact] there is a single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these. We </w:t>
      </w:r>
      <w:r>
        <w:rPr>
          <w:rFonts w:ascii="Times" w:hAnsi="Times" w:eastAsia="Times"/>
          <w:b w:val="0"/>
          <w:i/>
          <w:color w:val="000000"/>
          <w:sz w:val="22"/>
        </w:rPr>
        <w:t>have forsaken our duty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have forgotten God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worship Satan. A man’s duty is to worship God. Telling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beads is no symbol of that worship; neither is going to mosque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temple., nor saying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namaz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gayatri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These things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as far as they go. It is necessary to do the one or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one’s religion. But by themselves they are no indication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one’s being devoted to god in worship. He alone truly adores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finds his happiness in the happiness of others, speaks evil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none, does not waste his time in the pursuit of riches, does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immoral, who acquits himself with others as with a friend,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the plague or any human being. Such a one will not, for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caste, give communal dinners; if he is young, he will not, for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men of his caste, marry before he is old enough or until he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 for it, and, if a father, he will not, for fear of men of his caste,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 his son’s and daughter’s future. Such a one will not pause,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deciding on any course of action, to think of what any individual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would think of it. He will only ask himself: ‘What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within me say of this deed of mine?’ The upshot of all this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us, whether Hindus, Muslims, Parsis or Christians, have forsaken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true religion. If this view is right, what we need is not remedies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plague or revolt against the British rule; neither big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associations with theirostentatious ways of doing things, nor societies</w:t>
      </w:r>
    </w:p>
    <w:p>
      <w:pPr>
        <w:autoSpaceDN w:val="0"/>
        <w:autoSpaceDE w:val="0"/>
        <w:widowControl/>
        <w:spacing w:line="220" w:lineRule="exact" w:before="30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Islamic prayer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Rigvedic hymn to the Sun God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meetings; neither will it be any use to keep looking 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another., waiting to act till others give us the lead. One thing alone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needful; all of us, having learnt our duty; must presevere in it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of death. If this view is right, we need help from none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We can then do our duty in the midst of a conflagration, can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 even if placed on the edge of a sword. The worst then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is that we lose our mortal bodies. Why fear this? Fear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keep the body alive. It will perish, when the appointed hour comes.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do our duty in this manner, so easy if only we will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we shall know the rest as we go on. The first need of a man lost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thick wood at night is light. He may then bide without fear till he finds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road. When he does find it, he will take it straightaway. If he finds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institutions on the way, he will use them as bridges for crossing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rivers and streams. If the bridges are in disrepair, he will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the aid of the light and call attention to the cracks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defects. This light of duty is easy for anyone to acquire and once it is </w:t>
      </w:r>
      <w:r>
        <w:rPr>
          <w:rFonts w:ascii="Times" w:hAnsi="Times" w:eastAsia="Times"/>
          <w:b w:val="0"/>
          <w:i w:val="0"/>
          <w:color w:val="000000"/>
          <w:sz w:val="22"/>
        </w:rPr>
        <w:t>acquired, the way will be found forthwith; even a child will admit that.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15-7-1911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LETTER TO MAGANLAL GANDHI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night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regarding the trust and other matters came to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today. It will be better if you address your letters to the Farm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hereafter. I propose going to Johannesburg only once a week,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>on Monday.</w:t>
      </w:r>
    </w:p>
    <w:p>
      <w:pPr>
        <w:autoSpaceDN w:val="0"/>
        <w:autoSpaceDE w:val="0"/>
        <w:widowControl/>
        <w:spacing w:line="220" w:lineRule="exact" w:before="2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Somali, by which Chhaganlal Gandhi sailed from India, was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expected to arrived at Durban on july 15, 1911, according to the German East African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Line advertisement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15-7-1911. A news-item appearing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Gujarati section the same week, however, mentions that the boat would arrive on july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18, 1911, instead. Acually she arrived on July 20, 1911,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22-7-1911.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Gandhiji’s letter of July 12, 1911 to Maganlal Gandhi (p.123), it is clear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has heard from Chhaganlal Gandhi but is awaiting a cable from him, presumably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his arrival. It was therefore, on a Monday following July 12, 1911,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was written, that is, on July 17, 1911. On this Monday, it was still believed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s.s. </w:t>
      </w:r>
      <w:r>
        <w:rPr>
          <w:rFonts w:ascii="Times" w:hAnsi="Times" w:eastAsia="Times"/>
          <w:b w:val="0"/>
          <w:i/>
          <w:color w:val="000000"/>
          <w:sz w:val="18"/>
        </w:rPr>
        <w:t>Somali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would arrive on July 18, 1911. Thus it is that Gandhiji says later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that Chhaganlal and the others must have arrived by the time Maganlal got </w:t>
      </w:r>
      <w:r>
        <w:rPr>
          <w:rFonts w:ascii="Times" w:hAnsi="Times" w:eastAsia="Times"/>
          <w:b w:val="0"/>
          <w:i w:val="0"/>
          <w:color w:val="000000"/>
          <w:sz w:val="18"/>
        </w:rPr>
        <w:t>this letter.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arrangement about the Library is all right. Do not order </w:t>
      </w:r>
      <w:r>
        <w:rPr>
          <w:rFonts w:ascii="Times" w:hAnsi="Times" w:eastAsia="Times"/>
          <w:b w:val="0"/>
          <w:i w:val="0"/>
          <w:color w:val="000000"/>
          <w:sz w:val="22"/>
        </w:rPr>
        <w:t>books for the present. It is better just to collect money.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think it is no longer necessary to keep a separate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profits from the store. If the matter cannot be settled just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dispose of it when I go there [next]. Please make a note of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to the main part of your letter. With a little reflection,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able to see that the question who should send out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does not arise. When Phoenix is really in difficulties,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question of sending out or retaining anybody. He alone will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there who has got into the true spirit. The problem then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anyone will stay at all. No salaries are paid today, but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maintenance allowance. Who will remain, prepared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reduced, to face extreme suffering and live on plain bread—that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 problem. This means that the problem will not arise.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know then who the true mother is and who the false. The doubt </w:t>
      </w:r>
      <w:r>
        <w:rPr>
          <w:rFonts w:ascii="Times" w:hAnsi="Times" w:eastAsia="Times"/>
          <w:b w:val="0"/>
          <w:i w:val="0"/>
          <w:color w:val="000000"/>
          <w:sz w:val="22"/>
        </w:rPr>
        <w:t>that has occurred to you is pointless.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are your fears about the children. India, being a land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virtue, has sports of wickedness. So also, other countries, though lands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sin, have oases by way virtuous spots. We are, however, doing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 our eyes fixed on India. Where is the room, then,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about the children? Phoenix will have, and has, a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enable all children who so desire to visit India. 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anyone say that [the spirit of] Phoenix will remain confined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alone? Wherever the aims of Phoenix are present, there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Phoenix. Do you forget that we are all preparing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India? Should you and your children, however, lay down their </w:t>
      </w:r>
      <w:r>
        <w:rPr>
          <w:rFonts w:ascii="Times" w:hAnsi="Times" w:eastAsia="Times"/>
          <w:b w:val="0"/>
          <w:i w:val="0"/>
          <w:color w:val="000000"/>
          <w:sz w:val="22"/>
        </w:rPr>
        <w:t>lives for India in Phoenix itself, what harm will there be?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live in Phoenix as we would in India, there will be only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India and Phoenix: we shall have adopted the </w:t>
      </w:r>
      <w:r>
        <w:rPr>
          <w:rFonts w:ascii="Times" w:hAnsi="Times" w:eastAsia="Times"/>
          <w:b w:val="0"/>
          <w:i w:val="0"/>
          <w:color w:val="000000"/>
          <w:sz w:val="22"/>
        </w:rPr>
        <w:t>virtuous practices of India and eschewed the evils that obtain there 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Is this anything to be sorry about? I shall write more on hearing </w:t>
      </w:r>
      <w:r>
        <w:rPr>
          <w:rFonts w:ascii="Times" w:hAnsi="Times" w:eastAsia="Times"/>
          <w:b w:val="0"/>
          <w:i w:val="0"/>
          <w:color w:val="000000"/>
          <w:sz w:val="22"/>
        </w:rPr>
        <w:t>from you.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consider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have great power, yours, too.,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There is no difference between us in respect of our </w:t>
      </w:r>
      <w:r>
        <w:rPr>
          <w:rFonts w:ascii="Times" w:hAnsi="Times" w:eastAsia="Times"/>
          <w:b w:val="0"/>
          <w:i/>
          <w:color w:val="000000"/>
          <w:sz w:val="22"/>
        </w:rPr>
        <w:t>atmans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you rid yourself of whatever in you is foreign to the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>—timidity, doubt, irresolution, etc.—we are equals,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individual self which neither does nor suffers anything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difference lies in the fact that I have, with great effort,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 of many of my defects. If you make the bid with a determined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you, too will be able to cleanse yourself of all such defects and </w:t>
      </w:r>
      <w:r>
        <w:rPr>
          <w:rFonts w:ascii="Times" w:hAnsi="Times" w:eastAsia="Times"/>
          <w:b w:val="0"/>
          <w:i w:val="0"/>
          <w:color w:val="000000"/>
          <w:sz w:val="22"/>
        </w:rPr>
        <w:t>more.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Chhaganlal, Anandlal, Jamnadas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may possibly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before this letter reaches you. I for one am very glad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all coming;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to have a test; but that you cannot have from me. When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is ripe, you will get it without asking for it. Readiness is all.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seem likely that any member [of the party coming]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difficulty in landing. All the same, I have made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office.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 I hope a copy of the Trust Deed will be in your hand next </w:t>
      </w:r>
      <w:r>
        <w:rPr>
          <w:rFonts w:ascii="Times" w:hAnsi="Times" w:eastAsia="Times"/>
          <w:b w:val="0"/>
          <w:i w:val="0"/>
          <w:color w:val="000000"/>
          <w:sz w:val="22"/>
        </w:rPr>
        <w:t>week. It is only a draft.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5091.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TO H. S. L. POLAK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 night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July 23,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news I must give you now is that Foolabhai’s letter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</w:t>
      </w:r>
      <w:r>
        <w:rPr>
          <w:rFonts w:ascii="Times" w:hAnsi="Times" w:eastAsia="Times"/>
          <w:b w:val="0"/>
          <w:i/>
          <w:color w:val="000000"/>
          <w:sz w:val="22"/>
        </w:rPr>
        <w:t>I.O.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suppressed in India. You know Foolabhai of Potchefs-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troom. The news lacks confirmation. But if it is true, it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surprising. They could not very well suppress my translations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Ruskin’s </w:t>
      </w:r>
      <w:r>
        <w:rPr>
          <w:rFonts w:ascii="Times" w:hAnsi="Times" w:eastAsia="Times"/>
          <w:b w:val="0"/>
          <w:i/>
          <w:color w:val="000000"/>
          <w:sz w:val="22"/>
        </w:rPr>
        <w:t>Unto This Last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not suppress </w:t>
      </w:r>
      <w:r>
        <w:rPr>
          <w:rFonts w:ascii="Times" w:hAnsi="Times" w:eastAsia="Times"/>
          <w:b w:val="0"/>
          <w:i/>
          <w:color w:val="000000"/>
          <w:sz w:val="22"/>
        </w:rPr>
        <w:t>I.O.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either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or the Gujarati columns re-echoes those views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forcibly. If the paper is suppressed, my first thought is that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challenge and go to India at the earliest possible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may alter our or my plans. It is evident that sooner or later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Andamans must be my home. And why not? That home should be as </w:t>
      </w:r>
      <w:r>
        <w:rPr>
          <w:rFonts w:ascii="Times" w:hAnsi="Times" w:eastAsia="Times"/>
          <w:b w:val="0"/>
          <w:i w:val="0"/>
          <w:color w:val="000000"/>
          <w:sz w:val="22"/>
        </w:rPr>
        <w:t>sweet as any other if it be purchased with duty done. But what about</w:t>
      </w:r>
    </w:p>
    <w:p>
      <w:pPr>
        <w:autoSpaceDN w:val="0"/>
        <w:autoSpaceDE w:val="0"/>
        <w:widowControl/>
        <w:spacing w:line="220" w:lineRule="exact" w:before="32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brother of the addressee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letter to the Ragistrar of Asiatics is not available.</w:t>
      </w:r>
    </w:p>
    <w:p>
      <w:pPr>
        <w:autoSpaceDN w:val="0"/>
        <w:autoSpaceDE w:val="0"/>
        <w:widowControl/>
        <w:spacing w:line="220" w:lineRule="exact" w:before="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following item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Entitled “Universal Dawn”; vide “Our Publications”, 7-5-1910.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you? You and Millie must consider the thing. Of course,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[all] bound to follow me in my expanded activity. Phoenix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to continue. But with me wandering in India or being taken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Andamans you will have to ensure your own living.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faith in Truth of course your living is assured. ‘Look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lily of the valley, etc.’ Of course it may be that I am agitating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uselessly. And yet it is not so. This position is bound to arise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 or later. The sooner probably the better, if it is in its own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in any way alter your immediate programme.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your honeymoon together with your work there and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in October. Only I thought I must pass on the news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reflections. You will have with this copy of the draft Trust Deed.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have your criticism in detail. A copy is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Dr.Mehta too. Every settler is also having a copy for consideration.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attach to the Deed a schedule containing the signatures of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Please let me have yours. It should be on foolscap-size </w:t>
      </w:r>
      <w:r>
        <w:rPr>
          <w:rFonts w:ascii="Times" w:hAnsi="Times" w:eastAsia="Times"/>
          <w:b w:val="0"/>
          <w:i w:val="0"/>
          <w:color w:val="000000"/>
          <w:sz w:val="22"/>
        </w:rPr>
        <w:t>[the] settlers.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paper so that I may be able to use the very paper for the other signa-</w:t>
      </w:r>
      <w:r>
        <w:rPr>
          <w:rFonts w:ascii="Times" w:hAnsi="Times" w:eastAsia="Times"/>
          <w:b w:val="0"/>
          <w:i w:val="0"/>
          <w:color w:val="000000"/>
          <w:sz w:val="22"/>
        </w:rPr>
        <w:t>tures.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now Gregg’s opinion. There was no delay after </w:t>
      </w:r>
      <w:r>
        <w:rPr>
          <w:rFonts w:ascii="Times" w:hAnsi="Times" w:eastAsia="Times"/>
          <w:b w:val="0"/>
          <w:i w:val="0"/>
          <w:color w:val="000000"/>
          <w:sz w:val="22"/>
        </w:rPr>
        <w:t>I understood your cable.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66" w:lineRule="exact" w:before="6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will probably leave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next week by s. 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Armadale </w:t>
      </w:r>
      <w:r>
        <w:rPr>
          <w:rFonts w:ascii="Times" w:hAnsi="Times" w:eastAsia="Times"/>
          <w:b w:val="0"/>
          <w:i/>
          <w:color w:val="000000"/>
          <w:sz w:val="22"/>
        </w:rPr>
        <w:t>Castle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you will make it a point to meet him at Waterloo.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3rd-class throughout. I am anxious that he should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Winterbottom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 Aylmer Maude and such other men and women.</w:t>
      </w:r>
    </w:p>
    <w:p>
      <w:pPr>
        <w:autoSpaceDN w:val="0"/>
        <w:autoSpaceDE w:val="0"/>
        <w:widowControl/>
        <w:spacing w:line="266" w:lineRule="exact" w:before="6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Appendix Extracts from Immigrants Restriction Bill (1912) and </w:t>
      </w:r>
      <w:r>
        <w:rPr>
          <w:rFonts w:ascii="Times" w:hAnsi="Times" w:eastAsia="Times"/>
          <w:b w:val="0"/>
          <w:i w:val="0"/>
          <w:color w:val="000000"/>
          <w:sz w:val="18"/>
        </w:rPr>
        <w:t>Orange Free State Constitution”, 3-2-1912.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Europe, mainly to visit his family in Germany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Florence A. Winterbottom, Corresponding Secretary of the Union of Ethical </w:t>
      </w:r>
      <w:r>
        <w:rPr>
          <w:rFonts w:ascii="Times" w:hAnsi="Times" w:eastAsia="Times"/>
          <w:b w:val="0"/>
          <w:i w:val="0"/>
          <w:color w:val="000000"/>
          <w:sz w:val="18"/>
        </w:rPr>
        <w:t>Societies, London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LETTER TO HARILAL GANDHI</w:t>
      </w:r>
    </w:p>
    <w:p>
      <w:pPr>
        <w:autoSpaceDN w:val="0"/>
        <w:autoSpaceDE w:val="0"/>
        <w:widowControl/>
        <w:spacing w:line="266" w:lineRule="exact" w:before="86" w:after="0"/>
        <w:ind w:left="3590" w:right="0" w:firstLine="2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AWLEY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Ashadh Vad O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have been a letter from you from India. You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Chhaganlal there, and he is now already here. I do hope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one by next mail.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has brought news that Revashankerbhai advised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join some commercial class in Bombay, deprecating [the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going to] Ahmedabad. Chhaganlal also told me that you,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hand, continued to prefer Ahmedabad, up to the time he left.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consider Ahmedabad to be better. It serves our purpose better.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English may be less easy to learn in Ahmedabad, Gujarati,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Sanskrit, etc., can certainly be done well there. I personally do not like </w:t>
      </w:r>
      <w:r>
        <w:rPr>
          <w:rFonts w:ascii="Times" w:hAnsi="Times" w:eastAsia="Times"/>
          <w:b w:val="0"/>
          <w:i w:val="0"/>
          <w:color w:val="000000"/>
          <w:sz w:val="22"/>
        </w:rPr>
        <w:t>Bombay at all. You may, however, do what you think best.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Chanchi’s letter that Manilal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suffering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illness. Please try if you can to persuade him to come here.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Bali both come. Open air and nutritious but simple food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remedy for a tuberculosis patient. Please write to Chanchi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expect regular letter from me. The burden on me at present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heavy, I go to Johannesburg only on Mondays. This is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go on: physical labour on the farm up to 10 a.m.;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at the school from 1.00 to 4.30 p.m.; meal at 5.30 p.m. and </w:t>
      </w:r>
      <w:r>
        <w:rPr>
          <w:rFonts w:ascii="Times" w:hAnsi="Times" w:eastAsia="Times"/>
          <w:b w:val="0"/>
          <w:i w:val="0"/>
          <w:color w:val="000000"/>
          <w:sz w:val="22"/>
        </w:rPr>
        <w:t>office and other correspondence at night. As I do everything single-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handed, I have no time left and I do writing work till late at night. It is </w:t>
      </w:r>
      <w:r>
        <w:rPr>
          <w:rFonts w:ascii="Times" w:hAnsi="Times" w:eastAsia="Times"/>
          <w:b w:val="0"/>
          <w:i w:val="0"/>
          <w:color w:val="000000"/>
          <w:sz w:val="22"/>
        </w:rPr>
        <w:t>9.45 p.m. now as I write this and I have more letters to write yet.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&amp; Mrs. John, Rambhabhai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Mrs. Phillips, Mr. K. Naidoo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wife are at the Farm. There are five boys and two girls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school. But as they all belong to different standards, even these few </w:t>
      </w:r>
      <w:r>
        <w:rPr>
          <w:rFonts w:ascii="Times" w:hAnsi="Times" w:eastAsia="Times"/>
          <w:b w:val="0"/>
          <w:i w:val="0"/>
          <w:color w:val="000000"/>
          <w:sz w:val="22"/>
        </w:rPr>
        <w:t>are too many.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still on saltless diet. I personally feel better for it and as for </w:t>
      </w:r>
      <w:r>
        <w:rPr>
          <w:rFonts w:ascii="Times" w:hAnsi="Times" w:eastAsia="Times"/>
          <w:b w:val="0"/>
          <w:i w:val="0"/>
          <w:color w:val="000000"/>
          <w:sz w:val="22"/>
        </w:rPr>
        <w:t>Ba, it appears her very life has been saved. So far as I can see, she is a</w:t>
      </w:r>
    </w:p>
    <w:p>
      <w:pPr>
        <w:autoSpaceDN w:val="0"/>
        <w:autoSpaceDE w:val="0"/>
        <w:widowControl/>
        <w:spacing w:line="220" w:lineRule="exact" w:before="2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 Gandhi, who is referred to in this letter as having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arrrived, returned to South Africa in 1911, and in that year </w:t>
      </w:r>
      <w:r>
        <w:rPr>
          <w:rFonts w:ascii="Times" w:hAnsi="Times" w:eastAsia="Times"/>
          <w:b w:val="0"/>
          <w:i/>
          <w:color w:val="000000"/>
          <w:sz w:val="18"/>
        </w:rPr>
        <w:t>Ashadh Vad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0 corrresponds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July 25. The zero date also written as </w:t>
      </w:r>
      <w:r>
        <w:rPr>
          <w:rFonts w:ascii="Times" w:hAnsi="Times" w:eastAsia="Times"/>
          <w:b w:val="0"/>
          <w:i/>
          <w:color w:val="000000"/>
          <w:sz w:val="18"/>
        </w:rPr>
        <w:t>Vad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30 is peculiar to the lunnar Vikram </w:t>
      </w:r>
      <w:r>
        <w:rPr>
          <w:rFonts w:ascii="Times" w:hAnsi="Times" w:eastAsia="Times"/>
          <w:b w:val="0"/>
          <w:i w:val="0"/>
          <w:color w:val="000000"/>
          <w:sz w:val="18"/>
        </w:rPr>
        <w:t>calendar and denotes the last day of the dark fortnight.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Manilal Lakshmichand Adalaja; husband of Balibehn, Harilal’ sister-in-law.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Rambhabai Sodha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 woman altogether. Even the children take saltless diet on alternate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weeks. It is possible they might, by and by, adopt it for good.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has also started the experiment of saltless diet. I have a </w:t>
      </w:r>
      <w:r>
        <w:rPr>
          <w:rFonts w:ascii="Times" w:hAnsi="Times" w:eastAsia="Times"/>
          <w:b w:val="0"/>
          <w:i w:val="0"/>
          <w:color w:val="000000"/>
          <w:sz w:val="22"/>
        </w:rPr>
        <w:t>feeling that it purifies the blood to a very high degree.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Manilal is at Phoenix. It seems to me his mind is quite at peace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Mr. Smuts again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Mr, Quinn’s comrades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released. I still hope that they will be. Only two persons remain </w:t>
      </w:r>
      <w:r>
        <w:rPr>
          <w:rFonts w:ascii="Times" w:hAnsi="Times" w:eastAsia="Times"/>
          <w:b w:val="0"/>
          <w:i w:val="0"/>
          <w:color w:val="000000"/>
          <w:sz w:val="22"/>
        </w:rPr>
        <w:t>now. Smuts talked about the new Bill also. I found him quite amen-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able, in conversation at least. Perhaps he might even repeal the tax on </w:t>
      </w:r>
      <w:r>
        <w:rPr>
          <w:rFonts w:ascii="Times" w:hAnsi="Times" w:eastAsia="Times"/>
          <w:b w:val="0"/>
          <w:i w:val="0"/>
          <w:color w:val="000000"/>
          <w:sz w:val="22"/>
        </w:rPr>
        <w:t>women in Natal. I took occasion to raise this issue as well.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how Chanchi and Rami are doing.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both here whenever you feel inclined to. Take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from Revashankerbhai.. Ba simply longs for them, I told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 you were in India the decision regarding their coming here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left to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Could you read anything while on board ship? Was your lugg-</w:t>
      </w:r>
      <w:r>
        <w:rPr>
          <w:rFonts w:ascii="Times" w:hAnsi="Times" w:eastAsia="Times"/>
          <w:b w:val="0"/>
          <w:i w:val="0"/>
          <w:color w:val="000000"/>
          <w:sz w:val="22"/>
        </w:rPr>
        <w:t>age inspected on your landing at Bombay? Give me all such details;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S.N. 9535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FRAGMENT OF LETTER TO MANILAL GANDHI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[About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Nowadays I am chained to the school. The school works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from 1 to 4.30 p.m. Only on Mondays I let it off since I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Johannesburg on that day. It is kept working on Sundays too.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something like school for three hours in the morning as well,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manual labour is done—either domestic chores or work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farm. Because of these things, I see the bodies and minds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improving from day to day.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Although there is no record of this visit, it must have been after May 20;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Minister of Interior”, 20-5-1911.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Judging from the similarity of contents between paragraph 1 of this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paragraph 4 of the preceding items, this was written about the same time.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case, it was written soon after July 20 when Jamnadas Gandhi arrived in Natal with </w:t>
      </w:r>
      <w:r>
        <w:rPr>
          <w:rFonts w:ascii="Times" w:hAnsi="Times" w:eastAsia="Times"/>
          <w:b w:val="0"/>
          <w:i w:val="0"/>
          <w:color w:val="000000"/>
          <w:sz w:val="18"/>
        </w:rPr>
        <w:t>Chhaganlal Gandhi.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first few pages of the letter are not available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you put your heart in the work, you won’t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study. If you cannot do this here, please do not imagine you can do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England. My impression is that Jamnadas is also your schoolfellow.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so, the two of you, I feel, should be able to get on very well. Do </w:t>
      </w:r>
      <w:r>
        <w:rPr>
          <w:rFonts w:ascii="Times" w:hAnsi="Times" w:eastAsia="Times"/>
          <w:b w:val="0"/>
          <w:i w:val="0"/>
          <w:color w:val="000000"/>
          <w:sz w:val="22"/>
        </w:rPr>
        <w:t>look after him and see that he does not bored there.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in Gandhiji’s hand: C.W. 102.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Sushilabehn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H. S .L. POLAK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 night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July 29,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tabs>
          <w:tab w:pos="550" w:val="left"/>
          <w:tab w:pos="4710" w:val="left"/>
        </w:tabs>
        <w:autoSpaceDE w:val="0"/>
        <w:widowControl/>
        <w:spacing w:line="260" w:lineRule="exact" w:before="118" w:after="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is yet no confirmation from India of the alleged pros-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cription of </w:t>
      </w:r>
      <w:r>
        <w:rPr>
          <w:rFonts w:ascii="Times" w:hAnsi="Times" w:eastAsia="Times"/>
          <w:b w:val="0"/>
          <w:i/>
          <w:color w:val="000000"/>
          <w:sz w:val="22"/>
        </w:rPr>
        <w:t>I.O.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after all Foolabhai may have been misinformed.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leaves by the same mail as this. I have nothing new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I am tired of writing. I have been writing to Aylmer Maude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about K.’s visit to London and his desire to see them.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insist on presenting him an address. He has refused to accept it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public meeting. I have not interfered at all. I have simply carried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instructions even in Publishing his portrait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Hindus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presenting him with a set of Russian books and the Chinese with a set </w:t>
      </w:r>
      <w:r>
        <w:rPr>
          <w:rFonts w:ascii="Times" w:hAnsi="Times" w:eastAsia="Times"/>
          <w:b w:val="0"/>
          <w:i w:val="0"/>
          <w:color w:val="000000"/>
          <w:sz w:val="22"/>
        </w:rPr>
        <w:t>of Carlyle.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  <w:tab w:pos="17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and Anandlal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 Jamnadas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love all round,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2888" w:space="0"/>
            <w:col w:w="362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have now returned. Chh. has brought</w:t>
      </w:r>
    </w:p>
    <w:p>
      <w:pPr>
        <w:autoSpaceDN w:val="0"/>
        <w:autoSpaceDE w:val="0"/>
        <w:widowControl/>
        <w:spacing w:line="220" w:lineRule="exact" w:before="6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94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2888" w:space="0"/>
            <w:col w:w="362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Gandhi-Polak Correspondence. Courtesy: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Inferred from Kallenbach’s departure for London; vide “Reception to Mr. </w:t>
      </w:r>
      <w:r>
        <w:rPr>
          <w:rFonts w:ascii="Times" w:hAnsi="Times" w:eastAsia="Times"/>
          <w:b w:val="0"/>
          <w:i w:val="0"/>
          <w:color w:val="000000"/>
          <w:sz w:val="18"/>
        </w:rPr>
        <w:t>Kallenbach”, 5-8-1911.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a supplement to the issue of Indian Opinion dated 5-8-1911; ibid., p. 136.</w:t>
      </w:r>
    </w:p>
    <w:p>
      <w:pPr>
        <w:autoSpaceDN w:val="0"/>
        <w:autoSpaceDE w:val="0"/>
        <w:widowControl/>
        <w:spacing w:line="220" w:lineRule="exact" w:before="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Amritlal Gandhi, a cousin of Gandhiji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Cousin of Gandhiji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8. AN AGREEMENT</w:t>
      </w:r>
    </w:p>
    <w:p>
      <w:pPr>
        <w:autoSpaceDN w:val="0"/>
        <w:autoSpaceDE w:val="0"/>
        <w:widowControl/>
        <w:spacing w:line="294" w:lineRule="exact" w:before="2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29,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Articles of Agreement between Lower House and Upper House.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Lower House is to proceed to Europe on a sacred pilgrimage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members of his family during the month of August next. Lower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House is not to spend any money beyond necessaries befitting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position of a simple-living poor farmer.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Lower House is not to contract any marriage tie during 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absence. Lower House shall not look lustfully upon any woman.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House is to travel 3rd-class whether by sea or land. 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may, if the exigencies of his business in Johannesburg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it,visit India with Dr. Mehta. In the event of his so doing he will travel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class as Dr. Mehta.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House will not tarry long in London or any other place, </w:t>
      </w:r>
      <w:r>
        <w:rPr>
          <w:rFonts w:ascii="Times" w:hAnsi="Times" w:eastAsia="Times"/>
          <w:b w:val="0"/>
          <w:i w:val="0"/>
          <w:color w:val="000000"/>
          <w:sz w:val="22"/>
        </w:rPr>
        <w:t>save the homes of the members of the family.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consideration for all the above tasks imposed by 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on himself is more love and yet more love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such love as, they hope, the world has not seen. In witness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whereof the parties hereto solemnly affix their signatures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presence of the Maker of all this 29th day of July at Tolstoy Farm.</w:t>
      </w:r>
    </w:p>
    <w:p>
      <w:pPr>
        <w:autoSpaceDN w:val="0"/>
        <w:autoSpaceDE w:val="0"/>
        <w:widowControl/>
        <w:spacing w:line="266" w:lineRule="exact" w:before="28" w:after="0"/>
        <w:ind w:left="0" w:right="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9. ADDRESS TO H. KALLENBACH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ERMANN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ALLENBACH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behalf of the Transvaal British Indian Association, we,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Chairman and Honorary Secretary, ask your acceptance of this small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token of the affection and esteem your whole-hearted and brotherly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vide “Reception to Mr. Kallenbach”, 5-8-1911.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signature is in Kallenbach’s hand.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presented to Kallenbach on July 31, 1911, when he left for Europe;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“Reception to Mr. Kallenbach”, 5-8-1911.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67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co-operation has won from the British Indians of the Transvaal.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Yours help during the long struggle that was forced upon us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reason of the immigration and registration laws was the more valuable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because it was spontaneous.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timely generosity in placing Tolstoy Farm at the disposal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passive resisters proved an invaluable aid to us. The acts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service rendered by you to our people in adversity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>be repaid.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 thank you also for your work as Hon. Secretary of the Tran-</w:t>
      </w:r>
      <w:r>
        <w:rPr>
          <w:rFonts w:ascii="Times" w:hAnsi="Times" w:eastAsia="Times"/>
          <w:b w:val="0"/>
          <w:i w:val="0"/>
          <w:color w:val="000000"/>
          <w:sz w:val="22"/>
        </w:rPr>
        <w:t>svaal European Committee.</w:t>
      </w:r>
    </w:p>
    <w:p>
      <w:pPr>
        <w:autoSpaceDN w:val="0"/>
        <w:autoSpaceDE w:val="0"/>
        <w:widowControl/>
        <w:spacing w:line="240" w:lineRule="exact" w:before="54" w:after="1206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All these things and many more have made the Indian commu-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nity your life-long debtors, and we pray that God may bless you for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5-8-1911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516" w:space="0"/>
            <w:col w:w="3000" w:space="0"/>
          </w:cols>
          <w:docGrid w:linePitch="360"/>
        </w:sectPr>
      </w:pPr>
    </w:p>
    <w:p>
      <w:pPr>
        <w:autoSpaceDN w:val="0"/>
        <w:tabs>
          <w:tab w:pos="1074" w:val="left"/>
          <w:tab w:pos="1094" w:val="left"/>
          <w:tab w:pos="1194" w:val="left"/>
          <w:tab w:pos="1354" w:val="left"/>
        </w:tabs>
        <w:autoSpaceDE w:val="0"/>
        <w:widowControl/>
        <w:spacing w:line="240" w:lineRule="exact" w:before="26" w:after="516"/>
        <w:ind w:left="554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A. M.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ACHALIA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HAIRMAN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516" w:space="0"/>
            <w:col w:w="300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TO CHHAGANLAL GANDHI</w:t>
      </w:r>
    </w:p>
    <w:p>
      <w:pPr>
        <w:autoSpaceDN w:val="0"/>
        <w:autoSpaceDE w:val="0"/>
        <w:widowControl/>
        <w:spacing w:line="226" w:lineRule="exact" w:before="126" w:after="0"/>
        <w:ind w:left="3430" w:right="0" w:firstLine="1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Shravan Sud 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August 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from your letter that you are upset again. I see no </w:t>
      </w:r>
      <w:r>
        <w:rPr>
          <w:rFonts w:ascii="Times" w:hAnsi="Times" w:eastAsia="Times"/>
          <w:b w:val="0"/>
          <w:i w:val="0"/>
          <w:color w:val="000000"/>
          <w:sz w:val="22"/>
        </w:rPr>
        <w:t>reason why you should be.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Jamnadas cap, if he so desires, appear for Cape Matric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London Matric, though I do not know what he will gain thereby.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he will spend in studying for the examination, things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be later forgotten, will be as good as wasted. The point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is what Jamnadas ultimately wants to do. Do you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 him up in Phoenix or have you brought him here just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health? Whatever may have been your intention, you have acted </w:t>
      </w:r>
      <w:r>
        <w:rPr>
          <w:rFonts w:ascii="Times" w:hAnsi="Times" w:eastAsia="Times"/>
          <w:b w:val="0"/>
          <w:i w:val="0"/>
          <w:color w:val="000000"/>
          <w:sz w:val="22"/>
        </w:rPr>
        <w:t>wisely in bringing him over</w:t>
      </w:r>
      <w:r>
        <w:rPr>
          <w:rFonts w:ascii="Symbol" w:hAnsi="Symbol" w:eastAsia="Symbol"/>
          <w:b w:val="0"/>
          <w:i w:val="0"/>
          <w:color w:val="000000"/>
          <w:sz w:val="22"/>
        </w:rPr>
        <w:t xml:space="preserve">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used to find out and develop the</w:t>
      </w:r>
    </w:p>
    <w:p>
      <w:pPr>
        <w:autoSpaceDN w:val="0"/>
        <w:autoSpaceDE w:val="0"/>
        <w:widowControl/>
        <w:spacing w:line="220" w:lineRule="exact" w:before="2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Chhaganlal Gandhi brought Jamnadas with him when he arrived in July;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Maganlal Gandhi”, 7-7-1911. The letter was therefore written in 1911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year Shravan Sud 7 corresponds to August 1. The date is confirmed by </w:t>
      </w:r>
      <w:r>
        <w:rPr>
          <w:rFonts w:ascii="Times" w:hAnsi="Times" w:eastAsia="Times"/>
          <w:b w:val="0"/>
          <w:i w:val="0"/>
          <w:color w:val="000000"/>
          <w:sz w:val="18"/>
        </w:rPr>
        <w:t>Chhaganlal Gandhi to whom we owe this letter.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Two pages are missing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abilities of their pupils. Modern education seems to me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 fraud. I sighed when I read the prospectus of Davar’s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; such is the state of my mind at present.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that the debt to Revashankerbhai is increasing.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wondering how to repay it. It is for me to think about the debt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incurred. It will benefit us both if you do not take upon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unnecessarily. Make up your mind not to incur any debt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hereafter. Please let me know how much you will need to draw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month, including the sum that you must send to Khushalbhai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the debt incurred you out of account. I think the, Phoenix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[needs to be] amended. Please think it over and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frankly. Do not mind if I express my views in strong terms.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state of mind I can hardly express my ideas in gentle words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hints. Just fancy how a pauper will dance for joy if he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philosophers’ stone. Such . . . </w:t>
      </w:r>
      <w:r>
        <w:rPr>
          <w:rFonts w:ascii="Symbol" w:hAnsi="Symbol" w:eastAsia="Symbol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possible all at once.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Idylls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(Edwin Arnold’s) to the boys. It hasex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cellent transactions of narrative poems from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them I read “The Enchanted Lake” and found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superb. What is its sanskrit title? Please let me know if you or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there knows it . I have been thinking that we should have 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made into Gujarati verse by Ambaram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publish it.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Pandavas go to a lake in the hope of finding water. But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 they drink from the lake without answering questions [put </w:t>
      </w:r>
      <w:r>
        <w:rPr>
          <w:rFonts w:ascii="Times" w:hAnsi="Times" w:eastAsia="Times"/>
          <w:b w:val="0"/>
          <w:i w:val="0"/>
          <w:color w:val="000000"/>
          <w:sz w:val="22"/>
        </w:rPr>
        <w:t>to them] by the Yaksha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guardian spirit of the lake, and fall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unconscious. Yudhishthira goes last and drinks water after giving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answers. All his answers relate to [the nature of] obligation,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very ingenious. Perhaps you know the dialogue.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 good thing if you start writing in English gradually.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understand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Letters of John Chairman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fully, you may translate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shan’t have the time for it. I re-read the book recently. It is </w:t>
      </w:r>
      <w:r>
        <w:rPr>
          <w:rFonts w:ascii="Times" w:hAnsi="Times" w:eastAsia="Times"/>
          <w:b w:val="0"/>
          <w:i w:val="0"/>
          <w:color w:val="000000"/>
          <w:sz w:val="22"/>
        </w:rPr>
        <w:t>invaluable.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Gujarati original: C.W. 5092 Courtesy: Chhaganlal </w:t>
      </w:r>
      <w:r>
        <w:rPr>
          <w:rFonts w:ascii="Times" w:hAnsi="Times" w:eastAsia="Times"/>
          <w:b w:val="0"/>
          <w:i w:val="0"/>
          <w:color w:val="000000"/>
          <w:sz w:val="18"/>
        </w:rPr>
        <w:t>Gandhi.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Davar’s College of Commerce.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Four pages are missing here.</w:t>
      </w:r>
    </w:p>
    <w:p>
      <w:pPr>
        <w:autoSpaceDN w:val="0"/>
        <w:autoSpaceDE w:val="0"/>
        <w:widowControl/>
        <w:spacing w:line="220" w:lineRule="exact" w:before="2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Ambaram Bhatt, who wrote poems about satyagraha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Lowes Dickinson.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RECEPTION TO MR. KALLENBACH</w:t>
      </w:r>
    </w:p>
    <w:p>
      <w:pPr>
        <w:autoSpaceDN w:val="0"/>
        <w:autoSpaceDE w:val="0"/>
        <w:widowControl/>
        <w:spacing w:line="260" w:lineRule="exact" w:before="1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Kallenbach had intended to slip away from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quietly and without any demonstration from the Indian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God willed otherwise. As soon as it became known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was to leave for Europe, leading passive resisters began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among themselves the desirability of “doing something’.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felt that the owner of Tolstoy Farm, who had done so much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his own inimitable way, could not be allowed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unhonoured by the community. It was by an accident that the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Kallenbach’s departure became known. The time was short.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were at once raised. It was decided to present him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illuminated address, enclosed in a solid silver casket. The ideas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incongruous enough. Mr. Kallenbach, who had given up most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luxuries, and had taken to a simple life on Tolstoy Farm where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shared the life of poor passive resisters, often drinking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with them, using a verandah as his chair and his lap for a dinner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table, to be presented with a solid silver casket! Where was be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That was no concern of the enthusiastic admirers. So the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illuminated and a silver casket ordered and prepared.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the last minute, Mr. Kallenbach was informed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presented with an address. Mr. Kallenbach laughed. “What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done? You owe me nothing, and if you do, I do not wish to 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debt just yet.” This happened on Saturday when he was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the Farm. He was to leave on Monday.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determined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had done duty as pickets would not have ‘no’ for an </w:t>
      </w:r>
      <w:r>
        <w:rPr>
          <w:rFonts w:ascii="Times" w:hAnsi="Times" w:eastAsia="Times"/>
          <w:b w:val="0"/>
          <w:i w:val="0"/>
          <w:color w:val="000000"/>
          <w:sz w:val="22"/>
        </w:rPr>
        <w:t>answer. Mr. Kallenbach said; “I cannot receive any public acknow-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ledgment.” His interviewers said; “You must.” Thus they parted,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thinking the storm had blown over. But on Monday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morning, on his way from Lawley, Mr. Kallenbach was picketed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intercepted by a zealous band, headed by Mr. Thambi Naidoo,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all run from Vrededorp to Canada, a distance of five miles, to </w:t>
      </w:r>
      <w:r>
        <w:rPr>
          <w:rFonts w:ascii="Times" w:hAnsi="Times" w:eastAsia="Times"/>
          <w:b w:val="0"/>
          <w:i w:val="0"/>
          <w:color w:val="000000"/>
          <w:sz w:val="22"/>
        </w:rPr>
        <w:t>meet him in his own compartment. Others met him at Fordsburg sta-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What could Mr. Kallenbach do against such determination.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yield. Passive resistance (love) and picketing were once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triumphant. Mr. Kallenbach hurreid to the Rev. Phillip’s Hall. Imam </w:t>
      </w:r>
      <w:r>
        <w:rPr>
          <w:rFonts w:ascii="Times" w:hAnsi="Times" w:eastAsia="Times"/>
          <w:b w:val="0"/>
          <w:i w:val="0"/>
          <w:color w:val="000000"/>
          <w:sz w:val="22"/>
        </w:rPr>
        <w:t>Abdul Kadir Bawazeer presided. He related Mr. Kallenbach’s services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July 31, 1911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few well-chosen words. Mr. Thambi Naidoo read the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as follows.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Easton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 behalf of the Cantonese Club, presented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complete works of Carlyle in a beautiful silver-mounted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Morarji with the works of Ruskin in a similar case on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Hindu Association. Mr. Kallenbach then, in the course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reply, said that he did not consider his friends, who had done him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singular an honour, owed him anything at all. It was he who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debtor. It was a mater of privilege to him to be able to do what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struggle that lasted five years. And he did it for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sake. He sincerely believed that he had gained much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At the end of it he found himself a better and stronger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assured his hearers that it was through the struggle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many of his prejudices and his weaknesses. If ever again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was revived, he was prepared to do what little he could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that whatever he did in such a struggle he would be the gainer.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giving renewed thanks for the gifts, Mr. Kallenbach resumed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seat amid applause. Mr. Cachalia, was absent, being obliged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Warmbaths to attend a sick friend. Mr. Ritch, Mrs. Vogl, Miss Schlesin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Isaac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supported the Chair on the platform. At the station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representative gathering of Indians besides his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to see Mr. Kallenbach off. In order to gain experience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to simplify his life and to discipline himself, Mr. Kallenbach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travelled 3rd class by the train, much to the surprise of his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who had always seen him enjoy all “the good things of life”. </w:t>
      </w:r>
      <w:r>
        <w:rPr>
          <w:rFonts w:ascii="Times" w:hAnsi="Times" w:eastAsia="Times"/>
          <w:b w:val="0"/>
          <w:i w:val="0"/>
          <w:color w:val="000000"/>
          <w:sz w:val="22"/>
        </w:rPr>
        <w:t>Mr. Kallenbach is travelling 3rd class on the steamer also.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settlers on Tolstoy Farm were at Lawley station to see </w:t>
      </w:r>
      <w:r>
        <w:rPr>
          <w:rFonts w:ascii="Times" w:hAnsi="Times" w:eastAsia="Times"/>
          <w:b w:val="0"/>
          <w:i w:val="0"/>
          <w:color w:val="000000"/>
          <w:sz w:val="22"/>
        </w:rPr>
        <w:t>Mr. Kallenbach off.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For the text,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“Address to H. Kallenbach”. 31-7-1911.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Martin Easton; Acting Chairman, Chinese Association and Quinn’s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successor to that office; associated himself with Gandhiji’s protest against the racial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discrimination implied in the Union Immigrant’ Restriction Bill;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 to Minister of Interior”, 18-3-1911.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Gabriel I. Isaac; English Jew and jeweller; a practising vegetarian associated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Johannesburg vegetarian restaurant; sometime member of Phoenix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settlements; travelled collecting subscriptions and advertisements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was ever ready to be of use to the journal and to Gandhiji; in 1908 offered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nominal owner of satyagrahis; shops, following the Government’s policy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auctioning their goods; in June, 1909, was sent by Gandhiji to Delagoa Bay to assist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satyagrahis being deported to India;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31-8-1908. He went </w:t>
      </w:r>
      <w:r>
        <w:rPr>
          <w:rFonts w:ascii="Times" w:hAnsi="Times" w:eastAsia="Times"/>
          <w:b w:val="0"/>
          <w:i w:val="0"/>
          <w:color w:val="000000"/>
          <w:sz w:val="18"/>
        </w:rPr>
        <w:t>to jail as a satyagrahi during the Great March of 1913.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understand that Mr. Kallenbach does not intend to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and the casket himself; but will hand them to his sister in </w:t>
      </w:r>
      <w:r>
        <w:rPr>
          <w:rFonts w:ascii="Times" w:hAnsi="Times" w:eastAsia="Times"/>
          <w:b w:val="0"/>
          <w:i w:val="0"/>
          <w:color w:val="000000"/>
          <w:sz w:val="22"/>
        </w:rPr>
        <w:t>Germany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5-8-1911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MR. KALLENBACH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readers will be glad to possess a portrait, which we issue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as a supplement, of Mr. H. Kallenbach whom they best know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owner of Tolstoy Farm, of which he gave the free use to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families and which is still being used for the purpose.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is leaving for Europe principally for sake of meeting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members of his family in Germany and expects to return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months. Our readers will recollect that, when both Mr. Gandhi and </w:t>
      </w:r>
      <w:r>
        <w:rPr>
          <w:rFonts w:ascii="Times" w:hAnsi="Times" w:eastAsia="Times"/>
          <w:b w:val="0"/>
          <w:i w:val="0"/>
          <w:color w:val="000000"/>
          <w:sz w:val="22"/>
        </w:rPr>
        <w:t>Mr. Polak were absent, Mr. Kallenbach acted as the Honorary Secre-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tary of the British Indian Association—a most critical time in the </w:t>
      </w:r>
      <w:r>
        <w:rPr>
          <w:rFonts w:ascii="Times" w:hAnsi="Times" w:eastAsia="Times"/>
          <w:b w:val="0"/>
          <w:i w:val="0"/>
          <w:color w:val="000000"/>
          <w:sz w:val="22"/>
        </w:rPr>
        <w:t>history of the struggle.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5-8-1911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TUBERCULOSIS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invite the special attention of our Natal Indian readers to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Murison’s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to Mr. Gandhi on the campaign that he,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of Dr. Adams, the specialist, is conducing in the Durban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Borough against tuberculosis. This fell disease is no respecter of </w:t>
      </w:r>
      <w:r>
        <w:rPr>
          <w:rFonts w:ascii="Times" w:hAnsi="Times" w:eastAsia="Times"/>
          <w:b w:val="0"/>
          <w:i w:val="0"/>
          <w:color w:val="000000"/>
          <w:sz w:val="22"/>
        </w:rPr>
        <w:t>persons and affect all the communities residing in Durban. If its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is not arrested in time, it is difficult to estimate the damage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cause to precious human lives. It is then only proper that Mr. </w:t>
      </w:r>
      <w:r>
        <w:rPr>
          <w:rFonts w:ascii="Times" w:hAnsi="Times" w:eastAsia="Times"/>
          <w:b w:val="0"/>
          <w:i w:val="0"/>
          <w:color w:val="000000"/>
          <w:sz w:val="22"/>
        </w:rPr>
        <w:t>Jameson and his Committee should seek and command the co-oper-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of all the communities in their endeavour to root out the disease.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desire of Mr. Jameson a small Indian Committee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formed to render the necessary assistance to his Committee to </w:t>
      </w:r>
      <w:r>
        <w:rPr>
          <w:rFonts w:ascii="Times" w:hAnsi="Times" w:eastAsia="Times"/>
          <w:b w:val="0"/>
          <w:i w:val="0"/>
          <w:color w:val="000000"/>
          <w:sz w:val="22"/>
        </w:rPr>
        <w:t>assist ourselves. But the establishment of the Committee is not enough.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Murison, Medical Officer of Health, Durban. During the 1904 plague,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found him “sympathetic and ready to help”;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Plague Peg”, 16-7-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1904 &amp; “From Pillar to Post”, 30-7-1904. On July 10, 1911 he wrote in reply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of July 4, 1911 (not available), suggesting that an Indian Committee and </w:t>
      </w:r>
      <w:r>
        <w:rPr>
          <w:rFonts w:ascii="Times" w:hAnsi="Times" w:eastAsia="Times"/>
          <w:b w:val="0"/>
          <w:i w:val="0"/>
          <w:color w:val="000000"/>
          <w:sz w:val="18"/>
        </w:rPr>
        <w:t>about twenty volunteers co-operate with Durban Health Department’s anti-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tuberculosis campaign so that the Borough bye-laws for the prevention of infectious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diseases might not be invoked. </w:t>
      </w:r>
      <w:r>
        <w:rPr>
          <w:rFonts w:ascii="Times" w:hAnsi="Times" w:eastAsia="Times"/>
          <w:b w:val="0"/>
          <w:i/>
          <w:color w:val="000000"/>
          <w:sz w:val="18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5-8-1911.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doubt that Dr. Murison ought to be besieged by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who would place themselves at his disposal to do inspection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visiting work. They may become angels of mercy in the truest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the term. We feel sure that the work that Dr. Murison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(and rightly) from us can only be performed by volunteers and not </w:t>
      </w:r>
      <w:r>
        <w:rPr>
          <w:rFonts w:ascii="Times" w:hAnsi="Times" w:eastAsia="Times"/>
          <w:b w:val="0"/>
          <w:i w:val="0"/>
          <w:color w:val="000000"/>
          <w:sz w:val="22"/>
        </w:rPr>
        <w:t>paid workers. Who can reason with our consumptives except our lea-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ders? Dr. Adams preaches the gospel of open air, first and last,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treatmentof this disease. It will require all the ability and persuasive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of those whom the people trust before the latter will adopt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which is so incredibly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simple and yet, unless it is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stood, so difficult of adoption. Those who are afraid of catching cold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breathed the fresh but cold air of the fields rather than the 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contaminated and carbon-loaded atmosphere of a stuffy room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easily persuaded that their salvation—freedom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consumption—lies in breathing pure and invigorating fresh air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drink pure and health giving water rather than poisoned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vomited by others. We trust that every influential Indian will have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registered is a volunteer worker in the crusade of the Durban </w:t>
      </w:r>
      <w:r>
        <w:rPr>
          <w:rFonts w:ascii="Times" w:hAnsi="Times" w:eastAsia="Times"/>
          <w:b w:val="0"/>
          <w:i w:val="0"/>
          <w:color w:val="000000"/>
          <w:sz w:val="22"/>
        </w:rPr>
        <w:t>Corporation against tuberculosis.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5-8-1911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LETTER TO HERMANN KALLENBACH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1911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very good letter from Hutchinson.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my letter on board as also a joint wire from here (the Farm).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I received your cheque book, I had paid out,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from your account, £ 25 to A.R.M. Roodepoort, £ 15 Partidge &amp; 0-4-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 Shimwell Bros. There was a notice from the A.R.M. saying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deposit a further £ 25.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engine is still working on the same hole.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>what is going to happen. I visit the works daily. They have not meas-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ured, they say, but have gone down more than 300 ft. I think. The soil </w:t>
      </w:r>
      <w:r>
        <w:rPr>
          <w:rFonts w:ascii="Times" w:hAnsi="Times" w:eastAsia="Times"/>
          <w:b w:val="0"/>
          <w:i w:val="0"/>
          <w:color w:val="000000"/>
          <w:sz w:val="22"/>
        </w:rPr>
        <w:t>varies from day to day. They got from Pretoria a new coil of rope.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Albrecht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thought he would first prune the fruit trees. I did not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“increditably”.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This, the correct spelling of the German name, is variously spelt by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as “Albert” and “Albret”, wherever it occurs.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interfere. He has now nearly finished pruning. There is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 boy working. He is certainly a splendid boy. He asked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feed him too. I thought I would not haggle. He therefore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from the kitchen beyond 30/- per month. John wanted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 some ground within the fence, as he said he had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ploughing the ground outside. In spite of your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the contrary, I thought I would use my discretion in this case.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 should not go wrong if I let him make use of the ground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year only. I have therefore pegged out a small portion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 acres beyond the fruit trees. He is to pay £ 15 for the year.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given him permission to use the small plot in front of the trees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or the left as we pass out at the first gate going to the station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planting potatoes. I thought we could but do better than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the ground cleared out. I hope the arrangement will commend </w:t>
      </w:r>
      <w:r>
        <w:rPr>
          <w:rFonts w:ascii="Times" w:hAnsi="Times" w:eastAsia="Times"/>
          <w:b w:val="0"/>
          <w:i w:val="0"/>
          <w:color w:val="000000"/>
          <w:sz w:val="22"/>
        </w:rPr>
        <w:t>itself to you. We have the right to get potatoes for household use.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native boy has been working at weeding. He is now clearing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trees. Strict instructions have been given not to use him for </w:t>
      </w:r>
      <w:r>
        <w:rPr>
          <w:rFonts w:ascii="Times" w:hAnsi="Times" w:eastAsia="Times"/>
          <w:b w:val="0"/>
          <w:i w:val="0"/>
          <w:color w:val="000000"/>
          <w:sz w:val="22"/>
        </w:rPr>
        <w:t>household or any other work.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Fencing is likely to commence on Tuesday. Everything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upon our friend Albrecht who I may add has been keeping </w:t>
      </w:r>
      <w:r>
        <w:rPr>
          <w:rFonts w:ascii="Times" w:hAnsi="Times" w:eastAsia="Times"/>
          <w:b w:val="0"/>
          <w:i w:val="0"/>
          <w:color w:val="000000"/>
          <w:sz w:val="22"/>
        </w:rPr>
        <w:t>very well indeed.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seen nor heard from Kennedy.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Quinn has been on the Farm for the last three days. I think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worrying him as his two men are not yet released.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here yet for some days. He works at the garden. Govindji,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piles patient, goes tomorrow (Monday) completely cured.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Schlesin came here today chiefly to discuss your letter to her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her own future. We discussed over the dinner her affairs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will be perhaps angry. If I had not done so,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 have taken my school which in my opinion is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progressing. No, my dear L.H., we may not use even our dinner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pleasure. Every minute of ours is pre-mortgaged, seeing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born debtors. We are born only because we owe. We come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again and again until we have paid out what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>incurred on the score of Karma. Life is Duty.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not heard further about Call.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Mrs. John leaves us tomorrow, Mrs.Phillip will do so in 3 or 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Krishnaswamy will probably stay. He is the brightest and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promising student, so far as learning goes. The boys again 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saltless diet tomorrow. They alternate. Krishnaswamy and 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remained saltless through and through. They took </w:t>
      </w:r>
      <w:r>
        <w:rPr>
          <w:rFonts w:ascii="Times" w:hAnsi="Times" w:eastAsia="Times"/>
          <w:b w:val="0"/>
          <w:i/>
          <w:color w:val="000000"/>
          <w:sz w:val="22"/>
        </w:rPr>
        <w:t>dholl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But they revert to the saltless diet tomorrow. They all tell me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feeling extra heavy today.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L.J. Van Wyk of Van Wyk’s Rust came in on Thursday and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owed him 7/6 for his trouble in coming to fetch coal 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Lenz. He says the coal of course was not brought. I told him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refer to you before paying. Shall I pay?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understood what you did regarding the draft of £ 100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£ 200 you wanted to take with you. I see no entry in your cheque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as to your drawing. I only see £ 30 drawn. But I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>await news from you before doing anything.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gave special instructions, the £ 25 and the £ 75 cheques </w:t>
      </w:r>
      <w:r>
        <w:rPr>
          <w:rFonts w:ascii="Times" w:hAnsi="Times" w:eastAsia="Times"/>
          <w:b w:val="0"/>
          <w:i w:val="0"/>
          <w:color w:val="000000"/>
          <w:sz w:val="22"/>
        </w:rPr>
        <w:t>were sent to your office for depositing in your account.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miss you, and Mrs.Gandhi most of all. In the rush of </w:t>
      </w:r>
      <w:r>
        <w:rPr>
          <w:rFonts w:ascii="Times" w:hAnsi="Times" w:eastAsia="Times"/>
          <w:b w:val="0"/>
          <w:i w:val="0"/>
          <w:color w:val="000000"/>
          <w:sz w:val="22"/>
        </w:rPr>
        <w:t>work, I certainly forget you but she cannot.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P.K. Naidoo and his wife too are leaving in a fortnight’s time,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only have Mrs. Sodha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hands besides Mrs.Gandhi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children. I do not mind it a bit. I shall probably value the greater </w:t>
      </w:r>
      <w:r>
        <w:rPr>
          <w:rFonts w:ascii="Times" w:hAnsi="Times" w:eastAsia="Times"/>
          <w:b w:val="0"/>
          <w:i w:val="0"/>
          <w:color w:val="000000"/>
          <w:sz w:val="22"/>
        </w:rPr>
        <w:t>leisure I shall enjoy.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gone on a brave mission. May God grant you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you need for resisting temptations. You are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your life one of great purposes. I feel sure that your way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fairly smooth. If we are clay in the hands of the Potter, all we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is to be and remain receptive. I have written much otherwise, so I </w:t>
      </w:r>
      <w:r>
        <w:rPr>
          <w:rFonts w:ascii="Times" w:hAnsi="Times" w:eastAsia="Times"/>
          <w:b w:val="0"/>
          <w:i w:val="0"/>
          <w:color w:val="000000"/>
          <w:sz w:val="22"/>
        </w:rPr>
        <w:t>shall not indulge in further reflections.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most eagerly looking forward to your letter from Madeira.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further has yet been heard of </w:t>
      </w:r>
      <w:r>
        <w:rPr>
          <w:rFonts w:ascii="Times" w:hAnsi="Times" w:eastAsia="Times"/>
          <w:b w:val="0"/>
          <w:i/>
          <w:color w:val="000000"/>
          <w:sz w:val="22"/>
        </w:rPr>
        <w:t>I.O.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prohibition.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>give you the addresses of Maud and others.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got them from Maud Polak and even seen </w:t>
      </w:r>
      <w:r>
        <w:rPr>
          <w:rFonts w:ascii="Times" w:hAnsi="Times" w:eastAsia="Times"/>
          <w:b w:val="0"/>
          <w:i w:val="0"/>
          <w:color w:val="000000"/>
          <w:sz w:val="22"/>
        </w:rPr>
        <w:t>some of the people by the time this reaches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3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Rambhabhi, wife of R.M. Sodha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revising this letter. It is getting late. I have forgotten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two most important points out of your letter. Although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it is now after 10 p.m. I must deal with them.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‘bravo’ in my telegram had no reference to your forgetting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cheque book. It was meant to congratulate you on your having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whole ordeal so very creditably. Your bearing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 pleased all. Your having forgotten the cheque book was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thing in that rush. The wonder really is that you put 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work that morning with so much self-possession and forget </w:t>
      </w:r>
      <w:r>
        <w:rPr>
          <w:rFonts w:ascii="Times" w:hAnsi="Times" w:eastAsia="Times"/>
          <w:b w:val="0"/>
          <w:i w:val="0"/>
          <w:color w:val="000000"/>
          <w:sz w:val="22"/>
        </w:rPr>
        <w:t>only the cheque book. You know our mutual canon of interpretation: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‘not to put an unfavourable construction upon a man’s writing or </w:t>
      </w:r>
      <w:r>
        <w:rPr>
          <w:rFonts w:ascii="Times" w:hAnsi="Times" w:eastAsia="Times"/>
          <w:b w:val="0"/>
          <w:i w:val="0"/>
          <w:color w:val="000000"/>
          <w:sz w:val="22"/>
        </w:rPr>
        <w:t>action so long as a favourable one is possible’.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hurt at my simple remark about the charge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being the same whether I was with you or not. I have not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wildest dreams suspected you of having withheld anything from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one of the binding links between us is my invisible belief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absolute and natural frankness with me. All I said and still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and is that when several people bring a charge against us,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proceed to examine ourselves upon the assumption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some truth in the charge. We need not jump to the conclusion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baseless. Our friends often know us better than we do ourselves.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is that all of us being not perfect do things unconsciously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are not witnesses but our friends are. There was no rebuke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meant when I made the remark, much less any mistrust. Have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myself understood! It hurts me to think that I should have even </w:t>
      </w:r>
      <w:r>
        <w:rPr>
          <w:rFonts w:ascii="Times" w:hAnsi="Times" w:eastAsia="Times"/>
          <w:b w:val="0"/>
          <w:i w:val="0"/>
          <w:color w:val="000000"/>
          <w:sz w:val="22"/>
        </w:rPr>
        <w:t>unwillingly hurt you on the day of your departure.</w:t>
      </w:r>
    </w:p>
    <w:p>
      <w:pPr>
        <w:autoSpaceDN w:val="0"/>
        <w:autoSpaceDE w:val="0"/>
        <w:widowControl/>
        <w:spacing w:line="266" w:lineRule="exact" w:before="12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Gandhi-Kallenbach Correspondence. Courtesy: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H. L. PAUL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24" w:lineRule="exact" w:before="0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PAUL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  <w:tab w:pos="2250" w:val="left"/>
              </w:tabs>
              <w:autoSpaceDE w:val="0"/>
              <w:widowControl/>
              <w:spacing w:line="260" w:lineRule="exact" w:before="5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shall watch the career of your institution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Pray congratulate Angle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for me.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with anxious interest.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Hoping you are all well.</w:t>
      </w:r>
    </w:p>
    <w:p>
      <w:pPr>
        <w:autoSpaceDN w:val="0"/>
        <w:autoSpaceDE w:val="0"/>
        <w:widowControl/>
        <w:spacing w:line="240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 in Gandhiji’s hand: C.W. 4901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Dr. Cooppan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DR. PRANJIVAN MEHTA</w:t>
      </w:r>
    </w:p>
    <w:p>
      <w:pPr>
        <w:autoSpaceDN w:val="0"/>
        <w:autoSpaceDE w:val="0"/>
        <w:widowControl/>
        <w:spacing w:line="294" w:lineRule="exact" w:before="2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Shravan Sud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PRANJIVAN,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certainly did not conclude from what you wrote </w:t>
      </w:r>
      <w:r>
        <w:rPr>
          <w:rFonts w:ascii="Times" w:hAnsi="Times" w:eastAsia="Times"/>
          <w:b w:val="0"/>
          <w:i w:val="0"/>
          <w:color w:val="000000"/>
          <w:sz w:val="22"/>
        </w:rPr>
        <w:t>about Sorabji that you are against sending him to England.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press Harilal to live in Rangoon. It is in his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that he should be allowed to live in freedom,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matter, of course, if he does to Rangoon or comes over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own accord, having failed in his plans. Moreover, I see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of his Gujarati improving in Rangoon. If he can be by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Ahmedabad and study, his eager desire for education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in some measure. I will let him know your views, however.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Revashnkerbhai’s ideas is that he should learn shorthand, an ideas </w:t>
      </w:r>
      <w:r>
        <w:rPr>
          <w:rFonts w:ascii="Times" w:hAnsi="Times" w:eastAsia="Times"/>
          <w:b w:val="0"/>
          <w:i w:val="0"/>
          <w:color w:val="000000"/>
          <w:sz w:val="22"/>
        </w:rPr>
        <w:t>which does not appeal to me in the least. It is contrary to all my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Indian interpreter and clerk in the Magistrate’s Court, Durban.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Indian Educational Institute, Durban.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H.L. Paul. Gandhiji was her godfather and she undertook to train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Phoenix and work in the service of the Indian community after finishing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 L. Paul”, 11-6-1908 &amp; “Letter to H. L. Paul”, 1-7-1908.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Although the Indian date does not mention the year, two reference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of the letter serve to fix the Gregorian year. It was during 1911 that a Gujarati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translation of The </w:t>
      </w:r>
      <w:r>
        <w:rPr>
          <w:rFonts w:ascii="Times" w:hAnsi="Times" w:eastAsia="Times"/>
          <w:b w:val="0"/>
          <w:i/>
          <w:color w:val="000000"/>
          <w:sz w:val="18"/>
        </w:rPr>
        <w:t>Indian Nation Builders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alluded to in paragraph 6 of this letter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serialized in the Gujarati section of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 copy of the book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 sent to Gandhiji by Natesan. It was about this time, too, that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much taken up with “The Enchanted Lake” from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Mahabharata;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Chhaganlal Gandhi”, 1-8-1911. In that year </w:t>
      </w:r>
      <w:r>
        <w:rPr>
          <w:rFonts w:ascii="Times" w:hAnsi="Times" w:eastAsia="Times"/>
          <w:b w:val="0"/>
          <w:i/>
          <w:color w:val="000000"/>
          <w:sz w:val="18"/>
        </w:rPr>
        <w:t>Shravan Sud 13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corresponds to August 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thinking.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surprised to your views about Amsterdam. To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least, all those who are entrapped in the net of civilization seem like </w:t>
      </w:r>
      <w:r>
        <w:rPr>
          <w:rFonts w:ascii="Times" w:hAnsi="Times" w:eastAsia="Times"/>
          <w:b w:val="0"/>
          <w:i w:val="0"/>
          <w:color w:val="000000"/>
          <w:sz w:val="22"/>
        </w:rPr>
        <w:t>cripples.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I read story poems from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of my school for an hour every evening. I have no option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from an English book, as half the boys are Tamils.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read at present is Arnold’s </w:t>
      </w:r>
      <w:r>
        <w:rPr>
          <w:rFonts w:ascii="Times" w:hAnsi="Times" w:eastAsia="Times"/>
          <w:b w:val="0"/>
          <w:i/>
          <w:color w:val="000000"/>
          <w:sz w:val="22"/>
        </w:rPr>
        <w:t>Indian Idylls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Last night I read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Enchanted Lake” from it. I liked its thoughts so much that I feel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it over and over again, if you haven’t seen the book,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it and read this [story]. What has a nation, which has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capable of such grand ideas, to learn from the cowardly present </w:t>
      </w:r>
      <w:r>
        <w:rPr>
          <w:rFonts w:ascii="Times" w:hAnsi="Times" w:eastAsia="Times"/>
          <w:b w:val="0"/>
          <w:i w:val="0"/>
          <w:color w:val="000000"/>
          <w:sz w:val="22"/>
        </w:rPr>
        <w:t>day civilization?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take the Mauritius report in hand. </w:t>
      </w:r>
      <w:r>
        <w:rPr>
          <w:rFonts w:ascii="Times" w:hAnsi="Times" w:eastAsia="Times"/>
          <w:b w:val="0"/>
          <w:i w:val="0"/>
          <w:color w:val="000000"/>
          <w:sz w:val="22"/>
        </w:rPr>
        <w:t>Though Natesan has omitted [certain portions], I propose to start prin-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in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translation of the article as published now.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quite true that I take upon myself too heavy a burden.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caution is right nevertheless. It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want to do too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moha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great fault. I know this and yet I cannot abandon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up; it must not be that is the teaching of our religion.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of course, make sure that it is not an unworthy task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undertaken. Please do not imagine that I am harming my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heavy burden. I eat like a bull. I take exactly an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half four my two meals. I see that some to those around me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spend as much time on three meals. It is not true that I keen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health. However, I am always on the alert to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done through </w:t>
      </w:r>
      <w:r>
        <w:rPr>
          <w:rFonts w:ascii="Times" w:hAnsi="Times" w:eastAsia="Times"/>
          <w:b w:val="0"/>
          <w:i/>
          <w:color w:val="000000"/>
          <w:sz w:val="22"/>
        </w:rPr>
        <w:t>moha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nothing, of course,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for myself . But one must keep oneself busy. I go on doing what, </w:t>
      </w:r>
      <w:r>
        <w:rPr>
          <w:rFonts w:ascii="Times" w:hAnsi="Times" w:eastAsia="Times"/>
          <w:b w:val="0"/>
          <w:i w:val="0"/>
          <w:color w:val="000000"/>
          <w:sz w:val="22"/>
        </w:rPr>
        <w:t>on reflection, seems best to me.</w:t>
      </w:r>
    </w:p>
    <w:p>
      <w:pPr>
        <w:autoSpaceDN w:val="0"/>
        <w:autoSpaceDE w:val="0"/>
        <w:widowControl/>
        <w:spacing w:line="22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Bande Mataram from</w:t>
      </w:r>
    </w:p>
    <w:p>
      <w:pPr>
        <w:autoSpaceDN w:val="0"/>
        <w:autoSpaceDE w:val="0"/>
        <w:widowControl/>
        <w:spacing w:line="266" w:lineRule="exact" w:before="42" w:after="0"/>
        <w:ind w:left="0" w:right="3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5093. Courtesy: C. K.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Bhatt.</w:t>
      </w:r>
    </w:p>
    <w:p>
      <w:pPr>
        <w:autoSpaceDN w:val="0"/>
        <w:autoSpaceDE w:val="0"/>
        <w:widowControl/>
        <w:spacing w:line="220" w:lineRule="exact" w:before="3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a series of articles published between August 12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4, 1911, in the Gujarati section of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These were translations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lives of Surendranath Banerjee and G. K. Gokhale, among other published in a </w:t>
      </w:r>
      <w:r>
        <w:rPr>
          <w:rFonts w:ascii="Times" w:hAnsi="Times" w:eastAsia="Times"/>
          <w:b w:val="0"/>
          <w:i w:val="0"/>
          <w:color w:val="000000"/>
          <w:sz w:val="18"/>
        </w:rPr>
        <w:t>single English volume by Ganesh &amp; Co. of Madras.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Infatuation.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THE STORM GATHERING</w:t>
      </w:r>
    </w:p>
    <w:p>
      <w:pPr>
        <w:autoSpaceDN w:val="0"/>
        <w:autoSpaceDE w:val="0"/>
        <w:widowControl/>
        <w:spacing w:line="260" w:lineRule="exact" w:before="19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Thoreau went to gaol for the sake of those who did not belong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race. So many Mr. Ritch go to gaol for the sake of us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wear the same skin as he does. For he has received a notice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 in allowing Indians to remain on the Stands registered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name in Krugersdorp, he is committing a criminal offence.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Mr. Ritch is not likely to give up the Stands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notice. The authorities know well that Mr. Ritch is a trustee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the Stands in question for his Indian wards. Mr. Ritch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allow them to remain on his stands. They (the Indians) remain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own. That is the real position, although, in the eyes of the law, </w:t>
      </w:r>
      <w:r>
        <w:rPr>
          <w:rFonts w:ascii="Times" w:hAnsi="Times" w:eastAsia="Times"/>
          <w:b w:val="0"/>
          <w:i w:val="0"/>
          <w:color w:val="000000"/>
          <w:sz w:val="22"/>
        </w:rPr>
        <w:t>Mr. Ritch is the owner and no other.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Klerksdorp Indian have been threatened.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Roodepoort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has already taken place and an appeal is pending.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</w:t>
      </w:r>
      <w:r>
        <w:rPr>
          <w:rFonts w:ascii="Times" w:hAnsi="Times" w:eastAsia="Times"/>
          <w:b w:val="0"/>
          <w:i w:val="0"/>
          <w:color w:val="000000"/>
          <w:sz w:val="22"/>
        </w:rPr>
        <w:t>the compliment has been paid to Krugersdorp. Evidently the autho-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rities imagine that Indians will abandon their stores and their stock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they take action. Mr. Neser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(and he ought to know)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South Africa that the Government have stayed their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because of this being the Coronation year and that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will be take next year. Mean-while, therefore, we fancy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are sharpening their weapons. The notice served on </w:t>
      </w:r>
      <w:r>
        <w:rPr>
          <w:rFonts w:ascii="Times" w:hAnsi="Times" w:eastAsia="Times"/>
          <w:b w:val="0"/>
          <w:i w:val="0"/>
          <w:color w:val="000000"/>
          <w:sz w:val="22"/>
        </w:rPr>
        <w:t>Mr. Ritch is a clear call to the Indians to show of what stuff they are</w:t>
      </w:r>
    </w:p>
    <w:p>
      <w:pPr>
        <w:autoSpaceDN w:val="0"/>
        <w:autoSpaceDE w:val="0"/>
        <w:widowControl/>
        <w:spacing w:line="220" w:lineRule="exact" w:before="3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Ritch was the owner of certain Stands occupied by Indian in the mining area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Krugersdorp which had been declared “Proclaimed Areas” under the Gold Law,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35 if 1908. On August 3, 1911 the Public prosecutor, Krugersdorp, sent him a notice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warning him that he was contravening section 130 of Act 35 of 1908 and was liable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criminal prosecution. He was directed to ask his Indian tenants to vacate.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12-8-1911.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“Extract from Letter to Maud Polak” 5-4-1911.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Roodepoort, one Alfred Tamblin was charged under Section 130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Gold Law of 1908 for subletting a mining stands to two Asiatics, Ahmed Khan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Abdulla Khan. His counsel argued that under the old Gold Law, an owner had the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sublet his stand to coloured persons and that under section 77 of the present Gold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Law, Coloured persons were entitle to acquire rights to stands, but the case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remanded. Subsequently a Krugersdorp magistrate found Tamblin guilty and sentenced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him. On appeal, the Transvaal Division of the Supreme Court of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acquitted Tamblin and ruled that the Asiatics in question we protected by section 77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new Gold Law.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24-6-1911 &amp; 2-9-1911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 of Union Parliament.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We have no doubt that if for no other reason, seeing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Ritch may himself have to go to gaol, the Indians affected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will remain firm and show once more to the Government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they carry with them the Asiatic communities their laws </w:t>
      </w:r>
      <w:r>
        <w:rPr>
          <w:rFonts w:ascii="Times" w:hAnsi="Times" w:eastAsia="Times"/>
          <w:b w:val="0"/>
          <w:i w:val="0"/>
          <w:color w:val="000000"/>
          <w:sz w:val="22"/>
        </w:rPr>
        <w:t>adversely affecting them must remain a dead letter.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12-8-1911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18. LETTER TO SECRETARY FOR INTERIOR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FOR THE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NTERIOR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your letter of the . . . instant,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endeavour to complete the list of those covered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before the 21st instant. But I fear that it will to be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 regarding those who are now in India. I had hoped to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complete the list much earlier, but for the reasons given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Registrar of Asiatics, I have been unable to do so.</w:t>
      </w:r>
    </w:p>
    <w:p>
      <w:pPr>
        <w:autoSpaceDN w:val="0"/>
        <w:autoSpaceDE w:val="0"/>
        <w:widowControl/>
        <w:spacing w:line="240" w:lineRule="exact" w:before="6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etc.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5586.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HERMANN KALLENBACH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 night, August 12, 1911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cheerful note from the 3rd-class saloon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floating palace. It is evident that you received my letter as also wires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late to acknowledge. I wrote to you on Monday so as to enable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reach you on board.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Received your wire but no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heard nothing further about Call.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the bore is making no progress. They now bore </w:t>
      </w:r>
      <w:r>
        <w:rPr>
          <w:rFonts w:ascii="Times" w:hAnsi="Times" w:eastAsia="Times"/>
          <w:b w:val="0"/>
          <w:i w:val="0"/>
          <w:color w:val="000000"/>
          <w:sz w:val="22"/>
        </w:rPr>
        <w:t>about 4 to 5 ft. per day. The ground is very hard. I have written to the</w:t>
      </w:r>
    </w:p>
    <w:p>
      <w:pPr>
        <w:autoSpaceDN w:val="0"/>
        <w:autoSpaceDE w:val="0"/>
        <w:widowControl/>
        <w:spacing w:line="220" w:lineRule="exact" w:before="2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found among Gandhiji’s paper and was presumably drafted by him.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original was sent at all, the date of the letter from the Secretary for the Interior </w:t>
      </w:r>
      <w:r>
        <w:rPr>
          <w:rFonts w:ascii="Times" w:hAnsi="Times" w:eastAsia="Times"/>
          <w:b w:val="0"/>
          <w:i w:val="0"/>
          <w:color w:val="000000"/>
          <w:sz w:val="18"/>
        </w:rPr>
        <w:t>referred to in the text was possibly supplied before dispatch.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Irrigation Department in your name asking for a report on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of the work.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in connection with fencing is going forward. Assisted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Krishnaswamy, Revashankar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Devdas, I finished putting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pegs today. Albrecht and Naidoo and Coopoo have been putting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strainers and supports near the pegs. The native boy is digging holes. </w:t>
      </w:r>
      <w:r>
        <w:rPr>
          <w:rFonts w:ascii="Times" w:hAnsi="Times" w:eastAsia="Times"/>
          <w:b w:val="0"/>
          <w:i w:val="0"/>
          <w:color w:val="000000"/>
          <w:sz w:val="22"/>
        </w:rPr>
        <w:t>Ramdas is tarring the poles.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garden work has been suspended for the time being.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natives have however ploughed the portion I described in my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The ground looks very sweet on that account. Quinn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hfiing. Medh is still not fit for active work. Mrs. Phillip goes away on </w:t>
      </w:r>
      <w:r>
        <w:rPr>
          <w:rFonts w:ascii="Times" w:hAnsi="Times" w:eastAsia="Times"/>
          <w:b w:val="0"/>
          <w:i w:val="0"/>
          <w:color w:val="000000"/>
          <w:sz w:val="22"/>
        </w:rPr>
        <w:t>Monday. Krishnaswamy will probably return. He does not wish to lea-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 the Farm. I am becoming more and more absorbed in the school.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 are daily improving. They are still saltless. The work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Farm is becoming more and more methodical. Albrecht is </w:t>
      </w:r>
      <w:r>
        <w:rPr>
          <w:rFonts w:ascii="Times" w:hAnsi="Times" w:eastAsia="Times"/>
          <w:b w:val="0"/>
          <w:i w:val="0"/>
          <w:color w:val="000000"/>
          <w:sz w:val="22"/>
        </w:rPr>
        <w:t>improving in health.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vines you were to order have not come forward.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not ordered, I hope you will not order them from there.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letters which I think you ought to see herewith.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Miss Schlesin may leave us. She is accepting an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appointment. She hopes still to attend to your work. In any case you </w:t>
      </w:r>
      <w:r>
        <w:rPr>
          <w:rFonts w:ascii="Times" w:hAnsi="Times" w:eastAsia="Times"/>
          <w:b w:val="0"/>
          <w:i w:val="0"/>
          <w:color w:val="000000"/>
          <w:sz w:val="22"/>
        </w:rPr>
        <w:t>need not worry.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no visitors to the Farm. Ritch will probably </w:t>
      </w:r>
      <w:r>
        <w:rPr>
          <w:rFonts w:ascii="Times" w:hAnsi="Times" w:eastAsia="Times"/>
          <w:b w:val="0"/>
          <w:i w:val="0"/>
          <w:color w:val="000000"/>
          <w:sz w:val="22"/>
        </w:rPr>
        <w:t>come tomorrow.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had a good voyage and are having a nice time, i.e.,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time from a moral point of view. Gool says you have captured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see I have simply given you a diary. I must now leave </w:t>
      </w:r>
      <w:r>
        <w:rPr>
          <w:rFonts w:ascii="Times" w:hAnsi="Times" w:eastAsia="Times"/>
          <w:b w:val="0"/>
          <w:i w:val="0"/>
          <w:color w:val="000000"/>
          <w:sz w:val="22"/>
        </w:rPr>
        <w:t>off. Will write more if I have the time.</w:t>
      </w:r>
    </w:p>
    <w:p>
      <w:pPr>
        <w:autoSpaceDN w:val="0"/>
        <w:autoSpaceDE w:val="0"/>
        <w:widowControl/>
        <w:spacing w:line="294" w:lineRule="exact" w:before="6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8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PPER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OUSE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get the books as per list. If you have no time send it to </w:t>
      </w:r>
      <w:r>
        <w:rPr>
          <w:rFonts w:ascii="Times" w:hAnsi="Times" w:eastAsia="Times"/>
          <w:b w:val="0"/>
          <w:i w:val="0"/>
          <w:color w:val="000000"/>
          <w:sz w:val="22"/>
        </w:rPr>
        <w:t>Davis.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Gandhi-Kallenbach Correspondence. Courtesy: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Revashankar Jagjivan Jhaveri, brother of Dr. Pranjivan Mehta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H. S .L. POLAK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1911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hope you have been writing directly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too about the typographical and other errors you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noticed. West is becoming quite a nice leader writer. He is the hope of </w:t>
      </w:r>
      <w:r>
        <w:rPr>
          <w:rFonts w:ascii="Times" w:hAnsi="Times" w:eastAsia="Times"/>
          <w:b w:val="0"/>
          <w:i w:val="0"/>
          <w:color w:val="000000"/>
          <w:sz w:val="22"/>
        </w:rPr>
        <w:t>Phoenix. He is the silent ‘doer’.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arrange for further funds for your trip.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it that no more funds have been paid to Mrs. Ritch since </w:t>
      </w:r>
      <w:r>
        <w:rPr>
          <w:rFonts w:ascii="Times" w:hAnsi="Times" w:eastAsia="Times"/>
          <w:b w:val="0"/>
          <w:i w:val="0"/>
          <w:color w:val="000000"/>
          <w:sz w:val="22"/>
        </w:rPr>
        <w:t>July. The last payment to her from the funds ended June 30.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Ritch will take his time before he writes short articles.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Schlesin may be leaving us next week. She wants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educational appointment. She will still continue to interest herself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affairs. She has asked for appointment in a coloured school </w:t>
      </w:r>
      <w:r>
        <w:rPr>
          <w:rFonts w:ascii="Times" w:hAnsi="Times" w:eastAsia="Times"/>
          <w:b w:val="0"/>
          <w:i w:val="0"/>
          <w:color w:val="000000"/>
          <w:sz w:val="22"/>
        </w:rPr>
        <w:t>and is likely to get the Fordsburg 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having a meeting on the gold law business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receipt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Ritch of the notice is a very good thing. It will excite public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far more quickly than anything else could have.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little school is flourishing. I am absorbed in it at present. </w:t>
      </w:r>
      <w:r>
        <w:rPr>
          <w:rFonts w:ascii="Times" w:hAnsi="Times" w:eastAsia="Times"/>
          <w:b w:val="0"/>
          <w:i w:val="0"/>
          <w:color w:val="000000"/>
          <w:sz w:val="22"/>
        </w:rPr>
        <w:t>Nothing else interests me so much as the school.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having an altogether good time all round.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return, there will be no bed of roses for you and Millie in </w:t>
      </w:r>
      <w:r>
        <w:rPr>
          <w:rFonts w:ascii="Times" w:hAnsi="Times" w:eastAsia="Times"/>
          <w:b w:val="0"/>
          <w:i w:val="0"/>
          <w:color w:val="000000"/>
          <w:sz w:val="22"/>
        </w:rPr>
        <w:t>S.A. You will find that you have plenty to 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66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Gandhi-Polak Correspondence. Courtesy: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Vide “Indians Support Mr. Ritch”, 19-8-1911 and also “The Storm </w:t>
      </w:r>
      <w:r>
        <w:rPr>
          <w:rFonts w:ascii="Times" w:hAnsi="Times" w:eastAsia="Times"/>
          <w:b w:val="0"/>
          <w:i w:val="0"/>
          <w:color w:val="000000"/>
          <w:sz w:val="18"/>
        </w:rPr>
        <w:t>Gathering”, 12-8-1911.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CHHAGANLAL GANDHI</w:t>
      </w:r>
    </w:p>
    <w:p>
      <w:pPr>
        <w:autoSpaceDN w:val="0"/>
        <w:autoSpaceDE w:val="0"/>
        <w:widowControl/>
        <w:spacing w:line="294" w:lineRule="exact" w:before="10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Shravan Vad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books you have brought are good ones.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Please send me</w:t>
      </w:r>
    </w:p>
    <w:p>
      <w:pPr>
        <w:autoSpaceDN w:val="0"/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Bhartrihari Shataka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 meaning of the Sanskrit text is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>in Gujarati or English.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propose to return the money you have spent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There are difficulties in the way. If you have paid anything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land, that I think could be returned. This is only a suggestion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about the land, for, if all of them get just enough to live on,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it be possible for them to pay its cost or that of the buildings?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have suggested that the dues on account of land should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off. Should anyone, however, want to buy off (his share of)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land, I shall not come in his way. The question you have raised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also arisen in connection with Anandlal’s land and yours.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greeting to return you the money you have spent on the land,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prefer paying off your debt. Returning the money spent on </w:t>
      </w:r>
      <w:r>
        <w:rPr>
          <w:rFonts w:ascii="Times" w:hAnsi="Times" w:eastAsia="Times"/>
          <w:b w:val="0"/>
          <w:i w:val="0"/>
          <w:color w:val="000000"/>
          <w:sz w:val="22"/>
        </w:rPr>
        <w:t>the land will raise many delicate problems. I am sure you will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this I am waiting for a reply from you again about what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paid to each of you two brothers.</w:t>
      </w:r>
    </w:p>
    <w:p>
      <w:pPr>
        <w:autoSpaceDN w:val="0"/>
        <w:autoSpaceDE w:val="0"/>
        <w:widowControl/>
        <w:spacing w:line="22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S.N. 4782</w:t>
      </w:r>
    </w:p>
    <w:p>
      <w:pPr>
        <w:autoSpaceDN w:val="0"/>
        <w:autoSpaceDE w:val="0"/>
        <w:widowControl/>
        <w:spacing w:line="220" w:lineRule="exact" w:before="13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would appear that this letter was written soon after Chhaganlal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 to South Africa in 1911. It is moreover in continuation of a subject discussed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of August 1, 1911, (p. 133), that is Chhaganlal’s request that the debt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incurred be set off against the money he had spent on improving his portion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land in Phoenix. In 1911,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shravan vad </w:t>
      </w:r>
      <w:r>
        <w:rPr>
          <w:rFonts w:ascii="Times" w:hAnsi="Times" w:eastAsia="Times"/>
          <w:b w:val="0"/>
          <w:i w:val="0"/>
          <w:color w:val="000000"/>
          <w:sz w:val="18"/>
        </w:rPr>
        <w:t>3 corresponds to August 13.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Brought by Chhaganlal Gandhi from England or India when be returned to </w:t>
      </w:r>
      <w:r>
        <w:rPr>
          <w:rFonts w:ascii="Times" w:hAnsi="Times" w:eastAsia="Times"/>
          <w:b w:val="0"/>
          <w:i w:val="0"/>
          <w:color w:val="000000"/>
          <w:sz w:val="18"/>
        </w:rPr>
        <w:t>South Africa.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collection of three hundred stanzas by Bhartrihari, a celebrated Sanskrit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poet and king. A hundred stanzas are devoted to each of the three topics: </w:t>
      </w:r>
      <w:r>
        <w:rPr>
          <w:rFonts w:ascii="Times" w:hAnsi="Times" w:eastAsia="Times"/>
          <w:b w:val="0"/>
          <w:i/>
          <w:color w:val="000000"/>
          <w:sz w:val="18"/>
        </w:rPr>
        <w:t>Niti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(morals) </w:t>
      </w:r>
      <w:r>
        <w:rPr>
          <w:rFonts w:ascii="Times" w:hAnsi="Times" w:eastAsia="Times"/>
          <w:b w:val="0"/>
          <w:i/>
          <w:color w:val="000000"/>
          <w:sz w:val="18"/>
        </w:rPr>
        <w:t>Shringar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(love) and </w:t>
      </w:r>
      <w:r>
        <w:rPr>
          <w:rFonts w:ascii="Times" w:hAnsi="Times" w:eastAsia="Times"/>
          <w:b w:val="0"/>
          <w:i/>
          <w:color w:val="000000"/>
          <w:sz w:val="18"/>
        </w:rPr>
        <w:t>Vairagya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(renunciation).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INDIANS SUPPORT MR. RITCH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important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British Indian Association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at the Hamidia Society’s Hall on Sunday evening last.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Cachalia was in the chair. Invitations were sent all over the province. A </w:t>
      </w:r>
      <w:r>
        <w:rPr>
          <w:rFonts w:ascii="Times" w:hAnsi="Times" w:eastAsia="Times"/>
          <w:b w:val="0"/>
          <w:i w:val="0"/>
          <w:color w:val="000000"/>
          <w:sz w:val="22"/>
        </w:rPr>
        <w:t>telegram was received from Klerksdorp regretting absence but accep-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the decision of the meeting. Representatives attended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Krugersdorp, Rooderpoort, etc. Messrs Ritch, Quinn, and Isaac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present. At the invitation of Mr. Cachalia, Mr. Gandhi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of the proposed action of the authorities. The proceedings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earnest and the meeting showed determination to go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impending storm.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explained that he had Mr. Ritch’s authority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stating that he (Mr. Ritch) was prepared to stand by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incur the risk of imprisonment should it be necessary in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the trust he had undertaken on behalf of those whose properties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registered in his name. After full discussion,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resolutions were unanimously passed: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meeting of British Indians thanks Mr. Ritch for his presence thereat,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his magnanimous offer to help the community even to the extent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suffering imprisonment in connection with notices issued by the authorities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Gold Law and in connection with landed property registered in 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name, but held by him in trust for member of this community.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by Mr. Dadoo (Krugersdorp), and seconded by Mr. </w:t>
      </w:r>
      <w:r>
        <w:rPr>
          <w:rFonts w:ascii="Times" w:hAnsi="Times" w:eastAsia="Times"/>
          <w:b w:val="0"/>
          <w:i w:val="0"/>
          <w:color w:val="000000"/>
          <w:sz w:val="22"/>
        </w:rPr>
        <w:t>Ahmed Khan (Roodepoort).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meeting resolves to resist to the utmost the attempt being made to oust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merchants from their possessions and businesses, and to suffer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imprisonment and other trials during the threatened campaign against them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respect of the Gold Law and the Townships Amendment Act of 1908.</w:t>
      </w:r>
    </w:p>
    <w:p>
      <w:pPr>
        <w:autoSpaceDN w:val="0"/>
        <w:tabs>
          <w:tab w:pos="550" w:val="left"/>
          <w:tab w:pos="449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by Mr. Ismail Amod Moola, seconded by Mr. Amod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Moosajee and supported by Mr. E. G. Coovadia.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to consider the notice served on Ritch by the public prosecutor,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Krugersdorp;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Storm Gathering”, 12-8-1911.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Ebrahim Saleji Coovadia; well known Johannesburg merchant and some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Treasurer, Hamidia Islamic Society; acting Chairman, British Indian Association,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1909 and 1910 (Vol. IX p. 252 </w:t>
      </w:r>
      <w:r>
        <w:rPr>
          <w:rFonts w:ascii="Times" w:hAnsi="Times" w:eastAsia="Times"/>
          <w:b w:val="0"/>
          <w:i/>
          <w:color w:val="000000"/>
          <w:sz w:val="18"/>
        </w:rPr>
        <w:t>fn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Vol. X. p. 268 </w:t>
      </w:r>
      <w:r>
        <w:rPr>
          <w:rFonts w:ascii="Times" w:hAnsi="Times" w:eastAsia="Times"/>
          <w:b w:val="0"/>
          <w:i/>
          <w:color w:val="000000"/>
          <w:sz w:val="18"/>
        </w:rPr>
        <w:t>fn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repeatedly suffered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 as a satyagrahi in 1908 and 1909; in June, 1909 was elected member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proposed Transvaal Indians’ deputation to India, but was arrested immediately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Mass Meeting”, 16-6-1909.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meeting authorizes the Chairman to send a respectful representation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Government, enclosing copies of the foregoing resolutions, and urging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to alter the above mentioned laws, so as to reassure the Indian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Community and to protect its member in their legitimate occupations.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by Mr. A.M. Vaja seconded by Mr. A. A. Karodia </w:t>
      </w:r>
      <w:r>
        <w:rPr>
          <w:rFonts w:ascii="Times" w:hAnsi="Times" w:eastAsia="Times"/>
          <w:b w:val="0"/>
          <w:i w:val="0"/>
          <w:color w:val="000000"/>
          <w:sz w:val="22"/>
        </w:rPr>
        <w:t>and supported by Mr. H. Mal and Mr. M. S. Nana.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also decided to start collecting subscriptions in aid of this </w:t>
      </w:r>
      <w:r>
        <w:rPr>
          <w:rFonts w:ascii="Times" w:hAnsi="Times" w:eastAsia="Times"/>
          <w:b w:val="0"/>
          <w:i w:val="0"/>
          <w:color w:val="000000"/>
          <w:sz w:val="22"/>
        </w:rPr>
        <w:t>struggle.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19-8-1911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AN IMPORTANT DECISION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 as well as the British Indian Association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are to be congratulated on their respective decisions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evidenced by the report of the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Association,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another column. Mr. Ritch, by his generous action, has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finishing touch to the many services he has so selflessly rendered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community. His action has increased tenfold the responsibility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in the Transvaal. We can only deserve execration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right-minded man if, after allowing Mr. Ritch to go to gaol we </w:t>
      </w:r>
      <w:r>
        <w:rPr>
          <w:rFonts w:ascii="Times" w:hAnsi="Times" w:eastAsia="Times"/>
          <w:b w:val="0"/>
          <w:i w:val="0"/>
          <w:color w:val="000000"/>
          <w:sz w:val="22"/>
        </w:rPr>
        <w:t>though sheer cowardice, avoid the prospect of imprisonment 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selves. It is therefore but meet that the Association passed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committing the community to defend the interests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jeopardy, even to the extent of suffering imprisonment or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may be in store for it. The third resolution enables Mr. Cachalia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bring the two very important resolutions to the notice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Mr. Cachalia has not allowed any time to lapse.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now await the decision of the Government. We hope that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counsels will prevail among the member of the Union Cabinet,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avert what promises to become a national calamity. </w:t>
      </w:r>
      <w:r>
        <w:rPr>
          <w:rFonts w:ascii="Times" w:hAnsi="Times" w:eastAsia="Times"/>
          <w:b w:val="0"/>
          <w:i w:val="0"/>
          <w:color w:val="000000"/>
          <w:sz w:val="22"/>
        </w:rPr>
        <w:t>Indians are not to be expected to allow their interests to be played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“ducks and drakes” with. The result of any attempt to force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the Government can therefore only be (a) repetition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unseemly spectacle of a mightly Government setting all its machi-</w:t>
      </w:r>
      <w:r>
        <w:rPr>
          <w:rFonts w:ascii="Times" w:hAnsi="Times" w:eastAsia="Times"/>
          <w:b w:val="0"/>
          <w:i w:val="0"/>
          <w:color w:val="000000"/>
          <w:sz w:val="22"/>
        </w:rPr>
        <w:t>nery in motion to crush a small low abiding community, endea-</w:t>
      </w:r>
      <w:r>
        <w:rPr>
          <w:rFonts w:ascii="Times" w:hAnsi="Times" w:eastAsia="Times"/>
          <w:b w:val="0"/>
          <w:i w:val="0"/>
          <w:color w:val="000000"/>
          <w:sz w:val="22"/>
        </w:rPr>
        <w:t>vouring to hold on to its own.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19-8-1911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3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AN EDUCATION SCANDAL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Formerly, Indian girls attended the ordinary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Schools for girls in Durban. Some years ago, Indian girls were prohi-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bited from attending these schools and provision was made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attendance at the Higher-Grade Indian School. Promise was made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girls would receive separate education from the boys. Notwith-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the promise, the Government tried the experiment of mixing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girls, and failed. In theory we are quite in favour of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girls receiving education together, But, in practice, it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ignore deep-rooted habits or prejudices. Experience has shown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parents, as a rule, will not allow their daughters to mingle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at a school or elsewhere. And, whenever a forcible mixture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the result “Let them”, shouts the unthinking reformer. “They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soon be at home if left alone” But the parents will not wait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process. They are not reformers and they will not allow experiments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made at their children’s expense. Nor is there any dreadful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 for pressing forward the reform. There is already a deadlock.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 attendance of thirty girls, it fell to below ten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stupid zeal of the reformer in the Education Department. At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understand, even the few parents who had held out in the hope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accommodation being provided have withdrawn their girls.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need not be surprised if they find themselves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suspected of anti-Indian prejudice in not conceding the request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the Indian parents concerned to give facilities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separate education of Indian girls.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19-8-1911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FOR INDIAN PARENTS</w:t>
      </w:r>
    </w:p>
    <w:p>
      <w:pPr>
        <w:autoSpaceDN w:val="0"/>
        <w:autoSpaceDE w:val="0"/>
        <w:widowControl/>
        <w:spacing w:line="24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confess to a sneaking regard for many of General Hertzog’s </w:t>
      </w:r>
      <w:r>
        <w:rPr>
          <w:rFonts w:ascii="Times" w:hAnsi="Times" w:eastAsia="Times"/>
          <w:b w:val="0"/>
          <w:i w:val="0"/>
          <w:color w:val="000000"/>
          <w:sz w:val="22"/>
        </w:rPr>
        <w:t>pronouncements. His remarks on education and national conser-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vation,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we have copied elsewhere from Johannesburg papers,</w:t>
      </w:r>
    </w:p>
    <w:p>
      <w:pPr>
        <w:autoSpaceDN w:val="0"/>
        <w:autoSpaceDE w:val="0"/>
        <w:widowControl/>
        <w:spacing w:line="220" w:lineRule="exact" w:before="22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Speaking at Newlands Government school on August 12, Hertzog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criticized the present system of education which was based on cramming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examinations and benefited only those who aspired to become advocates and doctors;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remaining 97 per-cent of the population was left to suffer. He had stressed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 of character training, technical education and the mother tongue.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19-8-1911.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worthy of perusal and careful consideration by Indian parents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youths. There is a tendency among us to Anglicize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as if that was the best way of educating them or fitting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real service to the Empire. We do not think that the wisest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desire that we should lose our nationality—that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hereditary training—or that we should “ape” them. General Hertzog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has, we think, shown most clearly that the Dutch will be in danger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losing their nationality if Dutch children received their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medium of any other language but Dutch. How true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remarks that children, forgetting their own vernacular, are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lacking in respect for their parents. “Honour thy father and 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mother” is equally the commandment of Jesus with Mahomet,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Zoroaster and the Vedas. Those, therefore, who are so indifferent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mother tongue, no matter how humble it may be are in danger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forgetting a universal religious principle. If General Hertzog’s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are true of Dutch for Dutch children, how much more so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of Indian languages for Indian children. Millions of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although they may not be able to sign their own names,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the great epics,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 in our national life that very few other similar works do.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 to believe that our children can be taught these epics through.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translations, however accurate they may be. We consider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impossible for us to exist an independent, self respecting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if we forget the poetry of the race to which we belong. We can </w:t>
      </w:r>
      <w:r>
        <w:rPr>
          <w:rFonts w:ascii="Times" w:hAnsi="Times" w:eastAsia="Times"/>
          <w:b w:val="0"/>
          <w:i w:val="0"/>
          <w:color w:val="000000"/>
          <w:sz w:val="22"/>
        </w:rPr>
        <w:t>never learn it through a foreign tongue.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some of us labour under the delusion that we may pick up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 mother tongue in later life. All we can say is that such persons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know what they are saying. General Hertzog has well said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true purpose of education is not to pass examinations but to mould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character of our children. And character cannot be moul-ded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making a child unlearn or neglect its past, and pass year in mastering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foreign tongue. A moment’s reflection must convince anyone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adoption of any such course is false economy; it is a criminal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waste of capital inherited from our forefathers.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19-8-1911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H. S. L. POLAK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1911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without a letter from you this week. I suppose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busy with the Congress work. Why did you send the wire to Prof.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</w:t>
      </w:r>
      <w:r>
        <w:rPr>
          <w:rFonts w:ascii="Times" w:hAnsi="Times" w:eastAsia="Times"/>
          <w:b w:val="0"/>
          <w:i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.? If there was any truth in the information,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heard in the natural course. When the prohibition comes,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think we want any fuss about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expect long letters from me just now.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absorbed in the children and my mind is generally occupied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about making myself as capable as I can be as their teacher.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when I sit down at the last moment to write the weekly mail, </w:t>
      </w:r>
      <w:r>
        <w:rPr>
          <w:rFonts w:ascii="Times" w:hAnsi="Times" w:eastAsia="Times"/>
          <w:b w:val="0"/>
          <w:i w:val="0"/>
          <w:color w:val="000000"/>
          <w:sz w:val="22"/>
        </w:rPr>
        <w:t>my mind is a blank.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have still enough money to go on with.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have to send me a cable. I hope to send you more if not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of the balance in a fortnight’s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66" w:lineRule="exact" w:before="28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Gandhi-Polak Correspondence. Courtesy: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TO HERMANN KALLENBACH</w:t>
      </w:r>
    </w:p>
    <w:p>
      <w:pPr>
        <w:autoSpaceDN w:val="0"/>
        <w:autoSpaceDE w:val="0"/>
        <w:widowControl/>
        <w:spacing w:line="294" w:lineRule="exact" w:before="4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night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20, 1911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give you the pleasant news that after all the boring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successful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80,000 gallons in 24 hours! In reply to the note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the Irrigation Department, the Engineer whom you have met,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down. Only he came down simply to inspect a very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He, however, discussed the whole thing fully with me.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his advice we are now boring at the other end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spot marked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you. Boring there commenced on Friday. The dismantling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fixing was done on Thursday. At my suggestion the engine was </w:t>
      </w:r>
      <w:r>
        <w:rPr>
          <w:rFonts w:ascii="Times" w:hAnsi="Times" w:eastAsia="Times"/>
          <w:b w:val="0"/>
          <w:i w:val="0"/>
          <w:color w:val="000000"/>
          <w:sz w:val="22"/>
        </w:rPr>
        <w:t>worked night and day after water was found, in order to see the</w:t>
      </w:r>
    </w:p>
    <w:p>
      <w:pPr>
        <w:autoSpaceDN w:val="0"/>
        <w:autoSpaceDE w:val="0"/>
        <w:widowControl/>
        <w:spacing w:line="220" w:lineRule="exact" w:before="24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Gopal Krishna Gokhale (1866-1915); Indian statesman; President,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Congress, 1905; founded the Servants of India Society, 1905; member, </w:t>
      </w:r>
      <w:r>
        <w:rPr>
          <w:rFonts w:ascii="Times" w:hAnsi="Times" w:eastAsia="Times"/>
          <w:b w:val="0"/>
          <w:i w:val="0"/>
          <w:color w:val="000000"/>
          <w:sz w:val="18"/>
        </w:rPr>
        <w:t>Bombay Legislature and Viceroy’s Legislative Council, 1902-15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of the well apart from the test. In your name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Logan 10/- as a treat for the success of their efforts. The second hole </w:t>
      </w:r>
      <w:r>
        <w:rPr>
          <w:rFonts w:ascii="Times" w:hAnsi="Times" w:eastAsia="Times"/>
          <w:b w:val="0"/>
          <w:i w:val="0"/>
          <w:color w:val="000000"/>
          <w:sz w:val="22"/>
        </w:rPr>
        <w:t>stands at 16 feet. It is very hard ground.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holes for fencing continue. But I am obliged to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 boy at times for work connected [with] the boring also. Naidoo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on the Farm. He has not left altogether but will do so shortly. So </w:t>
      </w:r>
      <w:r>
        <w:rPr>
          <w:rFonts w:ascii="Times" w:hAnsi="Times" w:eastAsia="Times"/>
          <w:b w:val="0"/>
          <w:i w:val="0"/>
          <w:color w:val="000000"/>
          <w:sz w:val="22"/>
        </w:rPr>
        <w:t>I shall be the only adult member of the family apart from Albrecht.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Amies has asked for a cheque for the keys. I am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sending him [a] cheque without waiting for your answer.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forget to tell you that the Engineer advised me to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windmill till after your return. And this I shall probably do, </w:t>
      </w:r>
      <w:r>
        <w:rPr>
          <w:rFonts w:ascii="Times" w:hAnsi="Times" w:eastAsia="Times"/>
          <w:b w:val="0"/>
          <w:i w:val="0"/>
          <w:color w:val="000000"/>
          <w:sz w:val="22"/>
        </w:rPr>
        <w:t>unless for the sake of the Farm I find it necessary to fix up something.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family continues to remain happy. Mrs. Gandhi has evi-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dently benefited very greatly by the Sodha incident. She is very nice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tactful. The boys still continue to be saltless except on Sundays.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are, so it appears to me, more and more finding it 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that no-salt diet is better. Medh continues saltless. Pragji </w:t>
      </w:r>
      <w:r>
        <w:rPr>
          <w:rFonts w:ascii="Times" w:hAnsi="Times" w:eastAsia="Times"/>
          <w:b w:val="0"/>
          <w:i w:val="0"/>
          <w:color w:val="000000"/>
          <w:sz w:val="22"/>
        </w:rPr>
        <w:t>too is trying it.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native inmates are behaving well. The school is flourishing.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absorbed in it. It has never yet been interrupted. Ramdas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[on] and so is Devdas and so are they all. I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>worried the boys to write to you.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that Miss Schlesin has not kept her promise to give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weekly report. I hope to get out the balance tomorrow and send it </w:t>
      </w:r>
      <w:r>
        <w:rPr>
          <w:rFonts w:ascii="Times" w:hAnsi="Times" w:eastAsia="Times"/>
          <w:b w:val="0"/>
          <w:i w:val="0"/>
          <w:color w:val="000000"/>
          <w:sz w:val="22"/>
        </w:rPr>
        <w:t>to you.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had a host of visitors all brought by our foreman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carpenter. Isaac too graced the Farm by his presence. Gordon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met me at all since. Lapin wrote thanking me for sending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I.O. </w:t>
      </w:r>
      <w:r>
        <w:rPr>
          <w:rFonts w:ascii="Times" w:hAnsi="Times" w:eastAsia="Times"/>
          <w:b w:val="0"/>
          <w:i w:val="0"/>
          <w:color w:val="000000"/>
          <w:sz w:val="22"/>
        </w:rPr>
        <w:t>containing you. He said he was much interested in the account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“our mutual friend”. Hosken sent his regrets that he could not see </w:t>
      </w:r>
      <w:r>
        <w:rPr>
          <w:rFonts w:ascii="Times" w:hAnsi="Times" w:eastAsia="Times"/>
          <w:b w:val="0"/>
          <w:i w:val="0"/>
          <w:color w:val="000000"/>
          <w:sz w:val="22"/>
        </w:rPr>
        <w:t>you off.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not seen or heard of Kennedy.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told you that I have offered to take and nurse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if he could be brought here. The Doctor has suggested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kept very long at Pilgrims’ Rest. Douglas told me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there himself to see Call. I have also offered on your as also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to contribute towards any expenses that might be incurred in </w:t>
      </w:r>
      <w:r>
        <w:rPr>
          <w:rFonts w:ascii="Times" w:hAnsi="Times" w:eastAsia="Times"/>
          <w:b w:val="0"/>
          <w:i w:val="0"/>
          <w:color w:val="000000"/>
          <w:sz w:val="22"/>
        </w:rPr>
        <w:t>bringing and keeping Call.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  <w:tab w:pos="62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time to give you translation of verses from the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>alluded to, and which I have now got. I may do so next week.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remember me to your sister and the other relations.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forward to your description of their opinion of you and of </w:t>
      </w:r>
      <w:r>
        <w:rPr>
          <w:rFonts w:ascii="Times" w:hAnsi="Times" w:eastAsia="Times"/>
          <w:b w:val="0"/>
          <w:i w:val="0"/>
          <w:color w:val="000000"/>
          <w:sz w:val="22"/>
        </w:rPr>
        <w:t>your opinion of Dr. Mehta.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now good night.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love,</w:t>
      </w:r>
    </w:p>
    <w:p>
      <w:pPr>
        <w:autoSpaceDN w:val="0"/>
        <w:autoSpaceDE w:val="0"/>
        <w:widowControl/>
        <w:spacing w:line="266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28. LETTER TO DR. PRANJIVAN MEHTA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Shravan Vad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PRANJIVAN,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letter from you this week. Still I send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Europe. If you are there, the week will not go by [without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me]. And in case you have left Europe, you will get this in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same time as it would take if I sent it directly to India.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got Harilal’s letter yet. There has been news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[Ahmedabad], however, that [Chi.] Harilal has arived there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a school. He [has written] to me that he is determined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 matriculation examination]; and so long as he has not passed [it],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not be rid of his infatuation, nor will he acquire confidence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powers. Since he has gone with this intention I have no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stop him. If his character remains sound, he will gain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in Ahmedabad. We have had many discussions on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to seek and how. Now, therefore, we can only watch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how he fares, I hope you will keep up a correspondence with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2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Bande Mataram from</w:t>
      </w:r>
    </w:p>
    <w:p>
      <w:pPr>
        <w:autoSpaceDN w:val="0"/>
        <w:autoSpaceDE w:val="0"/>
        <w:widowControl/>
        <w:spacing w:line="266" w:lineRule="exact" w:before="22" w:after="0"/>
        <w:ind w:left="0" w:right="3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5567.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C.K. Bhatt.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Bhartrihari Shataka, a collection of three hundred stanzas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Bhartrihari, a celebrated Sanskrit poet and king; vide also “Letter to Chhaganlal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Gandhi”, 13-8-1911.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torn at several places and the missing words are reconstructed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context.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Harilal Gandhi in paragraph 2, this appears to have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written after he had left South Africa.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3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29. LETTER TO REGISTRAR OF ASIATICS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EGISTRAR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sectPr>
          <w:type w:val="continuous"/>
          <w:pgSz w:w="9360" w:h="12960"/>
          <w:pgMar w:top="526" w:right="1412" w:bottom="468" w:left="1440" w:header="720" w:footer="720" w:gutter="0"/>
          <w:cols w:num="2" w:equalWidth="0">
            <w:col w:w="3652" w:space="0"/>
            <w:col w:w="2855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926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sectPr>
          <w:type w:val="nextColumn"/>
          <w:pgSz w:w="9360" w:h="12960"/>
          <w:pgMar w:top="526" w:right="1412" w:bottom="468" w:left="1440" w:header="720" w:footer="720" w:gutter="0"/>
          <w:cols w:num="2" w:equalWidth="0">
            <w:col w:w="3652" w:space="0"/>
            <w:col w:w="2855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enclose herewith a revised list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are covered by the Settlement. I am unable to send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list of those who are in India,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the Association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>been able to get all the names.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list I am sending you does not include all possible names.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 correspondence with some of those who claim to come in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settlement. I trust therefore, that you will not mind my sending </w:t>
      </w:r>
      <w:r>
        <w:rPr>
          <w:rFonts w:ascii="Times" w:hAnsi="Times" w:eastAsia="Times"/>
          <w:b w:val="0"/>
          <w:i w:val="0"/>
          <w:color w:val="000000"/>
          <w:sz w:val="22"/>
        </w:rPr>
        <w:t>you a few more names later 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notice that there are some who have permits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Peace Preservation Ordinance.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names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listed, as the persons are at present in the Transvaal, but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the category of the names contemplated to be included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180.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compiling the list of Pre-War residents, care has been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those who have been able to show </w:t>
      </w:r>
      <w:r>
        <w:rPr>
          <w:rFonts w:ascii="Times" w:hAnsi="Times" w:eastAsia="Times"/>
          <w:b w:val="0"/>
          <w:i/>
          <w:color w:val="000000"/>
          <w:sz w:val="22"/>
        </w:rPr>
        <w:t>prima facie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evidence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residence before the War for three year in the Transvaal. But neither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Association nor I are in a position to vouchsafe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claimants have substantial claims. Also, whilst care has been taken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any persons who have already applied under the Acts,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claimed that the list is absolutely trust-worthy in this respect.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possible that some of them may have already applied and have </w:t>
      </w:r>
      <w:r>
        <w:rPr>
          <w:rFonts w:ascii="Times" w:hAnsi="Times" w:eastAsia="Times"/>
          <w:b w:val="0"/>
          <w:i w:val="0"/>
          <w:color w:val="000000"/>
          <w:sz w:val="22"/>
        </w:rPr>
        <w:t>either consciously or unconsciously misled the Association.</w:t>
      </w:r>
    </w:p>
    <w:p>
      <w:pPr>
        <w:autoSpaceDN w:val="0"/>
        <w:autoSpaceDE w:val="0"/>
        <w:widowControl/>
        <w:spacing w:line="220" w:lineRule="exact" w:before="3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found among Gandhiji papers and was presumable drafted by him.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the request make in the last paragraph was acceded to, it can be assumed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letter, although not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as such letters customarily were,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actually despatched after the figures had been filled in at the blank spaces found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penultimate paragraph.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Registrar of Asiatics”, 26-5-1911.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Categories (a) and (b) in “Letter to E.F.C. Lane”, P. 59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were persons who had exchanged their registration certificates issued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Dutch Law 3 of 1885 for permits issued under the British Peace Preservation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Ordinance;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General Smuts”, 13-6-1908. They were unable to apply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re-registration under”any of the Asiatic laws”,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Minister of Interior”, </w:t>
      </w:r>
      <w:r>
        <w:rPr>
          <w:rFonts w:ascii="Times" w:hAnsi="Times" w:eastAsia="Times"/>
          <w:b w:val="0"/>
          <w:i w:val="0"/>
          <w:color w:val="000000"/>
          <w:sz w:val="18"/>
        </w:rPr>
        <w:t>19-5-1911.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type w:val="continuous"/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list includes. . . out of the 150 Indians contemplated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and . . .out of the 30 Indians at present in India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by the settlement and. . . Indians who are holders of peace </w:t>
      </w:r>
      <w:r>
        <w:rPr>
          <w:rFonts w:ascii="Times" w:hAnsi="Times" w:eastAsia="Times"/>
          <w:b w:val="0"/>
          <w:i w:val="0"/>
          <w:color w:val="000000"/>
          <w:sz w:val="22"/>
        </w:rPr>
        <w:t>Preservation Ordinance permits.</w:t>
      </w:r>
    </w:p>
    <w:p>
      <w:pPr>
        <w:autoSpaceDN w:val="0"/>
        <w:tabs>
          <w:tab w:pos="550" w:val="left"/>
          <w:tab w:pos="45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obliged if you will be good enough now to inform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Office will be opened in Johannesburg.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etc.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draft S. N. 5587; also photostat of draft in Gandhiji’s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hand: S. N. 5558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CHHAGANLAL AND MAGANLAL GANDHI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Shravan Vad 14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11 P. M.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 AND CHI. MAGANLAL,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letters from both of you. You may take £9 every </w:t>
      </w:r>
      <w:r>
        <w:rPr>
          <w:rFonts w:ascii="Times" w:hAnsi="Times" w:eastAsia="Times"/>
          <w:b w:val="0"/>
          <w:i w:val="0"/>
          <w:color w:val="000000"/>
          <w:sz w:val="22"/>
        </w:rPr>
        <w:t>month.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hesitate to write to you what I ought to say. I do not intend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return the money spent on the land, whether on the building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anyone has paid for the land, I think we should return </w:t>
      </w:r>
      <w:r>
        <w:rPr>
          <w:rFonts w:ascii="Times" w:hAnsi="Times" w:eastAsia="Times"/>
          <w:b w:val="0"/>
          <w:i w:val="0"/>
          <w:color w:val="000000"/>
          <w:sz w:val="22"/>
        </w:rPr>
        <w:t>the amount. That is, if we set up a new convention.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again to break my head over law,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not be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you. There may also be other factors of a similar nature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things difficult for me. That course will be the last remedy,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I am obliged to mention it bespeaks my want of faith, my </w:t>
      </w:r>
      <w:r>
        <w:rPr>
          <w:rFonts w:ascii="Times" w:hAnsi="Times" w:eastAsia="Times"/>
          <w:b w:val="0"/>
          <w:i/>
          <w:color w:val="000000"/>
          <w:sz w:val="22"/>
        </w:rPr>
        <w:t>moha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immaturity. These ideas of mine suggest a false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relying ultimately on brute strength. Personally I know, however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difference between the two things. It will be best,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same, if I do not have to practise law again—I do fervently wish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to. I also wish, we in phoenix adopt a life of total poverty </w:t>
      </w:r>
      <w:r>
        <w:rPr>
          <w:rFonts w:ascii="Times" w:hAnsi="Times" w:eastAsia="Times"/>
          <w:b w:val="0"/>
          <w:i w:val="0"/>
          <w:color w:val="000000"/>
          <w:sz w:val="22"/>
        </w:rPr>
        <w:t>while I am yet alive, I pray to God for such a time, but the portents, I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was opened on September 9, 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“Letter to Chhaganlal Ghandhi”, August 13, 1911 (p. 142)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disinclined to compensate him for the improvements he had effected on his share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land at Phoenix which Gandhiji now intends to make over to a board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trustees. He has now made up his mind in this letter, which, clearly therefore comes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letter of August 13. In 1911, </w:t>
      </w:r>
      <w:r>
        <w:rPr>
          <w:rFonts w:ascii="Times" w:hAnsi="Times" w:eastAsia="Times"/>
          <w:b w:val="0"/>
          <w:i/>
          <w:color w:val="000000"/>
          <w:sz w:val="18"/>
        </w:rPr>
        <w:t>Shravan Vad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14 Corresponds to August 23.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letters to Chhaganlal Gandhi 1-8-1911 &amp; 13-8-1911.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If I have to resume legal practice.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find, are all to the contrary. It is unlikely that the time will ever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shall be living in real poverty. Dr. Mehta’s help stands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As long as this fount flows on, I feel we shall not enjoy the rare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knowing that we have not a pie left for the next 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wondering what will happen. I consider this privilege a rare one,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state of the majority in the world, and such was, and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of the Buddha and others [like him]. I feel positively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realize the great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any other away.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Jaikrishna Vyas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gave us philosophy indeed but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all dry philosophy. True knowledge, I am convinced, was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Narasinh Mehta and Sudamaji . To indulge in the pleasures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 and then assert that one does nothing, that the senses just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way, that one is a mere observer; all this is vain chatter. He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argue thus who had achieved complete mastery over his senses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whose senses function only to keep the body going. By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token, there is not one among us who is fit enough to speak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and their will be none till we have achieved true poverty.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reason to believe that kings are kings in virtue of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punya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can be said is that they are kings because of their deeds.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these were necessarily good deeds seems entirely wrong,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the nature of the </w:t>
      </w:r>
      <w:r>
        <w:rPr>
          <w:rFonts w:ascii="Times" w:hAnsi="Times" w:eastAsia="Times"/>
          <w:b w:val="0"/>
          <w:i/>
          <w:color w:val="000000"/>
          <w:sz w:val="22"/>
        </w:rPr>
        <w:t>atman.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If all of you agree that these ideas are right and desire that we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should all enjoy the exalted state which I have pictured, God may </w:t>
      </w:r>
      <w:r>
        <w:rPr>
          <w:rFonts w:ascii="Times" w:hAnsi="Times" w:eastAsia="Times"/>
          <w:b w:val="0"/>
          <w:i w:val="0"/>
          <w:color w:val="000000"/>
          <w:sz w:val="24"/>
        </w:rPr>
        <w:t>well grant us such a time.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Narandas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has not even replied to my letter.</w:t>
      </w:r>
    </w:p>
    <w:p>
      <w:pPr>
        <w:autoSpaceDN w:val="0"/>
        <w:autoSpaceDE w:val="0"/>
        <w:widowControl/>
        <w:spacing w:line="240" w:lineRule="exact" w:before="7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Saltless diet is in the air at the Farm these days</w:t>
      </w:r>
      <w:r>
        <w:rPr>
          <w:rFonts w:ascii="Times" w:hAnsi="Times" w:eastAsia="Times"/>
          <w:b w:val="0"/>
          <w:i w:val="0"/>
          <w:color w:val="000000"/>
          <w:sz w:val="14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remains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how long the fashion will last. Parsee Jivanjee’s two sons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today to join the school here. I have taken them on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also do without salt. More later.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5568.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Choudhri.</w:t>
      </w:r>
    </w:p>
    <w:p>
      <w:pPr>
        <w:autoSpaceDN w:val="0"/>
        <w:autoSpaceDE w:val="0"/>
        <w:widowControl/>
        <w:spacing w:line="240" w:lineRule="exact" w:before="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“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Maganlal Gandhi”, 9-9-1911.</w:t>
      </w:r>
    </w:p>
    <w:p>
      <w:pPr>
        <w:autoSpaceDN w:val="0"/>
        <w:autoSpaceDE w:val="0"/>
        <w:widowControl/>
        <w:spacing w:line="220" w:lineRule="exact" w:before="2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Accumulated merit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younger brother of the addressee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Harilal Gandhi”, 25-7-1911.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DR. PRANJIVAN MEHTA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Bhadarva Sud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PRANJIVAN,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Received your letter regarding Polak.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I had addressed to you from Phoenix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to me as, through a slip, I had left the address incomplete.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worth reading and I still want the same thing that I had asked for in </w:t>
      </w:r>
      <w:r>
        <w:rPr>
          <w:rFonts w:ascii="Times" w:hAnsi="Times" w:eastAsia="Times"/>
          <w:b w:val="0"/>
          <w:i w:val="0"/>
          <w:color w:val="000000"/>
          <w:sz w:val="22"/>
        </w:rPr>
        <w:t>that letter. Hence I send it as it 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Polak will become an Anglo-Indian out and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in what you say about his nature. He is hot-tempered.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is a milch cow.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heart is absolutely frank and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unswerving in his duty. Praise is everyone’s enemy; how, then, can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otherwise with him? But I do not so much as suspect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corrupted by praise. He is as honest as he is frank. Maybe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honest and frank are synonymous. How can we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men can go astray? Even supposing that the thing does happen,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have no fear. He has done us [good] service. If, after this,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breaks away, he will sacrifice the bond [of friendship]. We,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part, shall have nothing to lose, for the basis [of our relationship]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one-sided. We have dealings with a person so long as he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 in speech and conduct. Such association cannot but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profitable to us. If he changes subsequently, the loss will be his,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ours. This has been my experience during the entire campaign. Call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the instances of Ally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others. You will not be right if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Polak whom Dr. Mehta appears to have met in England left for that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May, 1911, and in that year, </w:t>
      </w:r>
      <w:r>
        <w:rPr>
          <w:rFonts w:ascii="Times" w:hAnsi="Times" w:eastAsia="Times"/>
          <w:b w:val="0"/>
          <w:i/>
          <w:color w:val="000000"/>
          <w:sz w:val="18"/>
        </w:rPr>
        <w:t>Bhadarva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corresponds to August 25.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Indian languages, this metaphor cannotes one who gives of himself </w:t>
      </w:r>
      <w:r>
        <w:rPr>
          <w:rFonts w:ascii="Times" w:hAnsi="Times" w:eastAsia="Times"/>
          <w:b w:val="0"/>
          <w:i w:val="0"/>
          <w:color w:val="000000"/>
          <w:sz w:val="18"/>
        </w:rPr>
        <w:t>ungrudgingly.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Haji Ojer Ally; born in Mauritius in 1853 of Indian and Malay parents spoke </w:t>
      </w:r>
      <w:r>
        <w:rPr>
          <w:rFonts w:ascii="Times" w:hAnsi="Times" w:eastAsia="Times"/>
          <w:b w:val="0"/>
          <w:i w:val="0"/>
          <w:color w:val="000000"/>
          <w:sz w:val="18"/>
        </w:rPr>
        <w:t>Dutch, English and Hindustani fluently (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Ch. XIV); 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South Africa in 1884 and devoted himself whole-heartedly to the Indian cause; took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notable part in the agitation against Cape Franchise Law Amendment Act; elected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Chairman, Cape Coloured People’s Organization in 1892; founder president, Hamidia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Islamic Society and member, along with Gandhiji, of the Transvaal Indian Deputation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England in 1906;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25-9-1906. Unable to join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campaign and unwilling, at the same time, to submit to the Asiatic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Act, he left the Transvaal in 1907, leaving behind large interests;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“Johannesburg Letter”, 31-8-1907. For the incident alluded to by Gandhiji,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“Ally’s Mistake”, 27-7-1907 and “A Brief Explanation”, 22-2-1908.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money and love I spent on them have been wasted.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could have been collected only for that purpose,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sincerely enough for the money that was spent [on him]. We </w:t>
      </w:r>
      <w:r>
        <w:rPr>
          <w:rFonts w:ascii="Times" w:hAnsi="Times" w:eastAsia="Times"/>
          <w:b w:val="0"/>
          <w:i w:val="0"/>
          <w:color w:val="000000"/>
          <w:sz w:val="22"/>
        </w:rPr>
        <w:t>had nothing but gain at the time from Ally’s association with us.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on in your letter you add that you have made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Polak. The foregoing comments, however, stand, and the views you </w:t>
      </w:r>
      <w:r>
        <w:rPr>
          <w:rFonts w:ascii="Times" w:hAnsi="Times" w:eastAsia="Times"/>
          <w:b w:val="0"/>
          <w:i w:val="0"/>
          <w:color w:val="000000"/>
          <w:sz w:val="22"/>
        </w:rPr>
        <w:t>expressed were certainly worth knowing about.</w:t>
      </w:r>
    </w:p>
    <w:p>
      <w:pPr>
        <w:autoSpaceDN w:val="0"/>
        <w:tabs>
          <w:tab w:pos="550" w:val="left"/>
          <w:tab w:pos="1430" w:val="left"/>
          <w:tab w:pos="5450" w:val="left"/>
        </w:tabs>
        <w:autoSpaceDE w:val="0"/>
        <w:widowControl/>
        <w:spacing w:line="262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believe that India can have no direct benefit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Races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only indirect benefit could be that </w:t>
      </w:r>
      <w:r>
        <w:rPr>
          <w:rFonts w:ascii="Symbol" w:hAnsi="Symbol" w:eastAsia="Symbol"/>
          <w:b w:val="0"/>
          <w:i w:val="0"/>
          <w:color w:val="000000"/>
          <w:sz w:val="22"/>
        </w:rPr>
        <w:t>…</w:t>
      </w:r>
      <w:r>
        <w:rPr>
          <w:rFonts w:ascii="Symbol" w:hAnsi="Symbol" w:eastAsia="Symbol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he does it with an eye on </w:t>
      </w:r>
      <w:r>
        <w:rPr>
          <w:rFonts w:ascii="Symbol" w:hAnsi="Symbol" w:eastAsia="Symbol"/>
          <w:b w:val="0"/>
          <w:i w:val="0"/>
          <w:color w:val="000000"/>
          <w:sz w:val="22"/>
        </w:rPr>
        <w:t>…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can be no bond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brotherhood with him. Selfishness and friendship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frowned on each other. I do not think there is brotherhood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English either. They too have learnt to follow the policy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“Honesty is the best policy” sounds a wicked maxim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images their conception of morality. This criticism applies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behaviour of men. They [, however, ] do have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selfless people like Polak (according to me).Their beha-</w:t>
      </w:r>
      <w:r>
        <w:rPr>
          <w:rFonts w:ascii="Times" w:hAnsi="Times" w:eastAsia="Times"/>
          <w:b w:val="0"/>
          <w:i w:val="0"/>
          <w:color w:val="000000"/>
          <w:sz w:val="22"/>
        </w:rPr>
        <w:t>viour is not influenced by self-interest.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have said something about Polak, he has also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account of the same incident. I see from that letter also that Polak </w:t>
      </w:r>
      <w:r>
        <w:rPr>
          <w:rFonts w:ascii="Times" w:hAnsi="Times" w:eastAsia="Times"/>
          <w:b w:val="0"/>
          <w:i w:val="0"/>
          <w:color w:val="000000"/>
          <w:sz w:val="22"/>
        </w:rPr>
        <w:t>spoke to you frankly.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 tore up [the report of] your speech, expecting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get the full text from Natesan. Now it can be [published] only </w:t>
      </w:r>
      <w:r>
        <w:rPr>
          <w:rFonts w:ascii="Times" w:hAnsi="Times" w:eastAsia="Times"/>
          <w:b w:val="0"/>
          <w:i w:val="0"/>
          <w:color w:val="000000"/>
          <w:sz w:val="22"/>
        </w:rPr>
        <w:t>if you have a copy and send it to me. I am writing to ask that trans-</w:t>
      </w:r>
      <w:r>
        <w:rPr>
          <w:rFonts w:ascii="Times" w:hAnsi="Times" w:eastAsia="Times"/>
          <w:b w:val="0"/>
          <w:i w:val="0"/>
          <w:color w:val="000000"/>
          <w:sz w:val="22"/>
        </w:rPr>
        <w:t>lations from Natesan’s [book] be stopped for the present.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destroy all your letters after reading them. I did give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your views to Kallenbach and Polak. I hope, I did not do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improper.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do no hesitate to write to me because I happen to be busy </w:t>
      </w:r>
      <w:r>
        <w:rPr>
          <w:rFonts w:ascii="Times" w:hAnsi="Times" w:eastAsia="Times"/>
          <w:b w:val="0"/>
          <w:i w:val="0"/>
          <w:color w:val="000000"/>
          <w:sz w:val="22"/>
        </w:rPr>
        <w:t>night and day.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read Mrs. Besant’s Speeches.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see </w:t>
      </w: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comments on your article. If any other</w:t>
      </w:r>
    </w:p>
    <w:p>
      <w:pPr>
        <w:autoSpaceDN w:val="0"/>
        <w:autoSpaceDE w:val="0"/>
        <w:widowControl/>
        <w:spacing w:line="220" w:lineRule="exact" w:before="2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Universal Races Congress, which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described as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“Parliament of Man”, was held in London in July, 1911, to discuss the racial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its various aspects. The Congress was attended by representatives of the world’s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religions and philosophies, and many papers were read. Mrs. Besant and Prof.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 also attended.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26-8-1911.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page is missing here.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comments have appeared, they have not reached me. If more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future, I shall get them, and the </w:t>
      </w: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comments will also be </w:t>
      </w:r>
      <w:r>
        <w:rPr>
          <w:rFonts w:ascii="Times" w:hAnsi="Times" w:eastAsia="Times"/>
          <w:b w:val="0"/>
          <w:i w:val="0"/>
          <w:color w:val="000000"/>
          <w:sz w:val="22"/>
        </w:rPr>
        <w:t>here. There are due only now.</w:t>
      </w:r>
    </w:p>
    <w:p>
      <w:pPr>
        <w:autoSpaceDN w:val="0"/>
        <w:autoSpaceDE w:val="0"/>
        <w:widowControl/>
        <w:spacing w:line="260" w:lineRule="exact" w:before="60" w:after="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something from </w:t>
      </w:r>
      <w:r>
        <w:rPr>
          <w:rFonts w:ascii="Times" w:hAnsi="Times" w:eastAsia="Times"/>
          <w:b w:val="0"/>
          <w:i/>
          <w:color w:val="000000"/>
          <w:sz w:val="22"/>
        </w:rPr>
        <w:t>Kanyadohan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children at night.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the story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Prahlad yesterday. The ideas so common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which it faithfully reflects, are rarely to be found among English </w:t>
      </w:r>
      <w:r>
        <w:rPr>
          <w:rFonts w:ascii="Times" w:hAnsi="Times" w:eastAsia="Times"/>
          <w:b w:val="0"/>
          <w:i w:val="0"/>
          <w:color w:val="000000"/>
          <w:sz w:val="22"/>
        </w:rPr>
        <w:t>books reputedly great.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sure you will see to it that Chhagan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4248" w:space="0"/>
            <w:col w:w="2268" w:space="0"/>
          </w:cols>
          <w:docGrid w:linePitch="360"/>
        </w:sectPr>
      </w:pPr>
    </w:p>
    <w:p>
      <w:pPr>
        <w:autoSpaceDN w:val="0"/>
        <w:tabs>
          <w:tab w:pos="682" w:val="left"/>
          <w:tab w:pos="982" w:val="left"/>
        </w:tabs>
        <w:autoSpaceDE w:val="0"/>
        <w:widowControl/>
        <w:spacing w:line="296" w:lineRule="exact" w:before="0" w:after="114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reads such books.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Bande Mataram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4248" w:space="0"/>
            <w:col w:w="226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4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Bhatt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Gujarati original in Gandhiji’s hand: C.W. 5628. Courtesy: C. K.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H.S.L. POLAK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1911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mail has brought letters from you and Dr. Mehta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incident described by you. But like you, Dr. Mehta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mentions that the little storm blew over. I will therefore not comment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saying that I hope you will practise what you in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desired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enter into other people’s feelings. You will need to </w:t>
      </w:r>
      <w:r>
        <w:rPr>
          <w:rFonts w:ascii="Times" w:hAnsi="Times" w:eastAsia="Times"/>
          <w:b w:val="0"/>
          <w:i w:val="0"/>
          <w:color w:val="000000"/>
          <w:sz w:val="22"/>
        </w:rPr>
        <w:t>do that more and more as we progress.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spend up to £800. That I think will be enough.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without some anxiety as to your Indian tour from a health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view. But by a careful dietary, you should all be able to keep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The cold weather season in India is certainly not bad. What I </w:t>
      </w:r>
      <w:r>
        <w:rPr>
          <w:rFonts w:ascii="Times" w:hAnsi="Times" w:eastAsia="Times"/>
          <w:b w:val="0"/>
          <w:i w:val="0"/>
          <w:color w:val="000000"/>
          <w:sz w:val="22"/>
        </w:rPr>
        <w:t>dread is your laziness and easy-going nature when there is no resis-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tance. You brought a corporation with you as a result. Many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invite you. You are not the person to walk to your hosts,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you with the children. And you would hardly resist dishes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Kosher food. Can Millie alone then resist? With you two gone,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 help the poor children. If you will therefore make a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yourselves as to what even in the Kosher department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>avoid, you would save a lot of trouble. Don’t you say to yourself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canto from the </w:t>
      </w:r>
      <w:r>
        <w:rPr>
          <w:rFonts w:ascii="Times" w:hAnsi="Times" w:eastAsia="Times"/>
          <w:b w:val="0"/>
          <w:i/>
          <w:color w:val="000000"/>
          <w:sz w:val="18"/>
        </w:rPr>
        <w:t>Bhagavata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Prahlad was a devotee of God persecuted by his </w:t>
      </w:r>
      <w:r>
        <w:rPr>
          <w:rFonts w:ascii="Times" w:hAnsi="Times" w:eastAsia="Times"/>
          <w:b w:val="0"/>
          <w:i w:val="0"/>
          <w:color w:val="000000"/>
          <w:sz w:val="18"/>
        </w:rPr>
        <w:t>unbelieving father. Gandhiji often spoke of him as an ideal satyagrahi.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Mehta’s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‘vows for the weak’. That is a prompting of the devil. All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have adopted vows. Believe me, to be able to take a vow denotes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degree of strength. I do not care to enter into details.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let the children and indeed you yourselves live principally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entirely on fruit and farinaceous foods avoiding entirely pulses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sweets whether European or Indian. I see death in chocolates.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[are] few substances so heating as the abominable chocolate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cursed product of devilish slave labour. To give tea and coffee to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in India is to give them poison.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all of us cannot possibly give time to schooling.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that you may not be able to do so. But if we have more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enough for the press, some of us could easily give time.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in S.A. and free from the turmoil of passive resistance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miserable business of law, I should be able to give the main part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education as I am now doing. Purshottamdas has given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steadily to the work. Chh[aganlal] is now giving I think an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day. Miss West could be entirely spared for the purpose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but of looking after the boarding pupils. West certainly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give a certain portion of his time. Miss Schlesin may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that purpose. Maganlal could qualify. And later Harilal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are possibilities. Miss Schlesin has accepted a temporary post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teacher in the Government school at Mayfair. More when you are </w:t>
      </w:r>
      <w:r>
        <w:rPr>
          <w:rFonts w:ascii="Times" w:hAnsi="Times" w:eastAsia="Times"/>
          <w:b w:val="0"/>
          <w:i w:val="0"/>
          <w:color w:val="000000"/>
          <w:sz w:val="22"/>
        </w:rPr>
        <w:t>here and fairly settled. The Trust Deed has already been sent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66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HERMANN KALLENBACH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1911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bore-hole is going forward. They have gone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150 feet now. I have ordered another truck of coal.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will not take the order before getting [the] cheque which I </w:t>
      </w:r>
      <w:r>
        <w:rPr>
          <w:rFonts w:ascii="Times" w:hAnsi="Times" w:eastAsia="Times"/>
          <w:b w:val="0"/>
          <w:i w:val="0"/>
          <w:color w:val="000000"/>
          <w:sz w:val="22"/>
        </w:rPr>
        <w:t>gave. The coal is now at the station. It will be removed tomorrow.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Miss Schlesin has accepted an educational appointment tem-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porarily. I am therefore personally attending to the African Building </w:t>
      </w:r>
      <w:r>
        <w:rPr>
          <w:rFonts w:ascii="Times" w:hAnsi="Times" w:eastAsia="Times"/>
          <w:b w:val="0"/>
          <w:i w:val="0"/>
          <w:color w:val="000000"/>
          <w:sz w:val="22"/>
        </w:rPr>
        <w:t>matter. I am having all the letters addressed at the Farm. You need not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worry about me. That work won’t crush me. And as I become more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more methodical, I shall feel the strain less and less. I cannot send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a systematic account this time but I shall try to do so next week.</w:t>
      </w:r>
    </w:p>
    <w:p>
      <w:pPr>
        <w:autoSpaceDN w:val="0"/>
        <w:autoSpaceDE w:val="0"/>
        <w:widowControl/>
        <w:spacing w:line="294" w:lineRule="exact" w:before="0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are the cheques paid out during the week.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1140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Coal Owners’ Association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29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B. a/c Municipality for water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Papering and keys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Municipality electric bill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5-16-6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470" w:right="8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1-11-6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1-19-0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0-10-0</w:t>
            </w:r>
          </w:p>
        </w:tc>
      </w:tr>
    </w:tbl>
    <w:p>
      <w:pPr>
        <w:autoSpaceDN w:val="0"/>
        <w:autoSpaceDE w:val="0"/>
        <w:widowControl/>
        <w:spacing w:line="24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receipts from the Building a/c are being banked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Amies. The receipts here are being banked through Kennedy.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seen him at all. Please do not hesitate to make suggestions and </w:t>
      </w:r>
      <w:r>
        <w:rPr>
          <w:rFonts w:ascii="Times" w:hAnsi="Times" w:eastAsia="Times"/>
          <w:b w:val="0"/>
          <w:i w:val="0"/>
          <w:color w:val="000000"/>
          <w:sz w:val="22"/>
        </w:rPr>
        <w:t>give hints as to the better management of this account.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Heymann I understand has written a stiff letter about Lapin’s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being allowed to go into arrears. I shall see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I propose to forward it to Lapin with a personal note.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think that Lapin could not be allowed to remain in arrears.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Norwick people will have a good cause of complaint against you </w:t>
      </w:r>
      <w:r>
        <w:rPr>
          <w:rFonts w:ascii="Times" w:hAnsi="Times" w:eastAsia="Times"/>
          <w:b w:val="0"/>
          <w:i w:val="0"/>
          <w:color w:val="000000"/>
          <w:sz w:val="22"/>
        </w:rPr>
        <w:t>in this business.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Ritch, Miss Schlesin, her co-teacher Boltman (a nice fellow)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Knudsen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to the Farm today. The last named came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to examine Albrecht. He is making wonderful progress.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thought he might be assisted with massage.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me some hints which I shall follow. I hope you will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this. It is to him for the last fortnight in my own way. Now Miss 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me some hints which I shall follow. I hope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all this. It is no use keeping a patient on the Farm and not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 can. He is working at the bore-hole business steadily. Fencing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making slow progress. He is really not fit for work the whole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do very little after luncheon. I fancy, therefore, that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fencing will commence after the boring is finished. He might however </w:t>
      </w:r>
      <w:r>
        <w:rPr>
          <w:rFonts w:ascii="Times" w:hAnsi="Times" w:eastAsia="Times"/>
          <w:b w:val="0"/>
          <w:i w:val="0"/>
          <w:color w:val="000000"/>
          <w:sz w:val="22"/>
        </w:rPr>
        <w:t>do more this week. He does his best.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cannot again send you extracts from the book I mentioned.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absolutely no time to spare.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P.K. Naidoo is now fixed up at Ritch’s and Pragji comes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Farm. Pragji did not like a lawyer’s office and P.K. Naidoo had to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fixed up. Mrs. Naidoo leaves Wednesday morning.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two Parsee lads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school. They are nice boys.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Johannesburg masseuse who had offered to train a few young Indian women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Sons of Parsee Jivanjee; vide “Letter to Chhaganlal and Maganlal Gandhi”,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23-8-1911.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school is certainly flourishing.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Call may be sent to the Farm for attention. I have offered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nurse him partly in person and partly by deputy. He has, it seems, lost </w:t>
      </w:r>
      <w:r>
        <w:rPr>
          <w:rFonts w:ascii="Times" w:hAnsi="Times" w:eastAsia="Times"/>
          <w:b w:val="0"/>
          <w:i w:val="0"/>
          <w:color w:val="000000"/>
          <w:sz w:val="22"/>
        </w:rPr>
        <w:t>mental balance. If he comes, I propose to use your room for him.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 remain saltless. The Parsee boys too I admitted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that they fell in with the settled plan. Of course, they take </w:t>
      </w:r>
      <w:r>
        <w:rPr>
          <w:rFonts w:ascii="Times" w:hAnsi="Times" w:eastAsia="Times"/>
          <w:b w:val="0"/>
          <w:i w:val="0"/>
          <w:color w:val="000000"/>
          <w:sz w:val="22"/>
        </w:rPr>
        <w:t>salt on Sundays.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fruit trees are all now in bloom. The boys confine their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chiefly to hoeing.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permission to the native John to erect his hut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side of the fence and somewhere near the Kraal. I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them to remove some stones from the small Kraal.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dispositions of mine will not disturb you. I am endeavouring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effect to the spirit underlying the title of the Farm.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happy in making these poor people happy. I warn them,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course, that all arrangements are only for a year.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tell you that I am making pleasing discoveries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thoroughness and foresight. The foresight in placing a quantity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coal near the Kraal, in having the strainers for the fence cut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shaved for tarring, the fencing material taken to the fencing line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[and] many such other things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shows your method and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calculation. I notice similar orderliness about the African Banking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Anybody can easily pick up the thread. Importance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and thoroughness into matters relating to the soul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far better man than many so-called holy and religious men.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boast of any such thoroughness or orderliness in my own </w:t>
      </w:r>
      <w:r>
        <w:rPr>
          <w:rFonts w:ascii="Times" w:hAnsi="Times" w:eastAsia="Times"/>
          <w:b w:val="0"/>
          <w:i w:val="0"/>
          <w:color w:val="000000"/>
          <w:sz w:val="22"/>
        </w:rPr>
        <w:t>disposition. I envy you and wish to copy you in our joint lives.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reach the end of your letter, I am so tired that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write about many thoughts that come to me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and engage in a heart-to-heart conversation with you.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>my first duty is to give you all the necessary information.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3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8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TO JAMNADAS GANDHI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Bhadarva Sud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only today. You will, given patience, recover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If you want to stay with me for some time for the sake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I can take out a permit for you. I think you will feel better </w:t>
      </w:r>
      <w:r>
        <w:rPr>
          <w:rFonts w:ascii="Times" w:hAnsi="Times" w:eastAsia="Times"/>
          <w:b w:val="0"/>
          <w:i w:val="0"/>
          <w:color w:val="000000"/>
          <w:sz w:val="22"/>
        </w:rPr>
        <w:t>here. But I leave the decision to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good question you have asked me. You are entirely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interpretation. If “is” were to be used, the meaning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“Is” is implied in “equivalent”. It is surprising that Pur-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shottamdas should fail to understand this. I think he has a sharp mind </w:t>
      </w:r>
      <w:r>
        <w:rPr>
          <w:rFonts w:ascii="Times" w:hAnsi="Times" w:eastAsia="Times"/>
          <w:b w:val="0"/>
          <w:i w:val="0"/>
          <w:color w:val="000000"/>
          <w:sz w:val="22"/>
        </w:rPr>
        <w:t>in such matters. The Gujarati word generally used for “civilization”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“a good way of life” That is what I had meant to say.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“The Gujarati equivalent for civilization is </w:t>
      </w:r>
      <w:r>
        <w:rPr>
          <w:rFonts w:ascii="Times" w:hAnsi="Times" w:eastAsia="Times"/>
          <w:b w:val="0"/>
          <w:i/>
          <w:color w:val="000000"/>
          <w:sz w:val="22"/>
        </w:rPr>
        <w:t>sudharo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But that is not what I intended to say. Were we to say,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equivalent for civilization is good conduct”,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of grammar, “good conduct” would have to be taken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phrase. If you point this out to Purshottamdas, I think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 all right. Please let me know whether it was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or for any other reasons that you concluded that “means” was </w:t>
      </w:r>
      <w:r>
        <w:rPr>
          <w:rFonts w:ascii="Times" w:hAnsi="Times" w:eastAsia="Times"/>
          <w:b w:val="0"/>
          <w:i w:val="0"/>
          <w:color w:val="000000"/>
          <w:sz w:val="22"/>
        </w:rPr>
        <w:t>the right word.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tell you just now why Ayodhya is called a virgin city.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read Dutt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Ask me another time. The 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give does not appeal to me. I may be mistaken though.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seem likely that </w:t>
      </w:r>
      <w:r>
        <w:rPr>
          <w:rFonts w:ascii="Times" w:hAnsi="Times" w:eastAsia="Times"/>
          <w:b w:val="0"/>
          <w:i/>
          <w:color w:val="000000"/>
          <w:sz w:val="22"/>
        </w:rPr>
        <w:t>yodhya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out of </w:t>
      </w:r>
      <w:r>
        <w:rPr>
          <w:rFonts w:ascii="Times" w:hAnsi="Times" w:eastAsia="Times"/>
          <w:b w:val="0"/>
          <w:i/>
          <w:color w:val="000000"/>
          <w:sz w:val="22"/>
        </w:rPr>
        <w:t>yuj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.“Virgin” in this context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interpreted to mean “holy” in a general sense.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the explanation in reply to Maganlal’s question.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“Community of interest” means identical interests. If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pursue the same object, it can be said that we have a “community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interest”. If the whites seek to gratify only physical needs and we, </w:t>
      </w:r>
      <w:r>
        <w:rPr>
          <w:rFonts w:ascii="Times" w:hAnsi="Times" w:eastAsia="Times"/>
          <w:b w:val="0"/>
          <w:i w:val="0"/>
          <w:color w:val="000000"/>
          <w:sz w:val="22"/>
        </w:rPr>
        <w:t>spiritual needs, we have no “community of interest”.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information on what Muslim books there are in</w:t>
      </w:r>
    </w:p>
    <w:p>
      <w:pPr>
        <w:autoSpaceDN w:val="0"/>
        <w:autoSpaceDE w:val="0"/>
        <w:widowControl/>
        <w:spacing w:line="220" w:lineRule="exact" w:before="2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his arrival in South Africa in July, 1911, Jamnadas Gandhi stayed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Phoenix for a while, before he shifted to Tolstory Farm. The letter was,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in 1911 in which year </w:t>
      </w:r>
      <w:r>
        <w:rPr>
          <w:rFonts w:ascii="Times" w:hAnsi="Times" w:eastAsia="Times"/>
          <w:b w:val="0"/>
          <w:i/>
          <w:color w:val="000000"/>
          <w:sz w:val="18"/>
        </w:rPr>
        <w:t>Bhadarva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5 corresponds to August 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a passage in </w:t>
      </w:r>
      <w:r>
        <w:rPr>
          <w:rFonts w:ascii="Times" w:hAnsi="Times" w:eastAsia="Times"/>
          <w:b w:val="0"/>
          <w:i/>
          <w:color w:val="000000"/>
          <w:sz w:val="18"/>
        </w:rPr>
        <w:t>Hind Swaraj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Ramayana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verse by R.C. Dutt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Gujarati. I know that a biography of the Prophet was written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 Hemchandra and that copies used to be on sale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Press. Please tell Maganlal that it would be better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not to publish any list of books or journals. It will do if he </w:t>
      </w:r>
      <w:r>
        <w:rPr>
          <w:rFonts w:ascii="Times" w:hAnsi="Times" w:eastAsia="Times"/>
          <w:b w:val="0"/>
          <w:i w:val="0"/>
          <w:color w:val="000000"/>
          <w:sz w:val="22"/>
        </w:rPr>
        <w:t>reads this letter.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sheer chance, my school has gained three more pupils,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at any rate. All of them observe the vow of doing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>salt, vegetables and pulses between Monday and Saturday.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38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Gandhi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Gujarati original in Gandhiji’s hand: C.W. 5640. Courtesy: Narandas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35. LETTER TO CHHAGANLAL GANDHI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Bhadarva Sud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2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article on tuberculosis will quite do. You say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preventive measures against it. I have no time just now to revise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article. Let it be printed as it is. I often plan to write the chapters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health, but there is always some difficulty. All writing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at night, so that very little time can bespared. However, I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my material. If I find the time to write, I shall write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tuberculosis and other diseases too.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also have to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chapter should be published only after I have them </w:t>
      </w:r>
      <w:r>
        <w:rPr>
          <w:rFonts w:ascii="Times" w:hAnsi="Times" w:eastAsia="Times"/>
          <w:b w:val="0"/>
          <w:i w:val="0"/>
          <w:color w:val="000000"/>
          <w:sz w:val="22"/>
        </w:rPr>
        <w:t>allready or as I proceed with the writing.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618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you.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3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already written about the monthly payment to be made to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prefatory note to the poem you sent was well done.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revising it a bit, but dropped the idea. My only interest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the school, so that I can give no attention to other matters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ignore things. This happens again and again. I sometimes</w:t>
      </w:r>
    </w:p>
    <w:p>
      <w:pPr>
        <w:autoSpaceDN w:val="0"/>
        <w:autoSpaceDE w:val="0"/>
        <w:widowControl/>
        <w:spacing w:line="220" w:lineRule="exact" w:before="2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article entitled </w:t>
      </w:r>
      <w:r>
        <w:rPr>
          <w:rFonts w:ascii="Times" w:hAnsi="Times" w:eastAsia="Times"/>
          <w:b w:val="0"/>
          <w:i/>
          <w:color w:val="000000"/>
          <w:sz w:val="18"/>
        </w:rPr>
        <w:t>Kshayano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Rog was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2-9-1911, which is presumably the one referred to in the letter. So was the preface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poem mentioned in paragraph 3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26-8-1911. </w:t>
      </w:r>
      <w:r>
        <w:rPr>
          <w:rFonts w:ascii="Times" w:hAnsi="Times" w:eastAsia="Times"/>
          <w:b w:val="0"/>
          <w:i w:val="0"/>
          <w:color w:val="000000"/>
          <w:sz w:val="18"/>
        </w:rPr>
        <w:t>Bhadarva Sud 6 corresponds to August 29.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articles, which Gandhiji did eventually write, were obviously not ready </w:t>
      </w:r>
      <w:r>
        <w:rPr>
          <w:rFonts w:ascii="Times" w:hAnsi="Times" w:eastAsia="Times"/>
          <w:b w:val="0"/>
          <w:i w:val="0"/>
          <w:color w:val="000000"/>
          <w:sz w:val="18"/>
        </w:rPr>
        <w:t>for publication until 1913.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Chhaganlal and Maganlal Gandhi”, 23-8-1911.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whether I am right in doing so. But each time I have felt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right in being so engrossed in the school. To be sure, I am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engrossed as I should like to be; but I can see that other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second place. The boys are going ahead so fast that </w:t>
      </w:r>
      <w:r>
        <w:rPr>
          <w:rFonts w:ascii="Times" w:hAnsi="Times" w:eastAsia="Times"/>
          <w:b w:val="0"/>
          <w:i w:val="0"/>
          <w:color w:val="000000"/>
          <w:sz w:val="22"/>
        </w:rPr>
        <w:t>Krishnasami has lagged behind owing to ten days’ absence. Occas-</w:t>
      </w:r>
      <w:r>
        <w:rPr>
          <w:rFonts w:ascii="Times" w:hAnsi="Times" w:eastAsia="Times"/>
          <w:b w:val="0"/>
          <w:i w:val="0"/>
          <w:color w:val="000000"/>
          <w:sz w:val="22"/>
        </w:rPr>
        <w:t>ionally, however, I wonder whether the pace is not too fast.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teaching work is in the nature of an experiment.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>seen what results it brings.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original in Gandhiji’s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hand: S.N. 5710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36. LETTER TO HERMANN KALLENBACH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1911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surpassed yourself. Your diary I do not call it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heart-stirring. I prize it so much that I propose to bind it.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 liberty of letting Medh and Desai read it. It has done their </w:t>
      </w:r>
      <w:r>
        <w:rPr>
          <w:rFonts w:ascii="Times" w:hAnsi="Times" w:eastAsia="Times"/>
          <w:b w:val="0"/>
          <w:i w:val="0"/>
          <w:color w:val="000000"/>
          <w:sz w:val="22"/>
        </w:rPr>
        <w:t>souls good. I can only pray that you will end, as you have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menced your important pilgrimage. I cannot help thinking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rigorous discipline under which you placed yourself on board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 a much greater power for good to the members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there than you would otherwise have been. I am sure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will be to them an eloquent sermon. Your words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mere waste of energy. I am naturally looking forward to your next </w:t>
      </w:r>
      <w:r>
        <w:rPr>
          <w:rFonts w:ascii="Times" w:hAnsi="Times" w:eastAsia="Times"/>
          <w:b w:val="0"/>
          <w:i w:val="0"/>
          <w:color w:val="000000"/>
          <w:sz w:val="22"/>
        </w:rPr>
        <w:t>diary.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letters I have written to you already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the information you wanted. I could have said more,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the time. And after all I have certainly given you long </w:t>
      </w:r>
      <w:r>
        <w:rPr>
          <w:rFonts w:ascii="Times" w:hAnsi="Times" w:eastAsia="Times"/>
          <w:b w:val="0"/>
          <w:i w:val="0"/>
          <w:color w:val="000000"/>
          <w:sz w:val="22"/>
        </w:rPr>
        <w:t>enough letters. I shall certainly try not to miss a single week.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grieved to hear that Call suffers from complete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memory. He is at the asylum in Pretoria. I wrote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of the asylum. He says that it would not be advisable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remove Call. I am therefore not bringing him to the Farm anyhow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just now. I propose to send Isaac to see Call face to face. Sundays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days for visitors. But I think they will let Isaac visit Call during </w:t>
      </w:r>
      <w:r>
        <w:rPr>
          <w:rFonts w:ascii="Times" w:hAnsi="Times" w:eastAsia="Times"/>
          <w:b w:val="0"/>
          <w:i w:val="0"/>
          <w:color w:val="000000"/>
          <w:sz w:val="22"/>
        </w:rPr>
        <w:t>week days too. Douglas, I do not think, has played the game. He told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he was going to see Call personally. Now he sends me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>that he cannot go and that I must do what I think proper.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Lapins have written a nice letter in reply to my note.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 it for your perusal. I shall not now weary you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Heymann’s letter. I talked to him through the phone yesterday. He </w:t>
      </w:r>
      <w:r>
        <w:rPr>
          <w:rFonts w:ascii="Times" w:hAnsi="Times" w:eastAsia="Times"/>
          <w:b w:val="0"/>
          <w:i w:val="0"/>
          <w:color w:val="000000"/>
          <w:sz w:val="22"/>
        </w:rPr>
        <w:t>was quite good. Of course, I had written to him too.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be ready with the monthly statement between now and </w:t>
      </w:r>
      <w:r>
        <w:rPr>
          <w:rFonts w:ascii="Times" w:hAnsi="Times" w:eastAsia="Times"/>
          <w:b w:val="0"/>
          <w:i w:val="0"/>
          <w:color w:val="000000"/>
          <w:sz w:val="22"/>
        </w:rPr>
        <w:t>Monday. In that event you shall have a copy.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hole is making steady progress. But I cannot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shall get water. Logan said on Thursday that he had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200 feet. He has not worked today (Saturday), having worked </w:t>
      </w:r>
      <w:r>
        <w:rPr>
          <w:rFonts w:ascii="Times" w:hAnsi="Times" w:eastAsia="Times"/>
          <w:b w:val="0"/>
          <w:i w:val="0"/>
          <w:color w:val="000000"/>
          <w:sz w:val="22"/>
        </w:rPr>
        <w:t>overtime during the week days.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Fencing has made some progress during the week. Medh and </w:t>
      </w:r>
      <w:r>
        <w:rPr>
          <w:rFonts w:ascii="Times" w:hAnsi="Times" w:eastAsia="Times"/>
          <w:b w:val="0"/>
          <w:i w:val="0"/>
          <w:color w:val="000000"/>
          <w:sz w:val="22"/>
        </w:rPr>
        <w:t>Pragji will also help Albrecht and the native boy from Tuesday next.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boys are now clearing the peach trees. Since Thursday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going with them. They have been playing too much.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is a Trojan. Since Mrs. Naidoo’s withdrawal, she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(not very great) of Mrs. Sodha, has been managing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household. And we are 14 all told. She gets up before 6 a.m. </w:t>
      </w:r>
      <w:r>
        <w:rPr>
          <w:rFonts w:ascii="Times" w:hAnsi="Times" w:eastAsia="Times"/>
          <w:b w:val="0"/>
          <w:i w:val="0"/>
          <w:color w:val="000000"/>
          <w:sz w:val="22"/>
        </w:rPr>
        <w:t>and does not retire before 10 p.m.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shows what people will do when put upon their mettle.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occupies Mrs. Naidoo’s room and she with Devdas sleeps outside on </w:t>
      </w:r>
      <w:r>
        <w:rPr>
          <w:rFonts w:ascii="Times" w:hAnsi="Times" w:eastAsia="Times"/>
          <w:b w:val="0"/>
          <w:i w:val="0"/>
          <w:color w:val="000000"/>
          <w:sz w:val="22"/>
        </w:rPr>
        <w:t>the verandah. Ramdas and Coopoo also sleep there.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 are still saltless except on Sundays. Medh and Desai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entirely saltless. Desai assures me that he has given up smoking </w:t>
      </w:r>
      <w:r>
        <w:rPr>
          <w:rFonts w:ascii="Times" w:hAnsi="Times" w:eastAsia="Times"/>
          <w:b w:val="0"/>
          <w:i w:val="0"/>
          <w:color w:val="000000"/>
          <w:sz w:val="22"/>
        </w:rPr>
        <w:t>entirely.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birth has taken place on the Farm today. The 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John’s daughter has given birth to a child. I have been medically </w:t>
      </w:r>
      <w:r>
        <w:rPr>
          <w:rFonts w:ascii="Times" w:hAnsi="Times" w:eastAsia="Times"/>
          <w:b w:val="0"/>
          <w:i w:val="0"/>
          <w:color w:val="000000"/>
          <w:sz w:val="22"/>
        </w:rPr>
        <w:t>consulted as to the after-birth.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Albrecht is, I think, making steady progress.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Goldstone is penniless and friendless. I have invited her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Farm for the time being. You know her I think. She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with Ritch. She said she would pass a few days on the Farm. </w:t>
      </w:r>
      <w:r>
        <w:rPr>
          <w:rFonts w:ascii="Times" w:hAnsi="Times" w:eastAsia="Times"/>
          <w:b w:val="0"/>
          <w:i w:val="0"/>
          <w:color w:val="000000"/>
          <w:sz w:val="22"/>
        </w:rPr>
        <w:t>I have prepared your room for her.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sent a message that he wanted to see me. I went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a very sweet chat. He wants me to frame my suggestions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year. We talked mostly about the two civilizations ancient and </w:t>
      </w:r>
      <w:r>
        <w:rPr>
          <w:rFonts w:ascii="Times" w:hAnsi="Times" w:eastAsia="Times"/>
          <w:b w:val="0"/>
          <w:i w:val="0"/>
          <w:color w:val="000000"/>
          <w:sz w:val="22"/>
        </w:rPr>
        <w:t>modern, not Eastern and Western. I think that he was sincere in what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said.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 is still flourishing. My heart is still on it. And I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allow anything else to interfere with it. The two Parsee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well-behaved fellows and they are jolly. Ramdas may become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the best pupil in the class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hand fingers won’t work now. They are having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rough time of it at present. I have to write all my letters and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many.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still not met Kennedy. I hope that he or Miss F.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you regularly and giving you all the news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>office.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Miss Schlesin comes back on the 1st of October.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sorry I am still unable to give you extracts from the book </w:t>
      </w:r>
      <w:r>
        <w:rPr>
          <w:rFonts w:ascii="Times" w:hAnsi="Times" w:eastAsia="Times"/>
          <w:b w:val="0"/>
          <w:i w:val="0"/>
          <w:color w:val="000000"/>
          <w:sz w:val="22"/>
        </w:rPr>
        <w:t>I referred to. No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LETTER TO HERMANN KALLENBACH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 night, September 9, 1911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remarkable letter from you. May your life on land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as on board. I do not wish to offer any comment on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 except to say that it does great credit to your heart.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bore-hole is finished. It was finished on Saturday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last. But it was tested on Monday and Tuesday. It is 220 ft. deep,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40,320 gallons per 24 hours, water at 50 feet, I think,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surface. On Wednesday the engine was removed to the third site.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Logan told me today he had gone down 80 feet. If all goes well, the </w:t>
      </w:r>
      <w:r>
        <w:rPr>
          <w:rFonts w:ascii="Times" w:hAnsi="Times" w:eastAsia="Times"/>
          <w:b w:val="0"/>
          <w:i w:val="0"/>
          <w:color w:val="000000"/>
          <w:sz w:val="22"/>
        </w:rPr>
        <w:t>operations should be finished by the end of next week.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round to the dam with Du Ploi today. He has offered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dam watertight for £40. Albrecht says he could put up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dams near the 1st and 3rd hole for that amount. He says it is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renovate the old dam now. I am inclined to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Albrecht. Only following your example, I thought I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wrong discussing the thing with Du Ploi. Albrecht has also suggested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have a siphon for one of the bore-holes. I am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thing with Kennedy if he comes tomorrow and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conversation of importance with him I shall write another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am not going to Town on Monday. So this letter will be sent to </w:t>
      </w:r>
      <w:r>
        <w:rPr>
          <w:rFonts w:ascii="Times" w:hAnsi="Times" w:eastAsia="Times"/>
          <w:b w:val="0"/>
          <w:i w:val="0"/>
          <w:color w:val="000000"/>
          <w:sz w:val="22"/>
        </w:rPr>
        <w:t>Town tomorrow evening.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the account with cheque to Heymann. He writes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satisfaction, and suggests that I should not allow Hilt’s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arrears to accrue. I had occasion to talk to Lapin through the phone </w:t>
      </w:r>
      <w:r>
        <w:rPr>
          <w:rFonts w:ascii="Times" w:hAnsi="Times" w:eastAsia="Times"/>
          <w:b w:val="0"/>
          <w:i w:val="0"/>
          <w:color w:val="000000"/>
          <w:sz w:val="22"/>
        </w:rPr>
        <w:t>on Friday. I have therefore asked him to collect [the rent] from Hilt.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Lapin telephoned saying that the outfitter to whom Amies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objected would not leave and that Amies insisted on his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rights. I have asked Lapin to further interview Hilt and to smooth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over. I have a letter today from Amies complaining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matter. I shall do whatever may be necessary. Lapin has pro-</w:t>
      </w:r>
      <w:r>
        <w:rPr>
          <w:rFonts w:ascii="Times" w:hAnsi="Times" w:eastAsia="Times"/>
          <w:b w:val="0"/>
          <w:i w:val="0"/>
          <w:color w:val="000000"/>
          <w:sz w:val="22"/>
        </w:rPr>
        <w:t>mised to send me a wire if need be. I have also suggested that if £1 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£2 would induce the outfitter to go, he should spend the amount. </w:t>
      </w:r>
      <w:r>
        <w:rPr>
          <w:rFonts w:ascii="Times" w:hAnsi="Times" w:eastAsia="Times"/>
          <w:b w:val="0"/>
          <w:i w:val="0"/>
          <w:color w:val="000000"/>
          <w:sz w:val="22"/>
        </w:rPr>
        <w:t>MacGeorge has paid in both the amounts.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Albrecht is working practically the whole day since the massage.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showing many lovable traits in him. He has risen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estimation. No progress this week with fencing. We are on re-laying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floors. We have commenced with the school. But fencing won’t be </w:t>
      </w:r>
      <w:r>
        <w:rPr>
          <w:rFonts w:ascii="Times" w:hAnsi="Times" w:eastAsia="Times"/>
          <w:b w:val="0"/>
          <w:i w:val="0"/>
          <w:color w:val="000000"/>
          <w:sz w:val="22"/>
        </w:rPr>
        <w:t>neglected. Medh and Desai are on the Farm. AT Albrecht’s sugges-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we have burnt up the grass between the peach trees. He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proposes to harrow between the trees. I think that we commenced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 too late. However, I am a blind man and I follow Albrecht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matters. If a mistake has been made, no very great harm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done. I am gaining experience with a vengeance.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native John has not made headway with his house. But he is </w:t>
      </w:r>
      <w:r>
        <w:rPr>
          <w:rFonts w:ascii="Times" w:hAnsi="Times" w:eastAsia="Times"/>
          <w:b w:val="0"/>
          <w:i w:val="0"/>
          <w:color w:val="000000"/>
          <w:sz w:val="22"/>
        </w:rPr>
        <w:t>creeping up.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Goldstone did not come on Sunday after all. I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more addition to my school. I am declining to accept any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school who would not accept a saltless diet. I am anxious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disturb the present boys in their progress. The school still absorbs </w:t>
      </w:r>
      <w:r>
        <w:rPr>
          <w:rFonts w:ascii="Times" w:hAnsi="Times" w:eastAsia="Times"/>
          <w:b w:val="0"/>
          <w:i w:val="0"/>
          <w:color w:val="000000"/>
          <w:sz w:val="22"/>
        </w:rPr>
        <w:t>me. That is my predominant occupation.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Isaac is going to see Call tomorrow. I have a letter from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Gibson who says Call should not be removed for the present.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the two letters you wrote to Call. Evidently Call is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any letters. At present it is a living death for him. His poor </w:t>
      </w:r>
      <w:r>
        <w:rPr>
          <w:rFonts w:ascii="Times" w:hAnsi="Times" w:eastAsia="Times"/>
          <w:b w:val="0"/>
          <w:i w:val="0"/>
          <w:color w:val="000000"/>
          <w:sz w:val="22"/>
        </w:rPr>
        <w:t>fiancee!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 took a little salt on Sunday and she has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 relapse of her old complaint. Whether salt is to be blamed or </w:t>
      </w:r>
      <w:r>
        <w:rPr>
          <w:rFonts w:ascii="Times" w:hAnsi="Times" w:eastAsia="Times"/>
          <w:b w:val="0"/>
          <w:i w:val="0"/>
          <w:color w:val="000000"/>
          <w:sz w:val="22"/>
        </w:rPr>
        <w:t>not I do not know. Anyhow, I blame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Albrecht loves Chhotalal and he Albrecht. Tonight Chhotalal </w:t>
      </w:r>
      <w:r>
        <w:rPr>
          <w:rFonts w:ascii="Times" w:hAnsi="Times" w:eastAsia="Times"/>
          <w:b w:val="0"/>
          <w:i w:val="0"/>
          <w:color w:val="000000"/>
          <w:sz w:val="22"/>
        </w:rPr>
        <w:t>sleeps with Albrecht.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unable to give you extracts from the book.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you do not need them, after your brilliant experience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voyage.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Gandhi-Kallenbach Correspondence. Courtesy: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38. LETTER TO MAGANLAL GANDHI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Bhadarva Vad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</w:t>
      </w:r>
      <w:r>
        <w:rPr>
          <w:rFonts w:ascii="Times" w:hAnsi="Times" w:eastAsia="Times"/>
          <w:b w:val="0"/>
          <w:i/>
          <w:color w:val="000000"/>
          <w:sz w:val="22"/>
        </w:rPr>
        <w:t>Sud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 pay Anandlal and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you have spent on the construction of your house, I must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Cordes also. But that will create no end of problems. I[think]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we approach all that we have to do in this manner.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you all owe me on account of thehouses, I intend to forgo. </w:t>
      </w:r>
      <w:r>
        <w:rPr>
          <w:rFonts w:ascii="Times" w:hAnsi="Times" w:eastAsia="Times"/>
          <w:b w:val="0"/>
          <w:i w:val="0"/>
          <w:color w:val="000000"/>
          <w:sz w:val="22"/>
        </w:rPr>
        <w:t>That some owe more and others less, need not cause any heart-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burning. As for the debt you have incurred, I think it would be best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separately.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shall consider the matter further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Deed is signed and we come to a final decision. I intend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before the Deed is signed, but I think it hardly possible,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two or three months. It should be possible, I believe, next </w:t>
      </w:r>
      <w:r>
        <w:rPr>
          <w:rFonts w:ascii="Times" w:hAnsi="Times" w:eastAsia="Times"/>
          <w:b w:val="0"/>
          <w:i w:val="0"/>
          <w:color w:val="000000"/>
          <w:sz w:val="22"/>
        </w:rPr>
        <w:t>year. Meanwhile, you may ask me whatever you want to in this matter.</w:t>
      </w:r>
    </w:p>
    <w:p>
      <w:pPr>
        <w:autoSpaceDN w:val="0"/>
        <w:autoSpaceDE w:val="0"/>
        <w:widowControl/>
        <w:spacing w:line="26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I understand the meaning of poverty better each day.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clearer still if I were reduced to utter helplessness. I never intended</w:t>
      </w:r>
    </w:p>
    <w:p>
      <w:pPr>
        <w:autoSpaceDN w:val="0"/>
        <w:autoSpaceDE w:val="0"/>
        <w:widowControl/>
        <w:spacing w:line="220" w:lineRule="exact" w:before="2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letter Gandhiji further explains a briefer statement he made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Jaikrishna Vyas in his letter of August 23, 1911, and this one, therefore, was clearly </w:t>
      </w:r>
      <w:r>
        <w:rPr>
          <w:rFonts w:ascii="Times" w:hAnsi="Times" w:eastAsia="Times"/>
          <w:b w:val="0"/>
          <w:i w:val="0"/>
          <w:color w:val="000000"/>
          <w:sz w:val="18"/>
        </w:rPr>
        <w:t>written soon after.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September 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Following Chhaganlal Gandhi (pp. 142, 149), Maganlal also appears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raised the problem of compensation for improvements effected on his portion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Phoenix land in the context of the new Trust Deed which envisaged the transfer of </w:t>
      </w:r>
      <w:r>
        <w:rPr>
          <w:rFonts w:ascii="Times" w:hAnsi="Times" w:eastAsia="Times"/>
          <w:b w:val="0"/>
          <w:i w:val="0"/>
          <w:color w:val="000000"/>
          <w:sz w:val="18"/>
        </w:rPr>
        <w:t>ownership of the land to trustees.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the philosophy of Shri Krishna and Vyas was dry.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cited the example of Jaikrishna Vyas, brother of Prabhuram Vaidya.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kept my letter, please go through it again. You may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better. I don’t know if any word was left out, causing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serious misunderstanding of the meaning. Jaikrishna Vyas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very well on Vedanta. I have read some of his writings. I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him occasionally. I thought of him when I wrote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poverty. I had already read the story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Sudama. I was imbued,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am, with the ambition to share honours with him and Narasinh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 for poverty. That is how I came to write that Jaikrishna Vyas’s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dry philosophy and Sudamaji’s the right one and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emulation. I used to observe that the former carried the key of his safe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person, tied at the waist. I knew that he had collected quite a bit </w:t>
      </w:r>
      <w:r>
        <w:rPr>
          <w:rFonts w:ascii="Times" w:hAnsi="Times" w:eastAsia="Times"/>
          <w:b w:val="0"/>
          <w:i w:val="0"/>
          <w:color w:val="000000"/>
          <w:sz w:val="22"/>
        </w:rPr>
        <w:t>of money. All this seemed to contradict what he says in his book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Panchikaran.</w:t>
      </w:r>
    </w:p>
    <w:p>
      <w:pPr>
        <w:autoSpaceDN w:val="0"/>
        <w:autoSpaceDE w:val="0"/>
        <w:widowControl/>
        <w:spacing w:line="260" w:lineRule="exact" w:before="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look upon Shri Krishna as the Supreme God, the Shri Krishna,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who was the charioteer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Arjuna, the friend of Sudama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Ranachhod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Narasinh Mehta. I did not even dream of critici-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zing Him. In so far as my letter gave you the impression that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sinned. I shudder to think how I came to write even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syllable on the subject. I have been agitated ever since I received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today (Saturday).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katha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over, I have sat down to write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very first letter is this one to you. I think it is a wretched life I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do not devote the time—I can neither spare nor get it—to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over letters after writing them. Whatever verb you may use,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equally guilty. Things are bound to continue thus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>mind is unsteady.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reproaches to which Sudamaji’s wife treated him, I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poetic flourishes. However, even if his wife uttered those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the thing does not seem surprising or incongruous. A wife </w:t>
      </w:r>
      <w:r>
        <w:rPr>
          <w:rFonts w:ascii="Times" w:hAnsi="Times" w:eastAsia="Times"/>
          <w:b w:val="0"/>
          <w:i w:val="0"/>
          <w:color w:val="000000"/>
          <w:sz w:val="22"/>
        </w:rPr>
        <w:t>would speak in this manner. Sudamaji would want to suffer to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Chhaganlal and Maganlal Gandhi”, 23-8-1911.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Sudama and Krishna, disciples of the same guru, Sandipani, were friends. </w:t>
      </w:r>
      <w:r>
        <w:rPr>
          <w:rFonts w:ascii="Times" w:hAnsi="Times" w:eastAsia="Times"/>
          <w:b w:val="0"/>
          <w:i w:val="0"/>
          <w:color w:val="000000"/>
          <w:sz w:val="18"/>
        </w:rPr>
        <w:t>Sudama had a large family and was very poor. His wife chided him for his other-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worldliness and persuaded him to go to Krishna for help. Yet once in the presence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Lord, he forgot to ask for help. But when he returned home, he found it </w:t>
      </w:r>
      <w:r>
        <w:rPr>
          <w:rFonts w:ascii="Times" w:hAnsi="Times" w:eastAsia="Times"/>
          <w:b w:val="0"/>
          <w:i w:val="0"/>
          <w:color w:val="000000"/>
          <w:sz w:val="18"/>
        </w:rPr>
        <w:t>transformed by riches.</w:t>
      </w:r>
    </w:p>
    <w:p>
      <w:pPr>
        <w:autoSpaceDN w:val="0"/>
        <w:autoSpaceDE w:val="0"/>
        <w:widowControl/>
        <w:spacing w:line="220" w:lineRule="exact" w:before="2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 capacity he preached the Gita to Arjuna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Krishna’s many names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Reading of narratives from holy books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uttermost while his wife would have none of it. Since they had a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Krishna, why not seek his help? This at any rate is certain: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Sudamaji was extremely poor and content to remain so. He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likewise, an advanced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Narasinh Mehta rose to the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>Shri Krishna but he never desired to be delivered from his poverty.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saltless diet is in great favour here nowadays. I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bananas with me whenever I go to Johannesburg. And apples likewise.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bought a small tin of olive oil. In the morning, the boys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dilute tinned milk, bread </w:t>
      </w:r>
      <w:r>
        <w:rPr>
          <w:rFonts w:ascii="Times" w:hAnsi="Times" w:eastAsia="Times"/>
          <w:b w:val="0"/>
          <w:i/>
          <w:color w:val="000000"/>
          <w:sz w:val="22"/>
        </w:rPr>
        <w:t>(bati)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ghee. At noon, whenever fruit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available, they get banana, pieces of apple with olive oil and the juice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sour lemons from the Farm, and bread. The broken rice we had,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cleaned and ground; we make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khir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it. At times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made from sago and at others, with rice. Sometimes there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 with ghee, stewed apricots, these having been dried last year, and </w:t>
      </w:r>
      <w:r>
        <w:rPr>
          <w:rFonts w:ascii="Times" w:hAnsi="Times" w:eastAsia="Times"/>
          <w:b w:val="0"/>
          <w:i w:val="0"/>
          <w:color w:val="000000"/>
          <w:sz w:val="22"/>
        </w:rPr>
        <w:t>milk. In the evening, there is coffee (made from wheat) or milk, and</w:t>
      </w:r>
    </w:p>
    <w:p>
      <w:pPr>
        <w:autoSpaceDN w:val="0"/>
        <w:autoSpaceDE w:val="0"/>
        <w:widowControl/>
        <w:spacing w:line="262" w:lineRule="exact" w:before="8" w:after="0"/>
        <w:ind w:left="10" w:right="3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roti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ghee. Marmalade has been made from oranges, and that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served. Once a week, the boys have rice and dal. Medh and Pragji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on saltless diet for a few days. And Ba, of course,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Though she ate a little of the beans cooked for the boys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 and was in consequence quite ill for two days. God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whether the illness was brought on by the beans and salt or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some other cause. I blame it of course on the former.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Ratanshi’s wife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to adopt a saltless diet, all of us, except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Kaffirs, should get credit for living without salt for six days [in the </w:t>
      </w:r>
      <w:r>
        <w:rPr>
          <w:rFonts w:ascii="Times" w:hAnsi="Times" w:eastAsia="Times"/>
          <w:b w:val="0"/>
          <w:i w:val="0"/>
          <w:color w:val="000000"/>
          <w:sz w:val="22"/>
        </w:rPr>
        <w:t>week]. But I observe that salt is the very breath of Rambhabai.</w:t>
      </w:r>
    </w:p>
    <w:p>
      <w:pPr>
        <w:autoSpaceDN w:val="0"/>
        <w:autoSpaceDE w:val="0"/>
        <w:widowControl/>
        <w:spacing w:line="22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5659.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20" w:lineRule="exact" w:before="176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Devotee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Rice cooked in milk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Unleavened bread, flat and round like a pancake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Rambhabai Sodha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LETTER TO HERMANN KALLENBACH</w:t>
      </w:r>
    </w:p>
    <w:p>
      <w:pPr>
        <w:autoSpaceDN w:val="0"/>
        <w:autoSpaceDE w:val="0"/>
        <w:widowControl/>
        <w:spacing w:line="266" w:lineRule="exact" w:before="106" w:after="0"/>
        <w:ind w:left="3730" w:right="0" w:firstLine="1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EIDELBERG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16,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think I shall have to wire for Manilal. They are too short-</w:t>
      </w:r>
      <w:r>
        <w:rPr>
          <w:rFonts w:ascii="Times" w:hAnsi="Times" w:eastAsia="Times"/>
          <w:b w:val="0"/>
          <w:i w:val="0"/>
          <w:color w:val="000000"/>
          <w:sz w:val="22"/>
        </w:rPr>
        <w:t>handed at Phoenix.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a message about a water-cart. We shall need it badly. </w:t>
      </w:r>
      <w:r>
        <w:rPr>
          <w:rFonts w:ascii="Times" w:hAnsi="Times" w:eastAsia="Times"/>
          <w:b w:val="0"/>
          <w:i w:val="0"/>
          <w:color w:val="000000"/>
          <w:sz w:val="22"/>
        </w:rPr>
        <w:t>Mrs. P.K. Naidoo is coming and Mrs. Sodha will, I doubt, not.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not at peace with yourself. That is bad.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38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India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original: Gandhi-Kallenbach Correspondence: National Archives of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40. LETTER TO HERMANN KALLENBACH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 night, September 16, 1911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Kennedy did come last Sunday. He passed the night too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Farm. He may come again. We discussed many things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abstract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It was only at night that he opened discussion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relations. He showed me your letter to me. From you we went on to </w:t>
      </w:r>
      <w:r>
        <w:rPr>
          <w:rFonts w:ascii="Times" w:hAnsi="Times" w:eastAsia="Times"/>
          <w:b w:val="0"/>
          <w:i w:val="0"/>
          <w:color w:val="000000"/>
          <w:sz w:val="22"/>
        </w:rPr>
        <w:t>what should be man’s duty in his dealings with friends and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generally. He agreed that the safest course was not to analyse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even as a son does not analyse his mother or a husband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wife. Both simply love one another. I do not think he knows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proposes doing on your return. And for my part I would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not think of your future relations either. Let them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The only thing one may think of is oneself. What is our </w:t>
      </w:r>
      <w:r>
        <w:rPr>
          <w:rFonts w:ascii="Times" w:hAnsi="Times" w:eastAsia="Times"/>
          <w:b w:val="0"/>
          <w:i w:val="0"/>
          <w:color w:val="000000"/>
          <w:sz w:val="22"/>
        </w:rPr>
        <w:t>duty in [the] given circumstances!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Kennedy and I discussed also the question of laying pipes, etc.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him to get quotations from Vereeniging. This he has done. I </w:t>
      </w:r>
      <w:r>
        <w:rPr>
          <w:rFonts w:ascii="Times" w:hAnsi="Times" w:eastAsia="Times"/>
          <w:b w:val="0"/>
          <w:i w:val="0"/>
          <w:color w:val="000000"/>
          <w:sz w:val="22"/>
        </w:rPr>
        <w:t>need hardly assure you that I would do nothing rashly.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third hole is likely to be finished next week. Logan said so.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water-cart; vide the following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is now over 200 feet deep.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wonderful letters I gather that you are not worrying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things over here. I am glad.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fencing still remains suspended. We are making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water-carts and re-laying the principal floors. The school-room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kitchen verandah are finished. Men’s quarters will be finished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Tuesday. The verandah between your room and the school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by the end of the week. Fencing will then be taken up. I trust </w:t>
      </w:r>
      <w:r>
        <w:rPr>
          <w:rFonts w:ascii="Times" w:hAnsi="Times" w:eastAsia="Times"/>
          <w:b w:val="0"/>
          <w:i w:val="0"/>
          <w:color w:val="000000"/>
          <w:sz w:val="22"/>
        </w:rPr>
        <w:t>you do not mind the delay.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Albrecht is a brick. Now he works practically the whole 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retract much I said about him. His work is splendid. But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loving faculty is simply grand. Most of the boys adore him.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loves him. That is saying a great deal in his favour. He 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unassuming. He quietly sits through the story I give the children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evening. At times it must be uninteresting for him. But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it. Of course he is progressing in health. I am not sure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are good enough to deserve him. Did I tell you that Chhotalal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sleeps with him and mainly through him it is that Chhotalal too is </w:t>
      </w:r>
      <w:r>
        <w:rPr>
          <w:rFonts w:ascii="Times" w:hAnsi="Times" w:eastAsia="Times"/>
          <w:b w:val="0"/>
          <w:i w:val="0"/>
          <w:color w:val="000000"/>
          <w:sz w:val="22"/>
        </w:rPr>
        <w:t>saltless.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solicitor, Vand der Kessels of Heidelberg, motored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to consult me. I served him in our ordinary style, gave </w:t>
      </w:r>
      <w:r>
        <w:rPr>
          <w:rFonts w:ascii="Times" w:hAnsi="Times" w:eastAsia="Times"/>
          <w:b w:val="0"/>
          <w:i w:val="0"/>
          <w:color w:val="000000"/>
          <w:sz w:val="22"/>
        </w:rPr>
        <w:t>him principally a saltless meal. He seemed to appreciate the comple-</w:t>
      </w:r>
      <w:r>
        <w:rPr>
          <w:rFonts w:ascii="Times" w:hAnsi="Times" w:eastAsia="Times"/>
          <w:b w:val="0"/>
          <w:i w:val="0"/>
          <w:color w:val="000000"/>
          <w:sz w:val="22"/>
        </w:rPr>
        <w:t>ment paid to him in not making the slightest distinction.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sent Isaac to see Call in Pretoria. Isaac thinks that Call is not so </w:t>
      </w:r>
      <w:r>
        <w:rPr>
          <w:rFonts w:ascii="Times" w:hAnsi="Times" w:eastAsia="Times"/>
          <w:b w:val="0"/>
          <w:i w:val="0"/>
          <w:color w:val="000000"/>
          <w:sz w:val="22"/>
        </w:rPr>
        <w:t>bad and could be removed. I hope to go next week myself to see him.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Probably Gordon will go with me. Here is the time table: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to get up at 6 a.m. and light the stove and prepare milk for </w:t>
      </w:r>
      <w:r>
        <w:rPr>
          <w:rFonts w:ascii="Times" w:hAnsi="Times" w:eastAsia="Times"/>
          <w:b w:val="0"/>
          <w:i w:val="0"/>
          <w:color w:val="000000"/>
          <w:sz w:val="22"/>
        </w:rPr>
        <w:t>the boys.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Ring the bell 6.25 for the boys to get up.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Another bell 6.55 for breakfast, the same to be finished by 7.15.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Farm work from 7.15 to 10.30.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School from 1 p.m. to 4.30 p.m.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Going to the engine, etc., between 4.30 and 5.30.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Supper at 5.30 p.m.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7 p.m. This is largely some reading from the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together with translation in English. For the last 4 days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Sodha and Mrs. Gandhi too have been coming. Albrecht has actually </w:t>
      </w:r>
      <w:r>
        <w:rPr>
          <w:rFonts w:ascii="Times" w:hAnsi="Times" w:eastAsia="Times"/>
          <w:b w:val="0"/>
          <w:i w:val="0"/>
          <w:color w:val="000000"/>
          <w:sz w:val="22"/>
        </w:rPr>
        <w:t>caught the tunes of some of the Gujarati hymns.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 to 10, or later, correspondence, etc.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last Sunday I have been omitting the school largely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 did not go to Town on Monday.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letter from London we received letters from Miss </w:t>
      </w:r>
      <w:r>
        <w:rPr>
          <w:rFonts w:ascii="Times" w:hAnsi="Times" w:eastAsia="Times"/>
          <w:b w:val="0"/>
          <w:i w:val="0"/>
          <w:color w:val="000000"/>
          <w:sz w:val="22"/>
        </w:rPr>
        <w:t>Winterbottom and Maud. Both speak in most flattering terms of you.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Miss Nicholson also writes saying she would endeavour to see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the chart and Dickinson’s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books.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Hilt has not paid for two months. He had taken in an outfitter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sample room. This roused Amies’ ire. He asked Lapin to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outfitter. I authorized Lapin to do so even if it cost a few pounds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Amies not to mind a month. Now Lapin has written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Amies is reconciled. The outfitter will of course go at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>month. I shall not weary you with the correspondence.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Kennedy has deposited £ 50 in your account. He told me he </w:t>
      </w:r>
      <w:r>
        <w:rPr>
          <w:rFonts w:ascii="Times" w:hAnsi="Times" w:eastAsia="Times"/>
          <w:b w:val="0"/>
          <w:i w:val="0"/>
          <w:color w:val="000000"/>
          <w:sz w:val="22"/>
        </w:rPr>
        <w:t>anticipated no difficulty about reducing the Bank’s liability.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doing nothing about Mountain View, nor do I know how it </w:t>
      </w:r>
      <w:r>
        <w:rPr>
          <w:rFonts w:ascii="Times" w:hAnsi="Times" w:eastAsia="Times"/>
          <w:b w:val="0"/>
          <w:i w:val="0"/>
          <w:color w:val="000000"/>
          <w:sz w:val="22"/>
        </w:rPr>
        <w:t>is looking.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my asking you, I know you will pass on my regards to </w:t>
      </w:r>
      <w:r>
        <w:rPr>
          <w:rFonts w:ascii="Times" w:hAnsi="Times" w:eastAsia="Times"/>
          <w:b w:val="0"/>
          <w:i w:val="0"/>
          <w:color w:val="000000"/>
          <w:sz w:val="22"/>
        </w:rPr>
        <w:t>your sister and all your people.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that you receive my letters regularly. I have not missed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mail. I mention this as I do not post the letters myself and I am </w:t>
      </w:r>
      <w:r>
        <w:rPr>
          <w:rFonts w:ascii="Times" w:hAnsi="Times" w:eastAsia="Times"/>
          <w:b w:val="0"/>
          <w:i w:val="0"/>
          <w:color w:val="000000"/>
          <w:sz w:val="22"/>
        </w:rPr>
        <w:t>anxious that you should know that I write regularly.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GERMISTON</w:t>
      </w:r>
      <w:r>
        <w:rPr>
          <w:rFonts w:ascii="Times" w:hAnsi="Times" w:eastAsia="Times"/>
          <w:b w:val="0"/>
          <w:i/>
          <w:color w:val="000000"/>
          <w:sz w:val="24"/>
        </w:rPr>
        <w:t>INDIANS</w:t>
      </w:r>
    </w:p>
    <w:p>
      <w:pPr>
        <w:autoSpaceDN w:val="0"/>
        <w:autoSpaceDE w:val="0"/>
        <w:widowControl/>
        <w:spacing w:line="240" w:lineRule="exact" w:before="1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of Germiston have done well in deciding to oppose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illegal Notice served on the Indians Stand-holders in the Germiston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Location, by the Town Council of that anti-Asiatic stronghold.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Law 3 of 1885, all Asiatics should live in Bazaars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Locations. It is true that the law is inoperative as there is no penalty </w:t>
      </w:r>
      <w:r>
        <w:rPr>
          <w:rFonts w:ascii="Times" w:hAnsi="Times" w:eastAsia="Times"/>
          <w:b w:val="0"/>
          <w:i w:val="0"/>
          <w:color w:val="000000"/>
          <w:sz w:val="22"/>
        </w:rPr>
        <w:t>clause for residing outside Locations. But it is a notorious that in most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British author Lowes Dickinson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Indian Stand-holders in the Georgetown Municipal Location had been notifi-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ed by the Town Council to have their licences endorsed, which would prohibit them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trading in the Location, alternatively to quit. They wrote to the Town Clerk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protesting that the Council had no right to ask for such endorsement of licences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Law 3 of 1885, as amended, protected their tenure.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23-9-1911.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Transvaal towns there are Locations provided for Asiatics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these places are occupied by them. The Germiston Location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them. There is no law to prevent Indians from trading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Locations. Consequently several Indians hold trade licences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 in question. This the Town Council cannot bear. It is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concerned as to how they are to live if they may not trade, nor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that the residents of the Location are not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>competing with European traders in Germiston. In the Town Coun-</w:t>
      </w:r>
      <w:r>
        <w:rPr>
          <w:rFonts w:ascii="Times" w:hAnsi="Times" w:eastAsia="Times"/>
          <w:b w:val="0"/>
          <w:i w:val="0"/>
          <w:color w:val="000000"/>
          <w:sz w:val="22"/>
        </w:rPr>
        <w:t>cil’s estimation, it is an offence for an Indian to trade at all.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Council is powerless by direct and fair means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the Indians of the Location from trading. So it has resorted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Notice above adverted to. The Council thinks that, as Indians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possess any leases, it could summarily eject them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holdings. It should be remembered that the Indians have built 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expense substantial buildings on their Stands. Their eviction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Locations must, as very properly pointed out by the Stand-holders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letter to the Council, mean virtual ruin to them. Happily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decided to ignore the Council’s Notice, and we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the Notice will remain a dead letter unless the Council </w:t>
      </w:r>
      <w:r>
        <w:rPr>
          <w:rFonts w:ascii="Times" w:hAnsi="Times" w:eastAsia="Times"/>
          <w:b w:val="0"/>
          <w:i w:val="0"/>
          <w:color w:val="000000"/>
          <w:sz w:val="22"/>
        </w:rPr>
        <w:t>proposes still further to stultify itself by acting up to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Notice serves to show what a precarious existence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>our countrymen in South Africa.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23-9-1911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A SHOCKING</w:t>
      </w:r>
      <w:r>
        <w:rPr>
          <w:rFonts w:ascii="Times" w:hAnsi="Times" w:eastAsia="Times"/>
          <w:b w:val="0"/>
          <w:i/>
          <w:color w:val="000000"/>
          <w:sz w:val="24"/>
        </w:rPr>
        <w:t>CASE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already printed in these columns a representation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by the Natal Indian Congress to the Minister of the Interior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forfeiture of two deposits of £100 each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two Indians who claimed their right of residence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immigration laws of Natal provide that, if a man, who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Two minors, sons of Saued Ahmed of Durban and M.M. Nathalia of Verylam,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respectively, arrived at Durban on May 15 but wre restrained from disembarking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Principal Immigration Officer, who held that one was above sixteen and that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not been satisfactrorily proved in the case of the other that the was in fact the son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his father. The two traders then deposited £100 each against permission to land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pending appeal to the Chief Magistrate, who on May 23 ruled, in the case of Sayed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Ahmed’s son, that the official’s discertion regarding the boy’s age was beyond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appeal. In the second case, he ruled that Nathalisa’s evidence was insufficient. If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certificate were producted later about boy’s parentage, he would gladly permit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landing. He observed that the law dealt some what harshly with Nathlia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recommended the rtefund of the deposit, . The boys left for India by the first avialable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boat.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9-9-1911.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deposits £100 and lands in order to prove his claim, fails to prove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satisfaction of a Magistrate, he may forfeit the deposit. Thus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forfeiture is not a legal result of any such failure. It is optional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to declare such deposits as forfeited, In the two cases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the boys in question never made deposits themselves. But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that, it was never proved conclusively that the boys had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residence in Natal. On the contrary, in one case the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much sympathy. We could understand forfeiture in glaringly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cases where deceit has been practised. In these cases fraud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even so much as whispered. The only construction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upon the action of the Government is that they intend,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confiscation, to defeat the right of Indian residents. If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its deliberate policy, we think that General Botha’s statement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intention to injure the interests of Indians lawfully 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must be set down asinsincere. We hope,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will favourably consider the Congress’s representation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order a refund of the deposits.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23-9-1911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HERMANN KALLENBACH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 night, September 23, 1911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insects about me tell me that I should not do such night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work-not that I should put up a perforated screen to ward off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insects. However, that is another story.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and the report of the interview with Maude.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 not surprised that Maude has impressed you. He is a true man.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reasoning is bad. Modern civilization has had its trial thousands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years ago. It was tried at the time of the Tower of Babel and found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wanting. It was tried in India and failed. It is again on its trial and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already tottering. What trial can it want? What does it propose doing?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either rejects the divinity or seeks to find it outside of ourselves.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both of these systems, it is hopelessly wrong. His rejection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doctrine of non-resistance to evil takes away everything from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praise he bestows on Tolstoy. If Tolstoy was the greatest reformer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age in Europe, he owed it to his doctrine of non-resistance[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illustration he takes is far-fetched. A non-resistant will not find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himself in the circumstances he describes as probable on a ship. We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1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as well cease to be vegetarians because Icelanders must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meat. I fancy that as vegetarians we do not go to Iceland at all.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knows that the sinking of a ship by the pranks of a mad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not be a proper deliverance for the men on board.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flew from the danger of the Jameson raid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courted certain disaster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Glencoe. I think I told you that I honoured Maude as a true man,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tried to act up to his beliefs, but I do not accept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 acceptance of Tolstoy’s teaching. Of course, there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for the guidance of voluntary associations. Only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borne in mind that Tolstoyan belief does not contemplate huge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settlements in states. Neither men nor animals are expected or inten-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 to roam about the earth. If I serve my neighbours whom I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walking to them I serve the world. When I attempt to do more, I </w:t>
      </w:r>
      <w:r>
        <w:rPr>
          <w:rFonts w:ascii="Times" w:hAnsi="Times" w:eastAsia="Times"/>
          <w:b w:val="0"/>
          <w:i w:val="0"/>
          <w:color w:val="000000"/>
          <w:sz w:val="22"/>
        </w:rPr>
        <w:t>not only do not do anything good, but I positively disturb the eco-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nomy of nature in the same way that a man abuses nature by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>make money upon money. Both arise out of conceit.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next letter should give me a vivid account of your meeting </w:t>
      </w:r>
      <w:r>
        <w:rPr>
          <w:rFonts w:ascii="Times" w:hAnsi="Times" w:eastAsia="Times"/>
          <w:b w:val="0"/>
          <w:i w:val="0"/>
          <w:color w:val="000000"/>
          <w:sz w:val="22"/>
        </w:rPr>
        <w:t>with Dr. Mehta. I am looking forward to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me to give you not much account of the Farm,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spare me. I however propose to continue the custom.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trouble to me. The 3rd bore-hole was completed yesterday.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was dismantled yesterday afternoon. The hole is over 260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 deep. Water was found at 220 feet. It is 60 feet from the surface.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hole gives over 68,000 gallons in 24 hours. Logan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instructed to remove to a school about 10 miles from here. He will,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probably leave some time next week.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most strenuous work by Albrecht, floor-laying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finished. It is a long job. He allowed the school-room floor to dry </w:t>
      </w:r>
      <w:r>
        <w:rPr>
          <w:rFonts w:ascii="Times" w:hAnsi="Times" w:eastAsia="Times"/>
          <w:b w:val="0"/>
          <w:i w:val="0"/>
          <w:color w:val="000000"/>
          <w:sz w:val="22"/>
        </w:rPr>
        <w:t>for a week. We came to the school only today.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Johannesburg solicitor (a Jew), with some English friend,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in today to inquire about the bore-hole, etc. He has just taken </w:t>
      </w:r>
      <w:r>
        <w:rPr>
          <w:rFonts w:ascii="Times" w:hAnsi="Times" w:eastAsia="Times"/>
          <w:b w:val="0"/>
          <w:i w:val="0"/>
          <w:color w:val="000000"/>
          <w:sz w:val="22"/>
        </w:rPr>
        <w:t>over a farm near Lenz. He was interested in our ideals and I gave them</w:t>
      </w:r>
    </w:p>
    <w:p>
      <w:pPr>
        <w:autoSpaceDN w:val="0"/>
        <w:autoSpaceDE w:val="0"/>
        <w:widowControl/>
        <w:spacing w:line="220" w:lineRule="exact" w:before="4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abortive attempt, in December 1895, led from the Cape Colony by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Jameson, Administrator of the British South Africa Company, to annex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taking advantage of a projected Uitlander uprising which did not materialize.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Jameson was captured, tried and convicted. The Raid and the failure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repudiate it unequivocally were among the causes that led to the Boer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War; vide “Speech at Public Meeting, Bombay”, 26-9-1896, “Speech at Public </w:t>
      </w:r>
      <w:r>
        <w:rPr>
          <w:rFonts w:ascii="Times" w:hAnsi="Times" w:eastAsia="Times"/>
          <w:b w:val="0"/>
          <w:i w:val="0"/>
          <w:color w:val="000000"/>
          <w:sz w:val="18"/>
        </w:rPr>
        <w:t>Meeting, Bombay”, 26-9-1896 and “Speech at Meeting, Madras”, 26-10-1896.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He and his friend had our coffee and bread which they liked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well. Medh and Desai are still here. They are both working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Medh, Desai, Albrecht and I are restricting ourselves to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 per day for the next eight days. This is that portion of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when millions of Hindus go in for this fast.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we still </w:t>
      </w:r>
      <w:r>
        <w:rPr>
          <w:rFonts w:ascii="Times" w:hAnsi="Times" w:eastAsia="Times"/>
          <w:b w:val="0"/>
          <w:i w:val="0"/>
          <w:color w:val="000000"/>
          <w:sz w:val="22"/>
        </w:rPr>
        <w:t>remain saltless.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official letter to Miss S[chlesin]. Indeed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it. She has not even seen it. I will not go into the letter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shall attend to it. Both the accounts have been kept religiously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separate. I am sorry I do not send you a weekly balance-sheet.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time and seeing that I personally attend to the matter,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necessary. If I am making mistakes which you could check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a weekly balance-sheet, I think the mistakes should be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with. After all I am not likely to err grievously during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absence. At the same time, as soon as Schlesin returns to the office,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ask her to prepare a statement for you. But I propose to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attend to the thing personally even when she returns. Hilt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paid the arrear rent. Lapin wrote to me saying Hilt told him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send it. But Hilt is hardly reliable. I shall ask Lapin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>press for payment.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Chhotalal often answers ‘Mr. K[allenbach] has gone to Germis-</w:t>
      </w:r>
      <w:r>
        <w:rPr>
          <w:rFonts w:ascii="Times" w:hAnsi="Times" w:eastAsia="Times"/>
          <w:b w:val="0"/>
          <w:i w:val="0"/>
          <w:color w:val="000000"/>
          <w:sz w:val="22"/>
        </w:rPr>
        <w:t>ton’ and then corrects it to ‘Germany’.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Call’s letter which you would like to see. I telegraphed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and wrote also asking him to come to the Farm if he wished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calling Isaac ‘Irish’shows that the poor man’s mind is still </w:t>
      </w:r>
      <w:r>
        <w:rPr>
          <w:rFonts w:ascii="Times" w:hAnsi="Times" w:eastAsia="Times"/>
          <w:b w:val="0"/>
          <w:i w:val="0"/>
          <w:color w:val="000000"/>
          <w:sz w:val="22"/>
        </w:rPr>
        <w:t>defective. Mrs. Goldstone never came.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2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presumably is to the fasts during Navaratri.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DR. PRANJIVAN MEHTA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Aso Sud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PRANJIVAN,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replied to your three letters. Since you were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India, why should I have written [ to you] in England? As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mail to India, well, the old position continues. So it is not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regularly. Even today I write without knowing when the post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cleared.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not writing anything to Manilal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now. I enclose his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have [already] written to him saying that he may come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wants to. I have also written to Phoenix about him. I don’t think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able to go there myself. I shall therefore ask him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I feel he will gain some experience here. As to his going to Fiji,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him plainly that he should not. Even if he goes,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regret it. There was no one waiting at Fiji just to hand him </w:t>
      </w:r>
      <w:r>
        <w:rPr>
          <w:rFonts w:ascii="Times" w:hAnsi="Times" w:eastAsia="Times"/>
          <w:b w:val="0"/>
          <w:i w:val="0"/>
          <w:color w:val="000000"/>
          <w:sz w:val="22"/>
        </w:rPr>
        <w:t>money.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made a great mistake in converting his paper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daily. As it is, there is no worth in it. The types are bad, the paper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and so is the substance. He doesn’t have capable helpers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Mauritius. How then can a proper newspaper be brought out? Besides,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are the readers? I shall discuss all this with him when he comes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In writing about Ritch and others, you say that I should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ill whatever you write. You should not even entertain such adoubt. </w:t>
      </w:r>
      <w:r>
        <w:rPr>
          <w:rFonts w:ascii="Times" w:hAnsi="Times" w:eastAsia="Times"/>
          <w:b w:val="0"/>
          <w:i w:val="0"/>
          <w:color w:val="000000"/>
          <w:sz w:val="22"/>
        </w:rPr>
        <w:t>When a view is expressed candidly, why should it offend? Do con-</w:t>
      </w:r>
      <w:r>
        <w:rPr>
          <w:rFonts w:ascii="Times" w:hAnsi="Times" w:eastAsia="Times"/>
          <w:b w:val="0"/>
          <w:i w:val="0"/>
          <w:color w:val="000000"/>
          <w:sz w:val="22"/>
        </w:rPr>
        <w:t>tinue, therefore, to write whatever you think right on any subject on</w:t>
      </w:r>
    </w:p>
    <w:p>
      <w:pPr>
        <w:autoSpaceDN w:val="0"/>
        <w:autoSpaceDE w:val="0"/>
        <w:widowControl/>
        <w:spacing w:line="220" w:lineRule="exact" w:before="3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Reuter cable from Soimla dated September 5, 1911 announced that,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had been belated rains in many parts of North India, famine conditions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continued in the Panjab and Rajasthan. It is to this that Gandhiji referes in the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paregraph of this letter, and in the year 1911, Also Sud 2 corresponds to september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24 Moreover, it is clear from the contents that this letter comes before that of </w:t>
      </w:r>
      <w:r>
        <w:rPr>
          <w:rFonts w:ascii="Times" w:hAnsi="Times" w:eastAsia="Times"/>
          <w:b w:val="0"/>
          <w:i w:val="0"/>
          <w:color w:val="000000"/>
          <w:sz w:val="18"/>
        </w:rPr>
        <w:t>October 10, 1911 (pp. 165-7), also addressed to Mehta, where internal e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nce </w:t>
      </w:r>
      <w:r>
        <w:rPr>
          <w:rFonts w:ascii="Times" w:hAnsi="Times" w:eastAsia="Times"/>
          <w:b w:val="0"/>
          <w:i w:val="0"/>
          <w:color w:val="000000"/>
          <w:sz w:val="18"/>
        </w:rPr>
        <w:t>serves to fix the year more firmly.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Manilal Doctor; a barrister engaged to Dr. Mehta’s daughter who was 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staying at Tolstoy Farm; founded a daily in Manuritius, which appeared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and Hindi, for advocating the cause of Indians in the Colony. Gandhiji held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was partly due to his efforts that the proposal to ban indenturted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Colony materialized.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7-10-1911.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which you feel the need to say something.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likely that whited entertain more hatred towards us than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towards them. If, however, we make a great show of love in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little that they show us, there is another reason. It is that we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Otherwise, so far as my experience goes, many Indians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distinguish between good and bad and take all whites to be 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one hand, this needles fear must go; on the other, one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distinguish between good and bad. I believe both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>about in the course of time.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look upon Ritch, Polak or anyone else as my disciples,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all work with us as long as they think it fit.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believe that, after my death, people would imagine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would necessarily have my approval. Those who have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me know that differences of opinion do exist among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subjects other than satyagraha. However, I shall not dismiss your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 from my mind.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written a great deal about my going there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I can render useful service if I am there during the famine.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there when the time comes. What more shall I say? All my </w:t>
      </w:r>
      <w:r>
        <w:rPr>
          <w:rFonts w:ascii="Times" w:hAnsi="Times" w:eastAsia="Times"/>
          <w:b w:val="0"/>
          <w:i w:val="0"/>
          <w:color w:val="000000"/>
          <w:sz w:val="22"/>
        </w:rPr>
        <w:t>preparations are meant to equip myself for work there.</w:t>
      </w:r>
    </w:p>
    <w:p>
      <w:pPr>
        <w:autoSpaceDN w:val="0"/>
        <w:autoSpaceDE w:val="0"/>
        <w:widowControl/>
        <w:spacing w:line="220" w:lineRule="exact" w:before="146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Bande 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96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read Tolstoy’s </w:t>
      </w:r>
      <w:r>
        <w:rPr>
          <w:rFonts w:ascii="Times" w:hAnsi="Times" w:eastAsia="Times"/>
          <w:b w:val="0"/>
          <w:i/>
          <w:color w:val="000000"/>
          <w:sz w:val="22"/>
        </w:rPr>
        <w:t>Ivan the Fool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have not done so </w:t>
      </w:r>
      <w:r>
        <w:rPr>
          <w:rFonts w:ascii="Times" w:hAnsi="Times" w:eastAsia="Times"/>
          <w:b w:val="0"/>
          <w:i w:val="0"/>
          <w:color w:val="000000"/>
          <w:sz w:val="22"/>
        </w:rPr>
        <w:t>already.</w:t>
      </w:r>
    </w:p>
    <w:p>
      <w:pPr>
        <w:autoSpaceDN w:val="0"/>
        <w:tabs>
          <w:tab w:pos="550" w:val="left"/>
          <w:tab w:pos="2670" w:val="left"/>
        </w:tabs>
        <w:autoSpaceDE w:val="0"/>
        <w:widowControl/>
        <w:spacing w:line="260" w:lineRule="exact" w:before="40" w:after="10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look up the two or three pages of comments in Indian </w:t>
      </w:r>
      <w:r>
        <w:rPr>
          <w:rFonts w:ascii="Times" w:hAnsi="Times" w:eastAsia="Times"/>
          <w:b w:val="0"/>
          <w:i w:val="0"/>
          <w:color w:val="000000"/>
          <w:sz w:val="22"/>
        </w:rPr>
        <w:t>Oovland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on your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0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Bhatt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Gujarati original in Gandhiji’s hand: C.W. 5629. Courtesy: C. K.</w:t>
            </w:r>
          </w:p>
        </w:tc>
      </w:tr>
    </w:tbl>
    <w:p>
      <w:pPr>
        <w:autoSpaceDN w:val="0"/>
        <w:autoSpaceDE w:val="0"/>
        <w:widowControl/>
        <w:spacing w:line="220" w:lineRule="exact" w:before="186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India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</w:t>
      </w:r>
      <w:r>
        <w:rPr>
          <w:rFonts w:ascii="Times" w:hAnsi="Times" w:eastAsia="Times"/>
          <w:b w:val="0"/>
          <w:i/>
          <w:color w:val="000000"/>
          <w:sz w:val="18"/>
        </w:rPr>
        <w:t>M. K. Gandhi and the South African Problem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</w:t>
      </w:r>
      <w:r>
        <w:rPr>
          <w:rFonts w:ascii="Times" w:hAnsi="Times" w:eastAsia="Times"/>
          <w:b w:val="0"/>
          <w:i/>
          <w:color w:val="000000"/>
          <w:sz w:val="24"/>
        </w:rPr>
        <w:t>FRAGMENT OF LETTER TO CHHAGANLAL GANDHI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and, the Protector having denied it, there was justification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what was done. Aiyer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innocent of what he has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Behind it are some persons bent on mischief. We need fear </w:t>
      </w:r>
      <w:r>
        <w:rPr>
          <w:rFonts w:ascii="Times" w:hAnsi="Times" w:eastAsia="Times"/>
          <w:b w:val="0"/>
          <w:i w:val="0"/>
          <w:color w:val="000000"/>
          <w:sz w:val="22"/>
        </w:rPr>
        <w:t>nothing on his account. We know our duty.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suggest to Dada Sheth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that it is an offence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law if we publish anything which we cannot prove. But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 if the Congress wrote about the matter after making due </w:t>
      </w:r>
      <w:r>
        <w:rPr>
          <w:rFonts w:ascii="Times" w:hAnsi="Times" w:eastAsia="Times"/>
          <w:b w:val="0"/>
          <w:i w:val="0"/>
          <w:color w:val="000000"/>
          <w:sz w:val="22"/>
        </w:rPr>
        <w:t>inquiries. However, further inquiries about it . . .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S.N. 6078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MR GANDHI AND THE INDIAN NATIONAL CONGRESS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Indian Congress this week received a cablegram from </w:t>
      </w:r>
      <w:r>
        <w:rPr>
          <w:rFonts w:ascii="Times" w:hAnsi="Times" w:eastAsia="Times"/>
          <w:b w:val="0"/>
          <w:i w:val="0"/>
          <w:color w:val="000000"/>
          <w:sz w:val="22"/>
        </w:rPr>
        <w:t>Calcutta asking whether Mr. Gandhi could preside at the Indian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National Congress to be held at Calcutta in December. The Natal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Indian Congress leaders communicated with Mr. Gandhi by telegraph</w:t>
      </w:r>
    </w:p>
    <w:p>
      <w:pPr>
        <w:autoSpaceDN w:val="0"/>
        <w:autoSpaceDE w:val="0"/>
        <w:widowControl/>
        <w:spacing w:line="220" w:lineRule="exact" w:before="28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September 9, 1911 the </w:t>
      </w:r>
      <w:r>
        <w:rPr>
          <w:rFonts w:ascii="Times" w:hAnsi="Times" w:eastAsia="Times"/>
          <w:b w:val="0"/>
          <w:i/>
          <w:color w:val="000000"/>
          <w:sz w:val="18"/>
        </w:rPr>
        <w:t>African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owned and edited by Aiyer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Durban, reported the case of an indenturede Indian woman, Jannumia, who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ill- treated and assaulted by her mistress during her two pregnancies. She suffered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miscarriage the first time and lost her second child shortly after its birth. According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report, she and her husband had gone twice to complain to the Protector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Immigrants but had vbeeb sent back to the employer on bothe occasions. During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third pregfnancy, she ran away into the woods.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this story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its issue of September 16, 1911, but two weeks later, it announced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Protector had denied that a woman of that description had ever gone to him.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28, 1911, the Natal Indian Congress addressed the Protector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incident, presumably after having made the inquiries syggested by Gandhiji in the </w:t>
      </w:r>
      <w:r>
        <w:rPr>
          <w:rFonts w:ascii="Times" w:hAnsi="Times" w:eastAsia="Times"/>
          <w:b w:val="0"/>
          <w:i w:val="0"/>
          <w:color w:val="000000"/>
          <w:sz w:val="18"/>
        </w:rPr>
        <w:t>letter. This letter must therefore have been written before that date.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P.S. Aiyer; owner and editor of the </w:t>
      </w:r>
      <w:r>
        <w:rPr>
          <w:rFonts w:ascii="Times" w:hAnsi="Times" w:eastAsia="Times"/>
          <w:b w:val="0"/>
          <w:i/>
          <w:color w:val="000000"/>
          <w:sz w:val="18"/>
        </w:rPr>
        <w:t>African Chronical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from Durban,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campaigned vigoroulsy for the £3 tax on indentured Indians through his own paper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also enlisted the support of European-owned papers like </w:t>
      </w:r>
      <w:r>
        <w:rPr>
          <w:rFonts w:ascii="Times" w:hAnsi="Times" w:eastAsia="Times"/>
          <w:b w:val="0"/>
          <w:i/>
          <w:color w:val="000000"/>
          <w:sz w:val="18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Preroria News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cause. The Anti-£3 Tax League of which he was honorary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Secretrary was formed in September, 1911 through his effoerts. When prosecutions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re-indentured labourers for non-payment of the tax bagan, he brought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Natal </w:t>
      </w:r>
      <w:r>
        <w:rPr>
          <w:rFonts w:ascii="Times" w:hAnsi="Times" w:eastAsia="Times"/>
          <w:b w:val="0"/>
          <w:i/>
          <w:color w:val="000000"/>
          <w:sz w:val="18"/>
        </w:rPr>
        <w:t>Mercury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notice the fact that the Government circular issued in April, 1910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re-indentured Indians and the tax bore an interpretation different from that of Act 19 </w:t>
      </w:r>
      <w:r>
        <w:rPr>
          <w:rFonts w:ascii="Times" w:hAnsi="Times" w:eastAsia="Times"/>
          <w:b w:val="0"/>
          <w:i w:val="0"/>
          <w:color w:val="000000"/>
          <w:sz w:val="18"/>
        </w:rPr>
        <w:t>of 1910.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Dada Osman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telephone, strongly urging acceptance. At first Mr. Gandhi said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possible for him to leave the Transvaal at the present time,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length he expressed his willingness to preside if it would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Motherland and on condition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he should be allowed to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after the session of the Congress. Accordingly,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 was sent to this effect. Up to the time of going to press no </w:t>
      </w:r>
      <w:r>
        <w:rPr>
          <w:rFonts w:ascii="Times" w:hAnsi="Times" w:eastAsia="Times"/>
          <w:b w:val="0"/>
          <w:i w:val="0"/>
          <w:color w:val="000000"/>
          <w:sz w:val="22"/>
        </w:rPr>
        <w:t>further news is forthcoming.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30-9-1911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HERMANN KALLENBACH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1911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5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working wonders. If you are, in the midst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carrying the same spirit, they will learn much from you and </w:t>
      </w:r>
      <w:r>
        <w:rPr>
          <w:rFonts w:ascii="Times" w:hAnsi="Times" w:eastAsia="Times"/>
          <w:b w:val="0"/>
          <w:i w:val="0"/>
          <w:color w:val="000000"/>
          <w:sz w:val="22"/>
        </w:rPr>
        <w:t>your visit will be a blessing to you and to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the no-salt and other pamphlets as also Wagner’s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Simple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Party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of which I do not need to </w:t>
      </w:r>
      <w:r>
        <w:rPr>
          <w:rFonts w:ascii="Times" w:hAnsi="Times" w:eastAsia="Times"/>
          <w:b w:val="0"/>
          <w:i w:val="0"/>
          <w:color w:val="000000"/>
          <w:sz w:val="22"/>
        </w:rPr>
        <w:t>thank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engine has left the Farm. Flooring is not yet quite finished.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what a task it was. There are some signs of rain now.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>a few drops last night.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death on the Farm after it changed hands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John’s grandchild that was born here died yesterday. I supplied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with planks for making a coffin. The child was buried somewhere </w:t>
      </w:r>
      <w:r>
        <w:rPr>
          <w:rFonts w:ascii="Times" w:hAnsi="Times" w:eastAsia="Times"/>
          <w:b w:val="0"/>
          <w:i w:val="0"/>
          <w:color w:val="000000"/>
          <w:sz w:val="22"/>
        </w:rPr>
        <w:t>near the Kraal. I thought that was the best place.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semi-fast finishes tomorrow. It will have to be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tomorrow. I have not felt it in the slightest degree. It is 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should now at all go back to two meals. But I 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>hasty.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Fencing should begin next week in earnest.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wrote to Call and wired. Have not heard again.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go to Pretoria. It has been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impossible, so tied down have I become to the school and its </w:t>
      </w:r>
      <w:r>
        <w:rPr>
          <w:rFonts w:ascii="Times" w:hAnsi="Times" w:eastAsia="Times"/>
          <w:b w:val="0"/>
          <w:i w:val="0"/>
          <w:color w:val="000000"/>
          <w:sz w:val="22"/>
        </w:rPr>
        <w:t>appointments.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does not here mention the second condition which he laid down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 telegram;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Pranjivan Mehta”, 10-10-1911.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restarted sandal-making. Ramdas and a new pupil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apprentices. Between them I finish a pair by 11 a.m. if the back bands </w:t>
      </w:r>
      <w:r>
        <w:rPr>
          <w:rFonts w:ascii="Times" w:hAnsi="Times" w:eastAsia="Times"/>
          <w:b w:val="0"/>
          <w:i w:val="0"/>
          <w:color w:val="000000"/>
          <w:sz w:val="22"/>
        </w:rPr>
        <w:t>are ready. Repairs and new sandals were badly wanted.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Hilt has not yet paid the arrears. Lapin tells me in a letter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Hilt has promised to send the money in a few days. I am watching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time this is in your hands, you will have heard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made to me to preside at the forthcoming National Congress in </w:t>
      </w:r>
      <w:r>
        <w:rPr>
          <w:rFonts w:ascii="Times" w:hAnsi="Times" w:eastAsia="Times"/>
          <w:b w:val="0"/>
          <w:i w:val="0"/>
          <w:color w:val="000000"/>
          <w:sz w:val="22"/>
        </w:rPr>
        <w:t>India. The invitation was sent to the Congress in Natal by six promi-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nent Indians including the All-India Muslim League. Indians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overjoyed. They insisted that I should accept the invitation.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said yes, but asked for a free hand.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how awaiting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Meanwhile, Reuter has published the news to the world.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likely that they may not have me if I want a free hand.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discuss this matter just now. If I receive a cable accepting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conditions, I shall cable to you, asking you to return. I shall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 too to do likewise. If you do not return, I could arrange to fix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matters during your absence. But it will be better to return.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want to come to India. If so, we could start together from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making all arrangements, or you may join me in India. My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in India more than a fortnight. For I must return in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next year’s Union Parliament. This invitation I do not like at all.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it. And yet I could not say ‘no’. The matter is most </w:t>
      </w:r>
      <w:r>
        <w:rPr>
          <w:rFonts w:ascii="Times" w:hAnsi="Times" w:eastAsia="Times"/>
          <w:b w:val="0"/>
          <w:i w:val="0"/>
          <w:color w:val="000000"/>
          <w:sz w:val="22"/>
        </w:rPr>
        <w:t>delicate.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3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“Mr. Gandhi and the Indian National Congress”, 30-9-1911 and also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Pranjivan Mehta”, 22-10-1911.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</w:t>
      </w:r>
      <w:r>
        <w:rPr>
          <w:rFonts w:ascii="Times" w:hAnsi="Times" w:eastAsia="Times"/>
          <w:b w:val="0"/>
          <w:i/>
          <w:color w:val="000000"/>
          <w:sz w:val="24"/>
        </w:rPr>
        <w:t>FRAGMENT</w:t>
      </w:r>
      <w:r>
        <w:rPr>
          <w:rFonts w:ascii="Times" w:hAnsi="Times" w:eastAsia="Times"/>
          <w:b w:val="0"/>
          <w:i/>
          <w:color w:val="000000"/>
          <w:sz w:val="24"/>
        </w:rPr>
        <w:t>OF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October 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should have light exercise, such as pacing to and fro slowly,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space. If you don’t have clear motions, you should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mud packs on the abdomen at night. One Lutavan, who had been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ill, was restored to health with remedies such as these and he has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home. He used to cough so badly when he arrived that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sleep. He used to double up [with coughing].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a mere skeleton. Here, with half an hour’s Kuhne bath ...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>can say more only after examining [you].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send as much matter from here as possible. But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idle to depend on me these days. I am preoccupied with the Farm,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with the pupils. I have neither the time nor the inclination for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else.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Doctor will have arrived before you receive this letter. </w:t>
      </w:r>
      <w:r>
        <w:rPr>
          <w:rFonts w:ascii="Times" w:hAnsi="Times" w:eastAsia="Times"/>
          <w:b w:val="0"/>
          <w:i w:val="0"/>
          <w:color w:val="000000"/>
          <w:sz w:val="22"/>
        </w:rPr>
        <w:t>Send on the accompanying letter.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S.N. 6076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WASTED AWAY TO A SHADOW 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6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Botha paid to passive resistance an indirect tribute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Rietfontein he said the other day that “General Smuts had wasted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to a shadow when, as the result is his incessant efforts to settle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the gaols were filled”.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no doubt that General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every means to break the spirit of the passive resisters, and it was </w:t>
      </w:r>
      <w:r>
        <w:rPr>
          <w:rFonts w:ascii="Times" w:hAnsi="Times" w:eastAsia="Times"/>
          <w:b w:val="0"/>
          <w:i w:val="0"/>
          <w:color w:val="000000"/>
          <w:sz w:val="22"/>
        </w:rPr>
        <w:t>only when he failed to do so that he reluctantly recognized facts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two pages of this letter are missing. However, it appears to have </w:t>
      </w:r>
      <w:r>
        <w:rPr>
          <w:rFonts w:ascii="Times" w:hAnsi="Times" w:eastAsia="Times"/>
          <w:b w:val="0"/>
          <w:i w:val="0"/>
          <w:color w:val="000000"/>
          <w:sz w:val="18"/>
        </w:rPr>
        <w:t>been addressed to Chhaganlal Gandhi.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Manilal Doctor reffered to in the letter arrived in Durban on October 2, 1911;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Pranjivan Mehta”, 22-10-1911.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word is missing here.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Commenting on a petition by whites asking for deportation of all Asiatics,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Botha said, in his speech of September 26, 1911, that though he would like Asiatics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sent away, the difficulty was the “fearfully big amount” of compensation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involved and the fact that under trhe British flag they had to act according to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principles.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30-9-1911.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the question. Four years ago passive resistance was taboo.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considered by some to be illigal. Others again declared that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to passive resistance was to court trouble with the Natives.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parties forgot that passive resistance took its stand upon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a weapon that could be effectively used by those who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relied upon bloodshed. But today we have the Union Premier frankly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admitting that the Asiatic settlement was due to passive resistance. We </w:t>
      </w:r>
      <w:r>
        <w:rPr>
          <w:rFonts w:ascii="Times" w:hAnsi="Times" w:eastAsia="Times"/>
          <w:b w:val="0"/>
          <w:i w:val="0"/>
          <w:color w:val="000000"/>
          <w:sz w:val="22"/>
        </w:rPr>
        <w:t>feel sure that its worth will be more appreciated with the lapse of time.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7-10-1911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</w:t>
      </w:r>
      <w:r>
        <w:rPr>
          <w:rFonts w:ascii="Times" w:hAnsi="Times" w:eastAsia="Times"/>
          <w:b w:val="0"/>
          <w:i/>
          <w:color w:val="000000"/>
          <w:sz w:val="24"/>
        </w:rPr>
        <w:t>THE FOOL AND HIS BROTHERS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PREFACE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reproduce this tale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a most devout piece of writing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great man the late Tolstoy. We do not provide a literal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tale; but we have attempted a free rendering of it so as clearly to </w:t>
      </w:r>
      <w:r>
        <w:rPr>
          <w:rFonts w:ascii="Times" w:hAnsi="Times" w:eastAsia="Times"/>
          <w:b w:val="0"/>
          <w:i w:val="0"/>
          <w:color w:val="000000"/>
          <w:sz w:val="22"/>
        </w:rPr>
        <w:t>bring out its significance.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tale is far superior to the one we have already published.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also been commended by several European writers. All that is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is not only very plausible, but what is more, such things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even now in obscure places. One should not assume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events are improbable because they do not find a place in </w:t>
      </w:r>
      <w:r>
        <w:rPr>
          <w:rFonts w:ascii="Times" w:hAnsi="Times" w:eastAsia="Times"/>
          <w:b w:val="0"/>
          <w:i w:val="0"/>
          <w:color w:val="000000"/>
          <w:sz w:val="22"/>
        </w:rPr>
        <w:t>recorded history.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see Tolstoy’s intention for himself as the </w:t>
      </w:r>
      <w:r>
        <w:rPr>
          <w:rFonts w:ascii="Times" w:hAnsi="Times" w:eastAsia="Times"/>
          <w:b w:val="0"/>
          <w:i w:val="0"/>
          <w:color w:val="000000"/>
          <w:sz w:val="22"/>
        </w:rPr>
        <w:t>chapters succeed one another.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story is written in a style which makes it as interesting 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is lofty. If our readers fail to find our version as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ourselves found the English translation, the fault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attributed to us and not to the story itself.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substituted Indian names for Russian lest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>detract from the interest of the story.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, </w:t>
      </w:r>
      <w:r>
        <w:rPr>
          <w:rFonts w:ascii="Times" w:hAnsi="Times" w:eastAsia="Times"/>
          <w:b w:val="0"/>
          <w:i w:val="0"/>
          <w:color w:val="000000"/>
          <w:sz w:val="22"/>
        </w:rPr>
        <w:t>7-10-1911</w:t>
      </w:r>
    </w:p>
    <w:p>
      <w:pPr>
        <w:autoSpaceDN w:val="0"/>
        <w:autoSpaceDE w:val="0"/>
        <w:widowControl/>
        <w:spacing w:line="220" w:lineRule="exact" w:before="78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story itself has not been retranslated here into English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“Wonderful is the Way of God”, 23-12-1905.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51. FRAGMENT OF LETTER TO HARILAL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[About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7,1911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Manilal Adalaja has expired.This is a cruel blow.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a lesson from it. I wish that in your infatuation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education you would not sacrifice your health. I shall write </w:t>
      </w:r>
      <w:r>
        <w:rPr>
          <w:rFonts w:ascii="Times" w:hAnsi="Times" w:eastAsia="Times"/>
          <w:b w:val="0"/>
          <w:i w:val="0"/>
          <w:color w:val="000000"/>
          <w:sz w:val="22"/>
        </w:rPr>
        <w:t>no more, since I have already told you of my views on the subject.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what looks like an invitation to be President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I have accepted it on condition that I have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[to express my views]. I do not covet the position but, in case </w:t>
      </w:r>
      <w:r>
        <w:rPr>
          <w:rFonts w:ascii="Times" w:hAnsi="Times" w:eastAsia="Times"/>
          <w:b w:val="0"/>
          <w:i w:val="0"/>
          <w:color w:val="000000"/>
          <w:sz w:val="22"/>
        </w:rPr>
        <w:t>I do have to come, we shall have occasion to meet.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675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TO DR. PRANJIVAN MEHTA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Aso Vad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10,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PRANJIVAN,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replied to your two letters because I was not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you in Europe.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wants to appear for the matriculation examination. I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to convince him that there was nothing to be gained by doing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advice sticks in his throat. He refuses to come out of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I once was, when I was infatuated with degrees. How can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him for it? I do only hope that he will see the light one day. His </w:t>
      </w:r>
      <w:r>
        <w:rPr>
          <w:rFonts w:ascii="Times" w:hAnsi="Times" w:eastAsia="Times"/>
          <w:b w:val="0"/>
          <w:i w:val="0"/>
          <w:color w:val="000000"/>
          <w:sz w:val="22"/>
        </w:rPr>
        <w:t>motives appear to be good.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reached Durban on Monday last [week]. He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yesterday (Monday). He will arrive here (at the Farm)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 There was a letter from him from Phoenix, in which he said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the second page of the letter is available.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September 30,1911, the enquiry about Gandhiji’s possible candidature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presidentship of the Indian National Congress had been made public;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and the Indian National Congress”, 30-9-1911. A news-item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7-10-1911, mentions that Gandhiji had himself cabled his reply. This letter </w:t>
      </w:r>
      <w:r>
        <w:rPr>
          <w:rFonts w:ascii="Times" w:hAnsi="Times" w:eastAsia="Times"/>
          <w:b w:val="0"/>
          <w:i w:val="0"/>
          <w:color w:val="000000"/>
          <w:sz w:val="18"/>
        </w:rPr>
        <w:t>must therefore have been written about that time.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in 1911 that an enquiry was made as to whether Gandhiji would like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considered for the presidentship of the Indian National Congress, and in that year </w:t>
      </w:r>
      <w:r>
        <w:rPr>
          <w:rFonts w:ascii="Times" w:hAnsi="Times" w:eastAsia="Times"/>
          <w:b w:val="0"/>
          <w:i/>
          <w:color w:val="000000"/>
          <w:sz w:val="18"/>
        </w:rPr>
        <w:t>Aso Vad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 corresponds to October 10.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Manilal Doctor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liked the place. Chhaganlal also writes to the same effect. Let </w:t>
      </w:r>
      <w:r>
        <w:rPr>
          <w:rFonts w:ascii="Times" w:hAnsi="Times" w:eastAsia="Times"/>
          <w:b w:val="0"/>
          <w:i w:val="0"/>
          <w:color w:val="000000"/>
          <w:sz w:val="22"/>
        </w:rPr>
        <w:t>us see how things turn out 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invited to become the President of the [Indian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National] Congress. It is not clear from whom the invitation has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cable was addressed to the Natal [Indian] Congress,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cabled back that it should be possible for me to go.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 private cable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saying that I should be asked only if my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compromised and my presence was thought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else I might be left alone. About twelve days have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cable was sent, but there has been no reply so far. From this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 either that the cable from Calcutta was not an invitation but a </w:t>
      </w:r>
      <w:r>
        <w:rPr>
          <w:rFonts w:ascii="Times" w:hAnsi="Times" w:eastAsia="Times"/>
          <w:b w:val="0"/>
          <w:i w:val="0"/>
          <w:color w:val="000000"/>
          <w:sz w:val="22"/>
        </w:rPr>
        <w:t>mere enquiry or that my condition was found unacceptable.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are very keen that I should leave for India 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date, and stay there for good. The idea appeals to me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 moment I can become free here. I think it necessary,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settle matters here. I cannot possibly be there in time for famine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[relief] work. I can see that it is a terrible one. I also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belated rains are almost useless for many people.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think that I shall incur the sin of falling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delusion that I should serve the entire world. I well realize that my </w:t>
      </w:r>
      <w:r>
        <w:rPr>
          <w:rFonts w:ascii="Times" w:hAnsi="Times" w:eastAsia="Times"/>
          <w:b w:val="0"/>
          <w:i w:val="0"/>
          <w:color w:val="000000"/>
          <w:sz w:val="22"/>
        </w:rPr>
        <w:t>work can only be in India and that in Gujarat, rather in Kathiawad.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articles continue to appear occasionally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sometimes I even feel that the fullest advantage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taken of all that comes out. True, Miss Smith’s despatches are </w:t>
      </w:r>
      <w:r>
        <w:rPr>
          <w:rFonts w:ascii="Times" w:hAnsi="Times" w:eastAsia="Times"/>
          <w:b w:val="0"/>
          <w:i w:val="0"/>
          <w:color w:val="000000"/>
          <w:sz w:val="22"/>
        </w:rPr>
        <w:t>insipid. But I do not wish to discontinue them. Her sympathy is sin-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cere. I pay her nothing. I stopped paying her while I was still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Miss Smith herself asked to be allowed to go on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 honorarium. I agreed. In fact, I do not send some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despatches for publication. Only last month, I withheld one. She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feel hurt either. Having regard to her feelings,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>it will be right to discontinue her despatches altogether.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his 1909 visit to England Gandhiji arranged that Miss A. A. Smith,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M.R.A.S., whose book </w:t>
      </w:r>
      <w:r>
        <w:rPr>
          <w:rFonts w:ascii="Times" w:hAnsi="Times" w:eastAsia="Times"/>
          <w:b w:val="0"/>
          <w:i/>
          <w:color w:val="000000"/>
          <w:sz w:val="18"/>
        </w:rPr>
        <w:t>Our Sailor King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published in 1910, should send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periodical despatches for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which she did pseudonymously 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“Observer”. The discontinuance of her “London Letter” for financial reasons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seriously considered, but Polak demurred saying, “It is the only non-p[assive]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r[esistance] thing . . . keeping us in touch with the outside world”;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“London”,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25-9-1909. Gandhiji presumably discussed the matter with Miss Smith as </w:t>
      </w:r>
      <w:r>
        <w:rPr>
          <w:rFonts w:ascii="Times" w:hAnsi="Times" w:eastAsia="Times"/>
          <w:b w:val="0"/>
          <w:i w:val="0"/>
          <w:color w:val="000000"/>
          <w:sz w:val="18"/>
        </w:rPr>
        <w:t>Polak had suggested.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got the letter you wrote after meeting Kallenbach.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letter from you last week; only a pamphlet was received.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garbi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Jasama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been republished separately, as people liked it. I have instructed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to send you a copy. It fell into Chhaganlal’s hands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chance. I personally feel that in this </w:t>
      </w:r>
      <w:r>
        <w:rPr>
          <w:rFonts w:ascii="Times" w:hAnsi="Times" w:eastAsia="Times"/>
          <w:b w:val="0"/>
          <w:i/>
          <w:color w:val="000000"/>
          <w:sz w:val="22"/>
        </w:rPr>
        <w:t>garbi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poet has conveyed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profound knowledge in sweet and simple language. We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>able to ascertain the name of the poet. Please let me know what im-</w:t>
      </w:r>
      <w:r>
        <w:rPr>
          <w:rFonts w:ascii="Times" w:hAnsi="Times" w:eastAsia="Times"/>
          <w:b w:val="0"/>
          <w:i w:val="0"/>
          <w:color w:val="000000"/>
          <w:sz w:val="22"/>
        </w:rPr>
        <w:t>pression it makes on you.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Bande Mataram from</w:t>
      </w:r>
    </w:p>
    <w:p>
      <w:pPr>
        <w:autoSpaceDN w:val="0"/>
        <w:autoSpaceDE w:val="0"/>
        <w:widowControl/>
        <w:spacing w:line="266" w:lineRule="exact" w:before="42" w:after="38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Bhatt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Gujarati original in Gandhiji’s hand: C.W. 5630. Courtesy: C.K.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THE IMMIGRATION CASE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Gerber case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decided by Sir John Buchanan at Cape Town </w:t>
      </w:r>
      <w:r>
        <w:rPr>
          <w:rFonts w:ascii="Times" w:hAnsi="Times" w:eastAsia="Times"/>
          <w:b w:val="0"/>
          <w:i w:val="0"/>
          <w:color w:val="000000"/>
          <w:sz w:val="22"/>
        </w:rPr>
        <w:t>is one of considerable importance, and, although it refers to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Russian Jew, it has a bearing on British Indian immigrants. It appears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this immigrant had £20 in his possession, had paid his own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passage, was in good health, had been convicted of no crime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an efficient workman. The Jewish Minister testified that 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 good Yiddish scholar. And yet the Immigration Officer treated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as a prohibited immigrant, because, in his opinion, his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attainments did not come up to his requirements. We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Jews in South Africa are not labouring under any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disabilities, but the silent and insidious opposition against them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comes to the surface, as in the present case. Had Mr. Gerber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an immigrant from any other part of Europe, and had he </w:t>
      </w:r>
      <w:r>
        <w:rPr>
          <w:rFonts w:ascii="Times" w:hAnsi="Times" w:eastAsia="Times"/>
          <w:b w:val="0"/>
          <w:i w:val="0"/>
          <w:color w:val="000000"/>
          <w:sz w:val="22"/>
        </w:rPr>
        <w:t>belonged to a different denomination, he would probably not have</w:t>
      </w:r>
    </w:p>
    <w:p>
      <w:pPr>
        <w:autoSpaceDN w:val="0"/>
        <w:autoSpaceDE w:val="0"/>
        <w:widowControl/>
        <w:spacing w:line="220" w:lineRule="exact" w:before="3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literary form resembling a ballad. This one was chosen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publication by Chhaganlal Gandhi who also wrote a preface to it which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commended;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Chhaganlal Gandhi”, 29-8-1911.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heroine; one among many labourers employed by the King Siddharaja of </w:t>
      </w:r>
      <w:r>
        <w:rPr>
          <w:rFonts w:ascii="Times" w:hAnsi="Times" w:eastAsia="Times"/>
          <w:b w:val="0"/>
          <w:i w:val="0"/>
          <w:color w:val="000000"/>
          <w:sz w:val="18"/>
        </w:rPr>
        <w:t>Gujarat to dig a lake, she successfully resisted his improper attentions.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Jack Gerber, a Russian Jew, came to South Africa to join his brother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left his permit behind. He was restrained from disembarking on grounds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deficient education although he satisfied the conditions for entry. The Cape </w:t>
      </w:r>
      <w:r>
        <w:rPr>
          <w:rFonts w:ascii="Times" w:hAnsi="Times" w:eastAsia="Times"/>
          <w:b w:val="0"/>
          <w:i w:val="0"/>
          <w:color w:val="000000"/>
          <w:sz w:val="18"/>
        </w:rPr>
        <w:t>Provincial Court ruled that Gerber was entitled to land and that Immigration officials’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decisions were justiciable.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14-10-1911.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subjected to the harsh treatment that was his lot at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Officer. What, however, has happened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to scores of Indians from month to month, and nothing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of it. We know that it is the settled policy of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restrict Asiatic immigration, but it can be,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no part of the policy of restriction to turn away men who are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under the immigration laws of the Union. In other words,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intending immigrants, irrespective of their race or colour,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the law liberally interpreted in their favour, and equally </w:t>
      </w:r>
      <w:r>
        <w:rPr>
          <w:rFonts w:ascii="Times" w:hAnsi="Times" w:eastAsia="Times"/>
          <w:b w:val="0"/>
          <w:i w:val="0"/>
          <w:color w:val="000000"/>
          <w:sz w:val="22"/>
        </w:rPr>
        <w:t>liberally administered. We welcome the judgment of Sir John Bucha-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 as showing that the courts, at any rate, will not, as a rule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influenced by current prejudices and will not hesitate to interpret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favour of human liberty, and we hope that the punishment awarded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Government in making them pay the costs of the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>will serve as a deterrent in the future.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, </w:t>
      </w:r>
      <w:r>
        <w:rPr>
          <w:rFonts w:ascii="Times" w:hAnsi="Times" w:eastAsia="Times"/>
          <w:b w:val="0"/>
          <w:i w:val="0"/>
          <w:color w:val="000000"/>
          <w:sz w:val="22"/>
        </w:rPr>
        <w:t>14-10-1911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HERMANN KALLENBACH</w:t>
      </w:r>
    </w:p>
    <w:p>
      <w:pPr>
        <w:autoSpaceDN w:val="0"/>
        <w:autoSpaceDE w:val="0"/>
        <w:widowControl/>
        <w:spacing w:line="240" w:lineRule="exact" w:before="92" w:after="0"/>
        <w:ind w:left="4896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AWLEY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1911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diary is before me. I see you are still pursuing the goal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unflagging zeal. May you never turn away from it. I am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steadfastness must be a source of great strength to your people. </w:t>
      </w:r>
      <w:r>
        <w:rPr>
          <w:rFonts w:ascii="Times" w:hAnsi="Times" w:eastAsia="Times"/>
          <w:b w:val="0"/>
          <w:i w:val="0"/>
          <w:color w:val="000000"/>
          <w:sz w:val="22"/>
        </w:rPr>
        <w:t>They must love you all the more for appearing for the moment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strange to them. The world has a curious way of coming round </w:t>
      </w:r>
      <w:r>
        <w:rPr>
          <w:rFonts w:ascii="Times" w:hAnsi="Times" w:eastAsia="Times"/>
          <w:b w:val="0"/>
          <w:i w:val="0"/>
          <w:color w:val="000000"/>
          <w:sz w:val="22"/>
        </w:rPr>
        <w:t>to him who does not and will not come round to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Fencing is going on apace now. Standards have been now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greater part of the way. By Wednesday the fixing of standards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completed. Albrecht supervises the whole thing. He is assisted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Basella and Sam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Desai.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Sam of Phoenix. He has come here for a change.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worker. So naturally he is a handyman. Manilal Doctor of </w:t>
      </w:r>
      <w:r>
        <w:rPr>
          <w:rFonts w:ascii="Times" w:hAnsi="Times" w:eastAsia="Times"/>
          <w:b w:val="0"/>
          <w:i w:val="0"/>
          <w:color w:val="000000"/>
          <w:sz w:val="22"/>
        </w:rPr>
        <w:t>Mauritius, Dr. Mehta’s son-in-law and Barrister, has come here to see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“Sam” was Govindsami, a machine foreman in the International Printing </w:t>
      </w:r>
      <w:r>
        <w:rPr>
          <w:rFonts w:ascii="Times" w:hAnsi="Times" w:eastAsia="Times"/>
          <w:b w:val="0"/>
          <w:i w:val="0"/>
          <w:color w:val="000000"/>
          <w:sz w:val="18"/>
        </w:rPr>
        <w:t>Press at Phoenix.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me. He is a charming man but, as he himself says, very obstinate.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was told by everybody that he would have to do manual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at the Farm he has promised himself not to do any at all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Farm. So much is this the case that he simply idles away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of his time. I can only pity him. He is one of the most straight-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men you could meet. He proposes to leave for Mauritius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thence for India about the end of this month. He may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>practise here.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Kennedy told me that he could not come last Sunday as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busy. He however said he would seek the opportunity of coming </w:t>
      </w:r>
      <w:r>
        <w:rPr>
          <w:rFonts w:ascii="Times" w:hAnsi="Times" w:eastAsia="Times"/>
          <w:b w:val="0"/>
          <w:i w:val="0"/>
          <w:color w:val="000000"/>
          <w:sz w:val="22"/>
        </w:rPr>
        <w:t>some other 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Gordon has been coming to the Farm off and 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showed some concern as to whether I did write regularly.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have made it a religious duty not to fail at all. So that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received my letter any week, the fault must be the postman’s,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at my end or yours. The letters have been always (I think)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posted at Johannesburg. One week I may have posted at Lawley but I </w:t>
      </w:r>
      <w:r>
        <w:rPr>
          <w:rFonts w:ascii="Times" w:hAnsi="Times" w:eastAsia="Times"/>
          <w:b w:val="0"/>
          <w:i w:val="0"/>
          <w:color w:val="000000"/>
          <w:sz w:val="22"/>
        </w:rPr>
        <w:t>think not even one week.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Call is still at Pretoria. He is getting on. I sent Isaac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send him from time to time. It is no use my trying to go.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a minute to spare. The arrears are appalling.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yet certain about the Indian visit. I expect a cable any </w:t>
      </w:r>
      <w:r>
        <w:rPr>
          <w:rFonts w:ascii="Times" w:hAnsi="Times" w:eastAsia="Times"/>
          <w:b w:val="0"/>
          <w:i w:val="0"/>
          <w:color w:val="000000"/>
          <w:sz w:val="22"/>
        </w:rPr>
        <w:t>day. But I feel that I am not going. I certainly hope I am not.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pleased to learn that Smuts is releasing two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Quinn’s men. These are long-sentence prisoners. Quinn feels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received a new lease of life. This is more to him than his own </w:t>
      </w:r>
      <w:r>
        <w:rPr>
          <w:rFonts w:ascii="Times" w:hAnsi="Times" w:eastAsia="Times"/>
          <w:b w:val="0"/>
          <w:i w:val="0"/>
          <w:color w:val="000000"/>
          <w:sz w:val="22"/>
        </w:rPr>
        <w:t>release from gaol.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will go to India, if you think you should.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in a fair condition. Thanks to your careful arrangement, the </w:t>
      </w:r>
      <w:r>
        <w:rPr>
          <w:rFonts w:ascii="Times" w:hAnsi="Times" w:eastAsia="Times"/>
          <w:b w:val="0"/>
          <w:i w:val="0"/>
          <w:color w:val="000000"/>
          <w:sz w:val="22"/>
        </w:rPr>
        <w:t>African Building matter causes little trouble.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After a gentle reminder to Lapin, he has sent me another cheque 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£62. Hilt is not at all playing the game. He has not yet paid the rent.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Lapin to press for payment. Am I right? I hope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mind my not sending you a weekly account of income and </w:t>
      </w:r>
      <w:r>
        <w:rPr>
          <w:rFonts w:ascii="Times" w:hAnsi="Times" w:eastAsia="Times"/>
          <w:b w:val="0"/>
          <w:i w:val="0"/>
          <w:color w:val="000000"/>
          <w:sz w:val="22"/>
        </w:rPr>
        <w:t>expenditure.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drawn a cheque for £60 for the Government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the mill.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I am not sending you </w:t>
      </w:r>
      <w:r>
        <w:rPr>
          <w:rFonts w:ascii="Times" w:hAnsi="Times" w:eastAsia="Times"/>
          <w:b w:val="0"/>
          <w:i/>
          <w:color w:val="000000"/>
          <w:sz w:val="22"/>
        </w:rPr>
        <w:t>I.O.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here. On second thoughts, I </w:t>
      </w:r>
      <w:r>
        <w:rPr>
          <w:rFonts w:ascii="Times" w:hAnsi="Times" w:eastAsia="Times"/>
          <w:b w:val="0"/>
          <w:i w:val="0"/>
          <w:color w:val="000000"/>
          <w:sz w:val="22"/>
        </w:rPr>
        <w:t>felt that you would get Maud to send you a copy. I take it that she has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German address. Needless to say we are still saltless. I am most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strictly so. I have been also on one meal per day for the past fortnight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the exception of one day’s break. I broke the rule today because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Mrs. Gandhi and Miss Schlesin wept over it. I have now placed myself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 stricter discipline by limiting myself beforehand to so much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per meal and taking much less time than usual. This is harder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than one meal per day. But I think I shall cope with it. This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experiment only started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Please give my love to all your 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8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CABLE TO G. K. GOKHALE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1911</w:t>
      </w:r>
    </w:p>
    <w:p>
      <w:pPr>
        <w:autoSpaceDN w:val="0"/>
        <w:tabs>
          <w:tab w:pos="970" w:val="left"/>
          <w:tab w:pos="2190" w:val="left"/>
          <w:tab w:pos="3150" w:val="left"/>
          <w:tab w:pos="4350" w:val="left"/>
          <w:tab w:pos="5290" w:val="left"/>
        </w:tabs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PRESIDENTSHIP</w:t>
      </w:r>
    </w:p>
    <w:p>
      <w:pPr>
        <w:autoSpaceDN w:val="0"/>
        <w:tabs>
          <w:tab w:pos="1030" w:val="left"/>
          <w:tab w:pos="1970" w:val="left"/>
          <w:tab w:pos="3150" w:val="left"/>
          <w:tab w:pos="4150" w:val="left"/>
          <w:tab w:pos="5210" w:val="left"/>
          <w:tab w:pos="59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MISTOOK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INDICATOR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OTHER</w:t>
      </w:r>
    </w:p>
    <w:p>
      <w:pPr>
        <w:autoSpaceDN w:val="0"/>
        <w:tabs>
          <w:tab w:pos="1270" w:val="left"/>
          <w:tab w:pos="1870" w:val="left"/>
          <w:tab w:pos="2250" w:val="left"/>
          <w:tab w:pos="3430" w:val="left"/>
          <w:tab w:pos="4550" w:val="left"/>
          <w:tab w:pos="5390" w:val="left"/>
          <w:tab w:pos="6070" w:val="left"/>
        </w:tabs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PROMINENT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NAMES.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DEFI-</w:t>
      </w:r>
    </w:p>
    <w:p>
      <w:pPr>
        <w:autoSpaceDN w:val="0"/>
        <w:tabs>
          <w:tab w:pos="690" w:val="left"/>
          <w:tab w:pos="1970" w:val="left"/>
          <w:tab w:pos="2630" w:val="left"/>
          <w:tab w:pos="3610" w:val="left"/>
          <w:tab w:pos="4170" w:val="left"/>
          <w:tab w:pos="4810" w:val="left"/>
          <w:tab w:pos="5190" w:val="left"/>
          <w:tab w:pos="5970" w:val="left"/>
        </w:tabs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INVITATION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CABLE</w:t>
      </w:r>
    </w:p>
    <w:p>
      <w:pPr>
        <w:autoSpaceDN w:val="0"/>
        <w:tabs>
          <w:tab w:pos="850" w:val="left"/>
          <w:tab w:pos="2110" w:val="left"/>
          <w:tab w:pos="2730" w:val="left"/>
          <w:tab w:pos="3090" w:val="left"/>
          <w:tab w:pos="4170" w:val="left"/>
          <w:tab w:pos="4530" w:val="left"/>
          <w:tab w:pos="5870" w:val="left"/>
        </w:tabs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SHOWS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OTHERWISE.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WIDRIG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COMPETE.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WOULD</w:t>
      </w:r>
    </w:p>
    <w:p>
      <w:pPr>
        <w:autoSpaceDN w:val="0"/>
        <w:tabs>
          <w:tab w:pos="870" w:val="left"/>
          <w:tab w:pos="1930" w:val="left"/>
          <w:tab w:pos="2510" w:val="left"/>
          <w:tab w:pos="3350" w:val="left"/>
          <w:tab w:pos="4170" w:val="left"/>
          <w:tab w:pos="56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AVOID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HONOUR.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VIEWS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UNORTHODOX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PROBABLY</w:t>
      </w:r>
    </w:p>
    <w:p>
      <w:pPr>
        <w:autoSpaceDN w:val="0"/>
        <w:tabs>
          <w:tab w:pos="1470" w:val="left"/>
          <w:tab w:pos="2330" w:val="left"/>
          <w:tab w:pos="2750" w:val="left"/>
          <w:tab w:pos="4050" w:val="left"/>
          <w:tab w:pos="4670" w:val="left"/>
          <w:tab w:pos="5550" w:val="left"/>
        </w:tabs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CONFLICTING.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CACHRYOS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DISCUSSION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MUCH     BETTER     ENTIRELY     YOUR     HANDS.</w:t>
      </w:r>
    </w:p>
    <w:p>
      <w:pPr>
        <w:autoSpaceDN w:val="0"/>
        <w:autoSpaceDE w:val="0"/>
        <w:widowControl/>
        <w:spacing w:line="240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File No. 45. Courtesy: National Archives of India</w:t>
      </w:r>
    </w:p>
    <w:p>
      <w:pPr>
        <w:autoSpaceDN w:val="0"/>
        <w:autoSpaceDE w:val="0"/>
        <w:widowControl/>
        <w:spacing w:line="240" w:lineRule="exact" w:before="1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explanation of “the muddle” regarding Congress presidentship,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“Letter to G. K. Gokhale”, 30-10-1911.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Meaning ‘I do not wish’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Meaning ‘If you can’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HERMANN KALLENBACH</w:t>
      </w:r>
    </w:p>
    <w:p>
      <w:pPr>
        <w:autoSpaceDN w:val="0"/>
        <w:autoSpaceDE w:val="0"/>
        <w:widowControl/>
        <w:spacing w:line="228" w:lineRule="exact" w:before="104" w:after="0"/>
        <w:ind w:left="4752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AWLEY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22, 1911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having become considerably reduced does not perturb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bit. Your letters show me that your mind is vigorous. The vigour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is possible only in a healthy body and I am anxious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healthy body which need not necessarily be a strong, i.e., a </w:t>
      </w:r>
      <w:r>
        <w:rPr>
          <w:rFonts w:ascii="Times" w:hAnsi="Times" w:eastAsia="Times"/>
          <w:b w:val="0"/>
          <w:i w:val="0"/>
          <w:color w:val="000000"/>
          <w:sz w:val="22"/>
        </w:rPr>
        <w:t>weight-lifting body.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must congratulate you on having a relation who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>arrested for an imaginary political crime.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Gordon has been regularly sleeping and supping and breakfast-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at the Farm now for a week. For the weekend he has not been to </w:t>
      </w:r>
      <w:r>
        <w:rPr>
          <w:rFonts w:ascii="Times" w:hAnsi="Times" w:eastAsia="Times"/>
          <w:b w:val="0"/>
          <w:i w:val="0"/>
          <w:color w:val="000000"/>
          <w:sz w:val="22"/>
        </w:rPr>
        <w:t>Town at all.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Albrecht has gone to Town. I think he wanted a change.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inquire about a siphon for one of the bores. I agree with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have one hole working. There seems to be great scarcity of </w:t>
      </w:r>
      <w:r>
        <w:rPr>
          <w:rFonts w:ascii="Times" w:hAnsi="Times" w:eastAsia="Times"/>
          <w:b w:val="0"/>
          <w:i w:val="0"/>
          <w:color w:val="000000"/>
          <w:sz w:val="22"/>
        </w:rPr>
        <w:t>water just at present. He returns on Monday.</w:t>
      </w:r>
    </w:p>
    <w:p>
      <w:pPr>
        <w:autoSpaceDN w:val="0"/>
        <w:autoSpaceDE w:val="0"/>
        <w:widowControl/>
        <w:spacing w:line="260" w:lineRule="exact" w:before="40" w:after="6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fencing Inspector wrote two days ago suggesting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fence should be completed without delay. All the standards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 on Wednesday. For part of the work the wires are also 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is going forward. We hope to finish it by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>week.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Chhaganlal’s brother </w:t>
      </w:r>
      <w:r>
        <w:rPr>
          <w:rFonts w:ascii="Times" w:hAnsi="Times" w:eastAsia="Times"/>
          <w:b w:val="0"/>
          <w:i w:val="0"/>
          <w:color w:val="000000"/>
          <w:sz w:val="22"/>
        </w:rPr>
        <w:t>as a patient.</w:t>
      </w:r>
    </w:p>
    <w:p>
      <w:pPr>
        <w:sectPr>
          <w:type w:val="continuous"/>
          <w:pgSz w:w="9360" w:h="12960"/>
          <w:pgMar w:top="726" w:right="1402" w:bottom="468" w:left="1440" w:header="720" w:footer="720" w:gutter="0"/>
          <w:cols w:num="2" w:equalWidth="0">
            <w:col w:w="3128" w:space="0"/>
            <w:col w:w="338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who arrived with him on the Farm</w:t>
      </w:r>
    </w:p>
    <w:p>
      <w:pPr>
        <w:sectPr>
          <w:type w:val="nextColumn"/>
          <w:pgSz w:w="9360" w:h="12960"/>
          <w:pgMar w:top="726" w:right="1402" w:bottom="468" w:left="1440" w:header="720" w:footer="720" w:gutter="0"/>
          <w:cols w:num="2" w:equalWidth="0">
            <w:col w:w="3128" w:space="0"/>
            <w:col w:w="338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still continue saltless; I entirely.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in your absence, in view of Heymann’s,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written to the Lapins. It cannot do them harm to pinch them-</w:t>
      </w:r>
      <w:r>
        <w:rPr>
          <w:rFonts w:ascii="Times" w:hAnsi="Times" w:eastAsia="Times"/>
          <w:b w:val="0"/>
          <w:i w:val="0"/>
          <w:color w:val="000000"/>
          <w:sz w:val="22"/>
        </w:rPr>
        <w:t>selves a little to pay even a friend. They have not taken it at all amiss.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sent me a guarantee for Hilt’s rent. For the moment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the guarantor’s name. But I have told them that they may </w:t>
      </w:r>
      <w:r>
        <w:rPr>
          <w:rFonts w:ascii="Times" w:hAnsi="Times" w:eastAsia="Times"/>
          <w:b w:val="0"/>
          <w:i w:val="0"/>
          <w:color w:val="000000"/>
          <w:sz w:val="22"/>
        </w:rPr>
        <w:t>accept the guarantee if they consider the guarantor to be a good man.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send you the July account that you want.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Maganlal Gandhi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type w:val="continuous"/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I am going to India at all. The invitation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formal. I have therefore cabled Prof. Gokhale saying I would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withdrew my name from discussion.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Dr. Mehta writes saying you are almost sure to go to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have been getting </w:t>
      </w:r>
      <w:r>
        <w:rPr>
          <w:rFonts w:ascii="Times" w:hAnsi="Times" w:eastAsia="Times"/>
          <w:b w:val="0"/>
          <w:i/>
          <w:color w:val="000000"/>
          <w:sz w:val="22"/>
        </w:rPr>
        <w:t>I.O.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London.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and all,</w:t>
      </w:r>
    </w:p>
    <w:p>
      <w:pPr>
        <w:autoSpaceDN w:val="0"/>
        <w:autoSpaceDE w:val="0"/>
        <w:widowControl/>
        <w:spacing w:line="220" w:lineRule="exact" w:before="46" w:after="0"/>
        <w:ind w:left="0" w:right="3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57. LETTER TO DR. PRANJIVAN MEHTA</w:t>
      </w:r>
    </w:p>
    <w:p>
      <w:pPr>
        <w:autoSpaceDN w:val="0"/>
        <w:autoSpaceDE w:val="0"/>
        <w:widowControl/>
        <w:spacing w:line="236" w:lineRule="exact" w:before="136" w:after="0"/>
        <w:ind w:left="360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AWLEY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Aso Vad 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22,1911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PRANJIVAN,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last letter written from Europe.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writing to Harilal from time to time saying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hankering after examinations is not right. If he writes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him the same thing. If he still does not give up hisnotion,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nothing for it but to bear this punishment for my sins.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imperative that you go [to India] during the famine, what-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people might think. As for me, how can I get away? I don’t see </w:t>
      </w:r>
      <w:r>
        <w:rPr>
          <w:rFonts w:ascii="Times" w:hAnsi="Times" w:eastAsia="Times"/>
          <w:b w:val="0"/>
          <w:i w:val="0"/>
          <w:color w:val="000000"/>
          <w:sz w:val="22"/>
        </w:rPr>
        <w:t>how I can leave before the end of next year.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looks as if there won’t be any occasion for me to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appears that the cable from Calcutta was not an invi-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tation, only an enquiry. There is a cable from Gokhale saying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President will be elected on the 28th.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have cabled that it would be best if my name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also said that my views might sound peculiar and </w:t>
      </w:r>
      <w:r>
        <w:rPr>
          <w:rFonts w:ascii="Times" w:hAnsi="Times" w:eastAsia="Times"/>
          <w:b w:val="0"/>
          <w:i w:val="0"/>
          <w:color w:val="000000"/>
          <w:sz w:val="22"/>
        </w:rPr>
        <w:t>appear contrary to [those of the Congress]. I believe, therefore, that I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G. K. Gokhale”, 30-10-1911.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the invitation to Gandhiji to become the President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Congress and the famine in India referred to in the letter serve to establish </w:t>
      </w:r>
      <w:r>
        <w:rPr>
          <w:rFonts w:ascii="Times" w:hAnsi="Times" w:eastAsia="Times"/>
          <w:b w:val="0"/>
          <w:i w:val="0"/>
          <w:color w:val="000000"/>
          <w:sz w:val="18"/>
        </w:rPr>
        <w:t>that it was written in 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Dr. Pranjivan Mehta”. 10-10-1911.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cable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have to go. For a variety of reasons, it is to wished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have to go.I live on saltless diet consisting mainly of fruit.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mortify the body that I do this but so that the body, mind and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be in fuller command of themselves and purer. I </w:t>
      </w:r>
      <w:r>
        <w:rPr>
          <w:rFonts w:ascii="Times" w:hAnsi="Times" w:eastAsia="Times"/>
          <w:b w:val="0"/>
          <w:i w:val="0"/>
          <w:color w:val="000000"/>
          <w:sz w:val="22"/>
        </w:rPr>
        <w:t>commend the diet to children also.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salt, being an irritant, is harmful. By inducing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artificial appetite, it makes one eat more and arouses the senses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gratuitously. This may or may not be true, but our </w:t>
      </w:r>
      <w:r>
        <w:rPr>
          <w:rFonts w:ascii="Times" w:hAnsi="Times" w:eastAsia="Times"/>
          <w:b w:val="0"/>
          <w:i/>
          <w:color w:val="000000"/>
          <w:sz w:val="22"/>
        </w:rPr>
        <w:t>shastras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speak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virtue of abstaining from salt. It is therfore likely that the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beneficent one. I have not noticed that it has had any bad effect.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observed that all sick persons, to whom I had suggested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of salt, have if anything benefited from it. If, on the basis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medical knowledge, you see anything wrong in this, please </w:t>
      </w:r>
      <w:r>
        <w:rPr>
          <w:rFonts w:ascii="Times" w:hAnsi="Times" w:eastAsia="Times"/>
          <w:b w:val="0"/>
          <w:i w:val="0"/>
          <w:color w:val="000000"/>
          <w:sz w:val="22"/>
        </w:rPr>
        <w:t>correct me.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here. It is more than a week now since he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He is a pleasant and good-natured person. He appears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enamoured still of a literary education. To my way of thinking,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seem to have a sound physique. He has too much fat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entirely to the way he lives. Many persons had told him that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 one could not, after meeting me,resist manual work. To disprove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false notion, he made a vow in jest while at Phoenix, and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up to it, he has done no work at the Farm. The Farm stood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need of his work; only it was essential for his body. But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In a way, I think it is just as well. That work is done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me is utter superstition. It might partly be dispelled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Manilal. Personally, I think, whoever works does so because he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good to work. It is true, of course, that some persons work out </w:t>
      </w:r>
      <w:r>
        <w:rPr>
          <w:rFonts w:ascii="Times" w:hAnsi="Times" w:eastAsia="Times"/>
          <w:b w:val="0"/>
          <w:i w:val="0"/>
          <w:color w:val="000000"/>
          <w:sz w:val="22"/>
        </w:rPr>
        <w:t>of regard for me. This, however, is another matter.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I also noticed that, in a settlement such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Farm, where a certain method of work has evolved, the upsetting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method by a well-behaved person like Manilal sets impressionable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youngsters and novitiates an unintended bad example.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gracious of a thoughtful person,—in fact, it should be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a certain extent—to conform to the regulations of a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this. A guest is under no obligation to work. But Manilal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reckoned among this category of guests. He held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ill-conceived as it was, in a superb manner, that is, with a </w:t>
      </w:r>
      <w:r>
        <w:rPr>
          <w:rFonts w:ascii="Times" w:hAnsi="Times" w:eastAsia="Times"/>
          <w:b w:val="0"/>
          <w:i w:val="0"/>
          <w:color w:val="000000"/>
          <w:sz w:val="22"/>
        </w:rPr>
        <w:t>cheerful and innocent air—so that I feel somewhat hesitant in making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Manilal Doctor;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Dr. Pranjivan Mehta”. 10-10-1911.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comments.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has done commendable public work in Mauritius,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appears to have won the affections of the Hindus in abundant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measure. Thanks to his lack of patience, he could not gain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goodwill of the Muslims, neither did he make a determined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>do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intention, it seems, is definitely to leave Mauritius.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think he can make a living there, and if there is a possibility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being able to do so after a few years, he says frankly that he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have the patience to wait.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come here only because you were so insistent. Although </w:t>
      </w:r>
      <w:r>
        <w:rPr>
          <w:rFonts w:ascii="Times" w:hAnsi="Times" w:eastAsia="Times"/>
          <w:b w:val="0"/>
          <w:i w:val="0"/>
          <w:color w:val="000000"/>
          <w:sz w:val="22"/>
        </w:rPr>
        <w:t>I do not see that he has repented having come.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inclined to settle here or in Natal. If he does decide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on, he would assuredly earn enough for his needs. If he does not,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blame only him.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he has been in Mauritius, done all that public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the people’s affection, the best course for him, as I see it,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to brave all hardships and stay on there until he could earn a living.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pointless to think about that. The other thing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is to come here and devote himself to teaching and other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>small and big at Phoenix and we shall then pay his expenses.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is this idea acceptable to him. Therefore, the only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remains is legal practice, so far as this country is concerned. He </w:t>
      </w:r>
      <w:r>
        <w:rPr>
          <w:rFonts w:ascii="Times" w:hAnsi="Times" w:eastAsia="Times"/>
          <w:b w:val="0"/>
          <w:i w:val="0"/>
          <w:color w:val="000000"/>
          <w:sz w:val="22"/>
        </w:rPr>
        <w:t>would like it, for some time.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best to marry him off now. He says that Jeki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impatient. Even if Jeki is not well, I don’t think it would be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in their way. If she is unfit for conception, let us hope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that they will behave thoughtfully. If they do not, or cannot,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nothing for it but to leave Jeki to her fate.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Manilal comes here,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hopes to bring Jeki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Manilal desires that, if she comes, she should live at Phoenix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under my influence. He himself finds it too great a strain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 to my way of living, but he approves of it. So, if it suits Jeki, </w:t>
      </w:r>
      <w:r>
        <w:rPr>
          <w:rFonts w:ascii="Times" w:hAnsi="Times" w:eastAsia="Times"/>
          <w:b w:val="0"/>
          <w:i w:val="0"/>
          <w:color w:val="000000"/>
          <w:sz w:val="22"/>
        </w:rPr>
        <w:t>he will be glad.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 there is nothing about my mode of living that is </w:t>
      </w:r>
      <w:r>
        <w:rPr>
          <w:rFonts w:ascii="Times" w:hAnsi="Times" w:eastAsia="Times"/>
          <w:b w:val="0"/>
          <w:i w:val="0"/>
          <w:color w:val="000000"/>
          <w:sz w:val="22"/>
        </w:rPr>
        <w:t>too great a strain on others. It of course happens that a person who</w:t>
      </w:r>
    </w:p>
    <w:p>
      <w:pPr>
        <w:autoSpaceDN w:val="0"/>
        <w:autoSpaceDE w:val="0"/>
        <w:widowControl/>
        <w:spacing w:line="220" w:lineRule="exact" w:before="24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Jayakunvar, Dr. Mehta’s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To settle in South Africa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to England or who has come under the influence of English </w:t>
      </w:r>
      <w:r>
        <w:rPr>
          <w:rFonts w:ascii="Times" w:hAnsi="Times" w:eastAsia="Times"/>
          <w:b w:val="0"/>
          <w:i w:val="0"/>
          <w:color w:val="000000"/>
          <w:sz w:val="22"/>
        </w:rPr>
        <w:t>ways does not like my way of living or finds it too much of a strain.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Manilal has not the least faith in you. He charges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having changed your views too often and jumped from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position to another. He makes a similar charge against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if not as vehemently. And so he thinks that, by taking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 position, he would profit from both East and West.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this is a confession of sheer helplessness, impotence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laziness. But he is in no condition to realize this now. I believe he will </w:t>
      </w:r>
      <w:r>
        <w:rPr>
          <w:rFonts w:ascii="Times" w:hAnsi="Times" w:eastAsia="Times"/>
          <w:b w:val="0"/>
          <w:i w:val="0"/>
          <w:color w:val="000000"/>
          <w:sz w:val="22"/>
        </w:rPr>
        <w:t>come round with time and experience, being a sincere man.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him the money he needs from what I have. I shall debit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 to your account. I don’t suppose anything more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said in this matter. You will get this letter about the same time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arrives. He intends to attend the Congress. I shall give him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[of introduction] to Professor Gokhale and others.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it is settled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occupy himself with the work here, please send him back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As for the wedding, we can as well arrange to have it here, if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desired. If he is coming here, it will be best for me to stay on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if only for a short time. It will be right for me to leave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he is properly settled. He could be fixed up in partnership with </w:t>
      </w:r>
      <w:r>
        <w:rPr>
          <w:rFonts w:ascii="Times" w:hAnsi="Times" w:eastAsia="Times"/>
          <w:b w:val="0"/>
          <w:i w:val="0"/>
          <w:color w:val="000000"/>
          <w:sz w:val="22"/>
        </w:rPr>
        <w:t>Ritch any time. Ritch’s practice is well established.</w:t>
      </w:r>
    </w:p>
    <w:p>
      <w:pPr>
        <w:autoSpaceDN w:val="0"/>
        <w:autoSpaceDE w:val="0"/>
        <w:widowControl/>
        <w:spacing w:line="220" w:lineRule="exact" w:before="1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Bande Mataram from</w:t>
      </w:r>
    </w:p>
    <w:p>
      <w:pPr>
        <w:autoSpaceDN w:val="0"/>
        <w:autoSpaceDE w:val="0"/>
        <w:widowControl/>
        <w:spacing w:line="266" w:lineRule="exact" w:before="42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5631.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 K. Bhatt</w:t>
      </w:r>
    </w:p>
    <w:p>
      <w:pPr>
        <w:autoSpaceDN w:val="0"/>
        <w:autoSpaceDE w:val="0"/>
        <w:widowControl/>
        <w:spacing w:line="240" w:lineRule="exact" w:before="3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G.K. Gokhale”, 24-10-1911.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SPEECH AT NEW YEAR’S DAY FUNCTION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1911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function was organized to celebrate [the Gujarati] New Year’s Day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October 23,1911, by the Hindu Association of Johannesburg at Rev. Mr. Phillip’s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school. Mr. Gandhi presided . . . and arrived with his wife at ten sharp . . . After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explaining the significance of the auspicious day of Diwali, Mr. Gandhi made some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suggestions in that regard and wished everyone a happy New Year . . 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, </w:t>
      </w:r>
      <w:r>
        <w:rPr>
          <w:rFonts w:ascii="Times" w:hAnsi="Times" w:eastAsia="Times"/>
          <w:b w:val="0"/>
          <w:i w:val="0"/>
          <w:color w:val="000000"/>
          <w:sz w:val="22"/>
        </w:rPr>
        <w:t>4-11-1911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59. LETTER TO G.K. GOKHALE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AWLEY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24,1911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GOKHALE,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write a long letter to you regarding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presidentship muddle.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a muddle of course on this side. But of </w:t>
      </w:r>
      <w:r>
        <w:rPr>
          <w:rFonts w:ascii="Times" w:hAnsi="Times" w:eastAsia="Times"/>
          <w:b w:val="0"/>
          <w:i w:val="0"/>
          <w:color w:val="000000"/>
          <w:sz w:val="22"/>
        </w:rPr>
        <w:t>this later.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Manilal Doctor has, as you are aware, done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work in Mauritius &amp; gained the affection of the poor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whom he became a friend in need. He has been to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on a visit and is likely to settle in one of the provinces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near future. Meanwhile he is proceeding to India to attend the Con-</w:t>
      </w:r>
      <w:r>
        <w:rPr>
          <w:rFonts w:ascii="Times" w:hAnsi="Times" w:eastAsia="Times"/>
          <w:b w:val="0"/>
          <w:i w:val="0"/>
          <w:color w:val="000000"/>
          <w:sz w:val="22"/>
        </w:rPr>
        <w:t>gress &amp; he wishes to work there for a resolution condemning inden-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tured labour altogether. I agree with him entirely and think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did any good to anybody. Eighteen years’ observation has </w:t>
      </w:r>
      <w:r>
        <w:rPr>
          <w:rFonts w:ascii="Times" w:hAnsi="Times" w:eastAsia="Times"/>
          <w:b w:val="0"/>
          <w:i w:val="0"/>
          <w:color w:val="000000"/>
          <w:sz w:val="22"/>
        </w:rPr>
        <w:t>taught me that it is no solution for our problems in India. I venture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the letter of introduction which Gandhiji had promised;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Dr. Pranjivan Mehta”, 22-10-1911.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“the muddle”,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“Mr. Gandhi and the Indian National Congress”,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30-9-1911 and the letters to Dr. Mehta, 10-10-1911 &amp; 22-10-1911 and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G.K. Gokhale”, 30-10-1911.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therefore thatyou will be able to see your way to furthering Mr. </w:t>
      </w:r>
      <w:r>
        <w:rPr>
          <w:rFonts w:ascii="Times" w:hAnsi="Times" w:eastAsia="Times"/>
          <w:b w:val="0"/>
          <w:i w:val="0"/>
          <w:color w:val="000000"/>
          <w:sz w:val="22"/>
        </w:rPr>
        <w:t>Manilal’s efforts.</w:t>
      </w:r>
    </w:p>
    <w:p>
      <w:pPr>
        <w:autoSpaceDN w:val="0"/>
        <w:autoSpaceDE w:val="0"/>
        <w:widowControl/>
        <w:spacing w:line="220" w:lineRule="exact" w:before="66" w:after="0"/>
        <w:ind w:left="0" w:right="3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6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G.N. 3809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MAGANLAL GANDHI</w:t>
      </w:r>
    </w:p>
    <w:p>
      <w:pPr>
        <w:autoSpaceDN w:val="0"/>
        <w:autoSpaceDE w:val="0"/>
        <w:widowControl/>
        <w:spacing w:line="226" w:lineRule="exact" w:before="166" w:after="0"/>
        <w:ind w:left="2650" w:right="0" w:firstLine="3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AWLEY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Kartika Sud 2,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68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24,1911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last stanza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Ayodhyakanda.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 on it. It </w:t>
      </w:r>
      <w:r>
        <w:rPr>
          <w:rFonts w:ascii="Times" w:hAnsi="Times" w:eastAsia="Times"/>
          <w:b w:val="0"/>
          <w:i w:val="0"/>
          <w:color w:val="000000"/>
          <w:sz w:val="22"/>
        </w:rPr>
        <w:t>constantly rings in my ears. In this difficult age devotion has been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given the primary importance. One needs the discipline and regu-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lations even for such devotion. I see every moment that therein should </w:t>
      </w:r>
      <w:r>
        <w:rPr>
          <w:rFonts w:ascii="Times" w:hAnsi="Times" w:eastAsia="Times"/>
          <w:b w:val="0"/>
          <w:i w:val="0"/>
          <w:color w:val="000000"/>
          <w:sz w:val="22"/>
        </w:rPr>
        <w:t>lie the roots of our education. What other blessings can give you?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Ashram Bhajanono Swadhyaya</w:t>
      </w:r>
      <w:r>
        <w:rPr>
          <w:rFonts w:ascii="Times" w:hAnsi="Times" w:eastAsia="Times"/>
          <w:b w:val="0"/>
          <w:i w:val="0"/>
          <w:color w:val="000000"/>
          <w:sz w:val="18"/>
        </w:rPr>
        <w:t>, p. 301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61. MR. AND MRS. POLAK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 Mrs. Polak are probably by this time on their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Mr. Polak has left his mark in the United Kingdom during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 stay there. A time which to him was one of well-earned rest,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 for working on Lord Ampthill’s Committee with the zeal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of a true soldier.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meeting held under the chairmanship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Sir Mancherjee to bid godspeed to Mr. and Mrs. Polak was a fitting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to the busy programme Mr. Polak had mapped out for himself </w:t>
      </w:r>
      <w:r>
        <w:rPr>
          <w:rFonts w:ascii="Times" w:hAnsi="Times" w:eastAsia="Times"/>
          <w:b w:val="0"/>
          <w:i w:val="0"/>
          <w:color w:val="000000"/>
          <w:sz w:val="22"/>
        </w:rPr>
        <w:t>during his stay in London.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The quotation from Tulsidas dwelt on the devotion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Bharata for Rama and his practice of austerities too difficult even for ascetics.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“Polak’s Work”, 1-7-1911.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specimen of Polak’s work on behalf of the SABI Committee during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stay in England,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S. A. B. I. Committee’s Letter to Colonial Office”, </w:t>
      </w:r>
      <w:r>
        <w:rPr>
          <w:rFonts w:ascii="Times" w:hAnsi="Times" w:eastAsia="Times"/>
          <w:b w:val="0"/>
          <w:i w:val="0"/>
          <w:color w:val="000000"/>
          <w:sz w:val="18"/>
        </w:rPr>
        <w:t>17-6-1911.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 has reminded the Union Government that it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face stubborn opposition if it do not repeal the tax on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of Natal and if it attempt to drive the Transvaal Indians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hope that the Government will be pleased to note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reminder. There must be a halt to the anti-Asiatic campaign.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method is for the local Government to decline to be party to a </w:t>
      </w:r>
      <w:r>
        <w:rPr>
          <w:rFonts w:ascii="Times" w:hAnsi="Times" w:eastAsia="Times"/>
          <w:b w:val="0"/>
          <w:i w:val="0"/>
          <w:color w:val="000000"/>
          <w:sz w:val="22"/>
        </w:rPr>
        <w:t>persecution of the resident Indian population.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, </w:t>
      </w:r>
      <w:r>
        <w:rPr>
          <w:rFonts w:ascii="Times" w:hAnsi="Times" w:eastAsia="Times"/>
          <w:b w:val="0"/>
          <w:i w:val="0"/>
          <w:color w:val="000000"/>
          <w:sz w:val="22"/>
        </w:rPr>
        <w:t>28-10-1911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A FRUIT OF PASSIVE RESISTANCE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commend to the attention of our readers the remarkable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Bombay (which appeared in our last issue), signed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Jamnabai Nagindas Sakai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Mrs. Jaijee Jehangir Petit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 w:val="0"/>
          <w:color w:val="000000"/>
          <w:sz w:val="22"/>
        </w:rPr>
        <w:t>joint honorary secretaries of the committee formed to assist the Trans-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vaal Indian Women’s Association in its efforts to hold a Bazaar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exhibition and sale of their work.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list of the members of the Committee shows that the ladies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 best Mahomedan, Parsee and Hindu families of Bombay.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presents are not to be considered in connection with their mone-</w:t>
      </w:r>
      <w:r>
        <w:rPr>
          <w:rFonts w:ascii="Times" w:hAnsi="Times" w:eastAsia="Times"/>
          <w:b w:val="0"/>
          <w:i w:val="0"/>
          <w:color w:val="000000"/>
          <w:sz w:val="22"/>
        </w:rPr>
        <w:t>tary value. They are a demonstration of the attention which our distin-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guished countrywomen in India give to us, their humbler and poorer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in this our land of adoption and exile. Nor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ladies alone in their care for us. The Calcutta ladies, too, have </w:t>
      </w:r>
      <w:r>
        <w:rPr>
          <w:rFonts w:ascii="Times" w:hAnsi="Times" w:eastAsia="Times"/>
          <w:b w:val="0"/>
          <w:i w:val="0"/>
          <w:color w:val="000000"/>
          <w:sz w:val="22"/>
        </w:rPr>
        <w:t>responded liberally to the appeal sent by the Association.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Women’s Association itself is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products of the passive resistance struggle. It represents,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only a few Indian women of Johannesburg. They are mostly if </w:t>
      </w:r>
      <w:r>
        <w:rPr>
          <w:rFonts w:ascii="Times" w:hAnsi="Times" w:eastAsia="Times"/>
          <w:b w:val="0"/>
          <w:i w:val="0"/>
          <w:color w:val="000000"/>
          <w:sz w:val="22"/>
        </w:rPr>
        <w:t>not all, passive resistance families. The Association owes its present</w:t>
      </w:r>
    </w:p>
    <w:p>
      <w:pPr>
        <w:autoSpaceDN w:val="0"/>
        <w:autoSpaceDE w:val="0"/>
        <w:widowControl/>
        <w:spacing w:line="220" w:lineRule="exact" w:before="2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course of a speech at the farewell meeting, Polak predicted there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“fights” over these two issues. He also said he believed that “legal effect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given” to the Provisional Settlement in 1912.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21-10-1911.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President of the Gujarati Hindi Stri Mandal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Jehangir Bomanjee Petit, a Bombay millionaire. he was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Joint Secretaries of the Bombay South African Committee and Joint Honorary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an Indian Committee appointed in 1909 under the chairmanship of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Pherozeshah Mehta to collect funds in aid of Transvaal satyagrahis deported to India;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collected large sums of money for Gandhiji’s Passive Resistance Fund;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Polak’s host during his 1909 visit to India and undertook to publish his pamphlet, </w:t>
      </w:r>
      <w:r>
        <w:rPr>
          <w:rFonts w:ascii="Times" w:hAnsi="Times" w:eastAsia="Times"/>
          <w:b w:val="0"/>
          <w:i/>
          <w:color w:val="000000"/>
          <w:sz w:val="18"/>
        </w:rPr>
        <w:t>A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Tragedy of Empire: The Treatment of British Indians in the Transvaal.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to the genius of Mrs. Vogl, assisted by Miss Schlesin. Mrs. </w:t>
      </w:r>
      <w:r>
        <w:rPr>
          <w:rFonts w:ascii="Times" w:hAnsi="Times" w:eastAsia="Times"/>
          <w:b w:val="0"/>
          <w:i w:val="0"/>
          <w:color w:val="000000"/>
          <w:sz w:val="22"/>
        </w:rPr>
        <w:t>Vogl has been occupied with the organization of the Bazaar prac-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tically for the past twelve months. All her spare time has been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work. Under her tuition and guidance, our girls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the work which the public of Johannesburg will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appreciating or criticizing.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Transvaal Women’s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contains in it the material for a structure of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to the Indians of South Africa. And our sisters in India,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thoughtful assistance, will have done not a little to help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structure. All honour to them and to the passive resistance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made possible such a harmonious blending as we notice in </w:t>
      </w:r>
      <w:r>
        <w:rPr>
          <w:rFonts w:ascii="Times" w:hAnsi="Times" w:eastAsia="Times"/>
          <w:b w:val="0"/>
          <w:i w:val="0"/>
          <w:color w:val="000000"/>
          <w:sz w:val="22"/>
        </w:rPr>
        <w:t>the composition and the activity of the Transvaal Women’s Associa-</w:t>
      </w:r>
      <w:r>
        <w:rPr>
          <w:rFonts w:ascii="Times" w:hAnsi="Times" w:eastAsia="Times"/>
          <w:b w:val="0"/>
          <w:i w:val="0"/>
          <w:color w:val="000000"/>
          <w:sz w:val="22"/>
        </w:rPr>
        <w:t>tion and the Indian Ladies’ Committee.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, </w:t>
      </w:r>
      <w:r>
        <w:rPr>
          <w:rFonts w:ascii="Times" w:hAnsi="Times" w:eastAsia="Times"/>
          <w:b w:val="0"/>
          <w:i w:val="0"/>
          <w:color w:val="000000"/>
          <w:sz w:val="22"/>
        </w:rPr>
        <w:t>28-10-1911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TRIUMPH OF SATYAGRAHA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Diwali, some Hindus burst crackers. The Durban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into a huff over this. A leading Hindu gentleman was arrested.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all decided not to let the matter rest at that. It reached the 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Dawad Mahomed and Mr. Parsee Rustomjee. They hurried off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Mayor, and argued that, after all, the whites also exploded crackers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Christmas. Why then should the Hindus [they asked] not do so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their festivals? Why should they have to take special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for this purpose? No one seeks such permission during </w:t>
      </w:r>
      <w:r>
        <w:rPr>
          <w:rFonts w:ascii="Times" w:hAnsi="Times" w:eastAsia="Times"/>
          <w:b w:val="0"/>
          <w:i w:val="0"/>
          <w:color w:val="000000"/>
          <w:sz w:val="22"/>
        </w:rPr>
        <w:t>Christmas. “If, in spite of this, you wish to harass Hindus for ex-</w:t>
      </w:r>
      <w:r>
        <w:rPr>
          <w:rFonts w:ascii="Times" w:hAnsi="Times" w:eastAsia="Times"/>
          <w:b w:val="0"/>
          <w:i w:val="0"/>
          <w:color w:val="000000"/>
          <w:sz w:val="22"/>
        </w:rPr>
        <w:t>ploding crackers, we shall also join them in this as a mark of sym-</w:t>
      </w:r>
      <w:r>
        <w:rPr>
          <w:rFonts w:ascii="Times" w:hAnsi="Times" w:eastAsia="Times"/>
          <w:b w:val="0"/>
          <w:i w:val="0"/>
          <w:color w:val="000000"/>
          <w:sz w:val="22"/>
        </w:rPr>
        <w:t>pathy. You may then arrest anyone that you like.”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is not serious and the victory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much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triumph. The significance of the event, however, is great.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boldly came forward to suffer the conseqences of doing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we had, it transpired, nothing to suffer and our self-respect was </w:t>
      </w:r>
      <w:r>
        <w:rPr>
          <w:rFonts w:ascii="Times" w:hAnsi="Times" w:eastAsia="Times"/>
          <w:b w:val="0"/>
          <w:i w:val="0"/>
          <w:color w:val="000000"/>
          <w:sz w:val="22"/>
        </w:rPr>
        <w:t>preserved. This is satyagraha.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more significant, feature of this case is the fact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and a Parsi rushed to help in a matter which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>Hindus alone. The outcome was indeed happy. If the right course is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Maganlal Gandhi”, after 18-5-1911.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Mayor’s decision permitting Hindus to explode crackers during Diwali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publicized through handbills.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21-10-1911.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in one case, it is bound to happen that it will be adopted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occasions as well. If one knot in a tangled piece of sting can be </w:t>
      </w:r>
      <w:r>
        <w:rPr>
          <w:rFonts w:ascii="Times" w:hAnsi="Times" w:eastAsia="Times"/>
          <w:b w:val="0"/>
          <w:i w:val="0"/>
          <w:color w:val="000000"/>
          <w:sz w:val="22"/>
        </w:rPr>
        <w:t>unravelled, the other too can easily be undone.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Hindus, Muslims, Parsis and Christians all be united? </w:t>
      </w:r>
      <w:r>
        <w:rPr>
          <w:rFonts w:ascii="Times" w:hAnsi="Times" w:eastAsia="Times"/>
          <w:b w:val="0"/>
          <w:i w:val="0"/>
          <w:color w:val="000000"/>
          <w:sz w:val="22"/>
        </w:rPr>
        <w:t>Mr. Mahomed and Mr. Rustomjee have provide the answer.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Muslims come forward to sympathize with Hindus in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concerns the latter alone, if Hindus do the same and if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act in this manner towards Parsis, will there be anyone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bereft of reason as to seek to come in the way of affection developing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them?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people’s religions be different. You worship a Being—a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Entity—as Allah and another adores Him as Khuda. I 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as Ishwar. How does anyone stand to lose [by this arrangement]?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worship facing one way and I worship facing the other.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become your enemy for that reason? We all belong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race; we all wear the same skin; we hail from the same 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facts are as simple as that, it will be nothing but folly and </w:t>
      </w:r>
      <w:r>
        <w:rPr>
          <w:rFonts w:ascii="Times" w:hAnsi="Times" w:eastAsia="Times"/>
          <w:b w:val="0"/>
          <w:i w:val="0"/>
          <w:color w:val="000000"/>
          <w:sz w:val="22"/>
        </w:rPr>
        <w:t>short-sightedness to bear implacable enmity towards one another.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moderns make a key which will open many kinds of locks.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call it the “master-key”. Likewise, satyagraha is the master-key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innumerable hardships. How much could be achieved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Indians would use that key! Satyagraha is not a difficult term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It only means adherence to truth. Whatever else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ethical life may mean, it cannot be ethical if it is not based on truth. </w:t>
      </w:r>
      <w:r>
        <w:rPr>
          <w:rFonts w:ascii="Times" w:hAnsi="Times" w:eastAsia="Times"/>
          <w:b w:val="0"/>
          <w:i w:val="0"/>
          <w:color w:val="000000"/>
          <w:sz w:val="22"/>
        </w:rPr>
        <w:t>Truth is easy enough to follow once we know its meaning.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, </w:t>
      </w:r>
      <w:r>
        <w:rPr>
          <w:rFonts w:ascii="Times" w:hAnsi="Times" w:eastAsia="Times"/>
          <w:b w:val="0"/>
          <w:i w:val="0"/>
          <w:color w:val="000000"/>
          <w:sz w:val="22"/>
        </w:rPr>
        <w:t>28-10-1911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LETTER TO HERMANN KALLENBACH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1911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 yourself an advertising agent for 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 people to like me where before they did not. I can only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die as you think I am. I have, I think, often told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man may be called good before his death. Departure by a hair’s </w:t>
      </w:r>
      <w:r>
        <w:rPr>
          <w:rFonts w:ascii="Times" w:hAnsi="Times" w:eastAsia="Times"/>
          <w:b w:val="0"/>
          <w:i w:val="0"/>
          <w:color w:val="000000"/>
          <w:sz w:val="22"/>
        </w:rPr>
        <w:t>breadth from the straight and narrow path may undo the whole of 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past. We have no guide that a man whom we consider to be good is </w:t>
      </w:r>
      <w:r>
        <w:rPr>
          <w:rFonts w:ascii="Times" w:hAnsi="Times" w:eastAsia="Times"/>
          <w:b w:val="0"/>
          <w:i w:val="0"/>
          <w:color w:val="000000"/>
          <w:sz w:val="22"/>
        </w:rPr>
        <w:t>really good except after he is dead.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Mayo writes to me about you in most flattering terms.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a place in her heart and she in yours. Your reply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me is quite characteristic of you. And I feel sure of this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I did go to India, I should certainly not surrender an iota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(our) ideals. But I do not think I am going. I need not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detain you on this topic. How I wish I had seen the people whom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describe. Your descriptions would then be more life-like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Horhoff has been deducting 10/- per month for a certain tenant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he has brought in. Did you make any such arrangement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him? Miss Bennett says Horhoff never brought any tenant. I have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asked him to refund what he had deducted.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 worried about the extracts from the book can’t get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at all.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Albrecht does unthinkingly profess to know more than he does.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 notion of fence-building. I have been doing it myself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five days and I think that I shall be able to finish it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Albrecht has a very good eye for straightness. He is still with me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doing the work subject to his approval. I can only hope that we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unknowing people will not make a mess of it. Anyhow we are making </w:t>
      </w:r>
      <w:r>
        <w:rPr>
          <w:rFonts w:ascii="Times" w:hAnsi="Times" w:eastAsia="Times"/>
          <w:b w:val="0"/>
          <w:i w:val="0"/>
          <w:color w:val="000000"/>
          <w:sz w:val="22"/>
        </w:rPr>
        <w:t>steady progress.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tomorrow accept the tender of Stewarts and Lloyds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windmill for £72 odd. Kennedy says his is the best tender. I propose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shifting one of the tanks. The windmill will draw 400 gallons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hour. Our tanks are, I think, 1,000 gallons each. The overflow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allowed to run through the natural gutter on to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dam. In all this I am being guided by Albrecht. He thinks we ought to </w:t>
      </w:r>
      <w:r>
        <w:rPr>
          <w:rFonts w:ascii="Times" w:hAnsi="Times" w:eastAsia="Times"/>
          <w:b w:val="0"/>
          <w:i w:val="0"/>
          <w:color w:val="000000"/>
          <w:sz w:val="22"/>
        </w:rPr>
        <w:t>make some use of the water we have.</w:t>
      </w:r>
    </w:p>
    <w:p>
      <w:pPr>
        <w:autoSpaceDN w:val="0"/>
        <w:autoSpaceDE w:val="0"/>
        <w:widowControl/>
        <w:spacing w:line="240" w:lineRule="exact" w:before="54" w:after="6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your hope that I should be the first agriculturist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 is a vain hope. I hardly think I can overtake you there.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in this matter at any rate, a natural ability that I have not.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still hovering about the outskirts of farming. I have not yet really </w:t>
      </w:r>
      <w:r>
        <w:rPr>
          <w:rFonts w:ascii="Times" w:hAnsi="Times" w:eastAsia="Times"/>
          <w:b w:val="0"/>
          <w:i w:val="0"/>
          <w:color w:val="000000"/>
          <w:sz w:val="22"/>
        </w:rPr>
        <w:t>touched and mastered a single tree.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a visit from Adams </w:t>
      </w:r>
      <w:r>
        <w:rPr>
          <w:rFonts w:ascii="Times" w:hAnsi="Times" w:eastAsia="Times"/>
          <w:b w:val="0"/>
          <w:i w:val="0"/>
          <w:color w:val="000000"/>
          <w:sz w:val="22"/>
        </w:rPr>
        <w:t>He, however, had our coffee.</w:t>
      </w:r>
    </w:p>
    <w:p>
      <w:pPr>
        <w:sectPr>
          <w:type w:val="continuous"/>
          <w:pgSz w:w="9360" w:h="12960"/>
          <w:pgMar w:top="524" w:right="1412" w:bottom="468" w:left="1440" w:header="720" w:footer="720" w:gutter="0"/>
          <w:cols w:num="2" w:equalWidth="0">
            <w:col w:w="3028" w:space="0"/>
            <w:col w:w="347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today. He would not get off his cart.</w:t>
      </w:r>
    </w:p>
    <w:p>
      <w:pPr>
        <w:sectPr>
          <w:type w:val="nextColumn"/>
          <w:pgSz w:w="9360" w:h="12960"/>
          <w:pgMar w:top="524" w:right="1412" w:bottom="468" w:left="1440" w:header="720" w:footer="720" w:gutter="0"/>
          <w:cols w:num="2" w:equalWidth="0">
            <w:col w:w="3028" w:space="0"/>
            <w:col w:w="3479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I do not think much of the medical examination by </w:t>
      </w:r>
      <w:r>
        <w:rPr>
          <w:rFonts w:ascii="Times" w:hAnsi="Times" w:eastAsia="Times"/>
          <w:b w:val="0"/>
          <w:i w:val="0"/>
          <w:color w:val="000000"/>
          <w:sz w:val="22"/>
        </w:rPr>
        <w:t>the doctors. You must be the best judge of your system. Loss of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Adams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type w:val="continuous"/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is of no consequence. I still feel that both morally and </w:t>
      </w:r>
      <w:r>
        <w:rPr>
          <w:rFonts w:ascii="Times" w:hAnsi="Times" w:eastAsia="Times"/>
          <w:b w:val="0"/>
          <w:i w:val="0"/>
          <w:color w:val="000000"/>
          <w:sz w:val="22"/>
        </w:rPr>
        <w:t>physically we are well without salt and the things we have abandoned.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now close as I have much more to write and the watch </w:t>
      </w:r>
      <w:r>
        <w:rPr>
          <w:rFonts w:ascii="Times" w:hAnsi="Times" w:eastAsia="Times"/>
          <w:b w:val="0"/>
          <w:i w:val="0"/>
          <w:color w:val="000000"/>
          <w:sz w:val="22"/>
        </w:rPr>
        <w:t>shows already 9 p.m.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Kennedy has not come again.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Gordon, I think I have told you, passed nearly the whole of last </w:t>
      </w:r>
      <w:r>
        <w:rPr>
          <w:rFonts w:ascii="Times" w:hAnsi="Times" w:eastAsia="Times"/>
          <w:b w:val="0"/>
          <w:i w:val="0"/>
          <w:color w:val="000000"/>
          <w:sz w:val="22"/>
        </w:rPr>
        <w:t>week at the Farm. He will come again.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65. LETTER TO G.K. GOKHALE</w:t>
      </w:r>
    </w:p>
    <w:p>
      <w:pPr>
        <w:autoSpaceDN w:val="0"/>
        <w:autoSpaceDE w:val="0"/>
        <w:widowControl/>
        <w:spacing w:line="244" w:lineRule="exact" w:before="108" w:after="0"/>
        <w:ind w:left="48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30, 1911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GOKHALE,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thank you for your long cablegram with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Presidentship muddle. I was sorry to hear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illness. Will you never be able to travel outside India and England?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statesmen do; why cannot Indian statesmen? If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>possibly pay a brief visit to South Africa, it would not be now a ques-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your courting imprisonment, but it would still serve a double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It would bring the people here nearer to India, and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the privilege of so nursing you as to restore you to health.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opinion, we have at Tolstoy Farm, as also at Phoenix, convenience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patients like you. I am quite sure that I can anticipate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Kallenbach’s warm welcome to you at Tolstoy Farm, and,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Phoenix you could treat as your own home.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intimation I had of my name being seriously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the Congress Presidentship was a telegram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Indian Congress, advising me that it had received an invitation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preside at the forthcoming session, and urging me strongly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the invitation.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in the negative. I,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enquired about the name of the sender of the invitation. Much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surprise, the names sent were those of yourself, the All India </w:t>
      </w:r>
      <w:r>
        <w:rPr>
          <w:rFonts w:ascii="Times" w:hAnsi="Times" w:eastAsia="Times"/>
          <w:b w:val="0"/>
          <w:i w:val="0"/>
          <w:color w:val="000000"/>
          <w:sz w:val="22"/>
        </w:rPr>
        <w:t>Moslem League, Mr. Petit, Mr. Natrajan, Mr. Natesan, Mr. S. Bose and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Malviya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inclusion of your name and that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>Moslem League gave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 an importance which made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waver in my decision, and I felt that, if you who knew my views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also wished me to preside, there must be some special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invitation. The news was received by me at the Farm. I travelled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and the people at Durban confirmed the telegrams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telephone and simply insisted upon my accepting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them, it was a unique honour to the Indians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and an equally unique opportunity of bringing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Indian case still more prominently to the notice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Had I not been so foolishly egotistical, I should certainly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doubted the correctness of the message that was sent to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Durban. Before, however, I had had reason to doubt the accuracy of </w:t>
      </w:r>
      <w:r>
        <w:rPr>
          <w:rFonts w:ascii="Times" w:hAnsi="Times" w:eastAsia="Times"/>
          <w:b w:val="0"/>
          <w:i w:val="0"/>
          <w:color w:val="000000"/>
          <w:sz w:val="22"/>
        </w:rPr>
        <w:t>the message, I had allowed the Durban Congress to accept the invi-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tation, but I felt that I should send my own cablegram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independently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you, which I did. Three or four days later I received from Durban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confirming the telegraphic messages, which, however, included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a letter from Reuter, which put a different interpretation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cable. It seems to me that, during the time that I was in Cape Town,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Polak, who was in Durban, had arranged for a code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covering the names given above. Advice was evidently given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parties of the code address, and Mr. Bose of Calcutta made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In deciphering the cable, therefore, our people at Durban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cable to mean that it was sent by all the six parties,but Reuter’s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which was sent to the Congress at the time the code address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registered, shows that the code word might mean,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circumstances, one or all the names. In this instance, if my interpre-</w:t>
      </w:r>
      <w:r>
        <w:rPr>
          <w:rFonts w:ascii="Times" w:hAnsi="Times" w:eastAsia="Times"/>
          <w:b w:val="0"/>
          <w:i w:val="0"/>
          <w:color w:val="000000"/>
          <w:sz w:val="22"/>
        </w:rPr>
        <w:t>tation is correct, the code indicator must be read to mean only “Mr.</w:t>
      </w:r>
    </w:p>
    <w:p>
      <w:pPr>
        <w:autoSpaceDN w:val="0"/>
        <w:autoSpaceDE w:val="0"/>
        <w:widowControl/>
        <w:spacing w:line="220" w:lineRule="exact" w:before="3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Pandit Madan Mohan Malaviya (1861-1946); “patriarch”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Congress; editor of The Hindustan, 1887-9, The Indian Union, 1889-92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Abhyudaya, 1907-9; member of Provincial Legislative Assembly, 1902-12,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 Legislative Council, 1910-20 and Indian Legislative Assembly, 1924;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associated with the Congress since 1886; he was elected President of the 1909 Lahore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session and the 1918 Delhi session; Vice-Chancellor from 1919 to 1940, of Benares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University which he had founded in 1916; President Hindu Mahasabha, 1923-5;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attended Round Table Conference, London, 1931-2. Gandhiji was his guest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 of the founding of Benares Hindu University, when Malaviya used “lovingly </w:t>
      </w:r>
      <w:r>
        <w:rPr>
          <w:rFonts w:ascii="Times" w:hAnsi="Times" w:eastAsia="Times"/>
          <w:b w:val="0"/>
          <w:i w:val="0"/>
          <w:color w:val="000000"/>
          <w:sz w:val="18"/>
        </w:rPr>
        <w:t>to explain... like an elder brother the various view-points of the different parties”.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1924, used to read out the Bhagawat to Gandhiji during his 21-day fast.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“Mr. Gandhi and the Indian National Congress”, 30-9-1911.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available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Bose”, as the cablegram was from Calcutta. So reading it, I concluded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so-called invitation was no invitation at all, but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an enquiry to know whether the Natal Indian Congress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me. Probably, had Mr. Bose known my whereabouts precisely,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cablegrams addressed to me simply “Gandhi” would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he would have cabled to me, when of course there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no fuss, and I should have simply answered that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honour; but the mischief has already been done,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over-enthusiastic people at Durban even authorized Reuter to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news. Your cable in reply to my second cable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informing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 had yet to be made, confirmed my interpretation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cable. The rest you know. I can only hope that the decision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 will be against my nomination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may receive it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being dictated on the 29th, Sunday. I could not very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 the presidential chair, and conceal the views which I hold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on many questions that are debated year after year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Assembly, and I am fully aware that an expression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on the Congress platform might not only be unacceptable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but might even place them in a false position, which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last person to desire to do. I am also aware that my views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considered immature and based on insufficient data,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may myself change them, and, however strongly I may dissent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 of these three propositions, I think that all those who differ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 have a perfect and reasonable right to enunciate them.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that, just now, I can best serve the cause, that is as dear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it is to the Congress, by simply serving the South African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cause, and, if an opportunity offers itself of going to India,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countrymen in an independent capacity, if not, unofficially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guidance of a leader like you, from whom I have derived inspi-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ration. Though our views differ, I know, on many matters, my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and for your character as I have pictured it to myself remains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as before.</w:t>
      </w:r>
    </w:p>
    <w:p>
      <w:pPr>
        <w:autoSpaceDN w:val="0"/>
        <w:autoSpaceDE w:val="0"/>
        <w:widowControl/>
        <w:spacing w:line="220" w:lineRule="exact" w:before="66" w:after="0"/>
        <w:ind w:left="0" w:right="4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 a photostat of the typewritten original: G.N. 3804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Reuter message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4-11-1911, said that Pandit </w:t>
      </w:r>
      <w:r>
        <w:rPr>
          <w:rFonts w:ascii="Times" w:hAnsi="Times" w:eastAsia="Times"/>
          <w:b w:val="0"/>
          <w:i w:val="0"/>
          <w:color w:val="000000"/>
          <w:sz w:val="18"/>
        </w:rPr>
        <w:t>Bishan Narayan Dhar would be elected President of the Indian National Congress.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3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HERMANN KALLENBACH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280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Unrevised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32" w:after="0"/>
              <w:ind w:left="1872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OLSTOY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AWLEY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RANSVAAL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November 6, 1911</w:t>
            </w:r>
          </w:p>
        </w:tc>
      </w:tr>
    </w:tbl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 Sunday night I am writing this thought it is dated for </w:t>
      </w:r>
      <w:r>
        <w:rPr>
          <w:rFonts w:ascii="Times" w:hAnsi="Times" w:eastAsia="Times"/>
          <w:b w:val="0"/>
          <w:i w:val="0"/>
          <w:color w:val="000000"/>
          <w:sz w:val="22"/>
        </w:rPr>
        <w:t>Monday. I am fairly tired and not in the mood to write.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God I am not to preside at the Congress.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a most frightful thing, had I been obliged.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remarkable incident happened at the Farm during the week.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making very fair headway with the fence. One day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at that work, Desai came and informed me that someone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torn up the fence. This is the analysis of my mind. The thought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occupied more than a second. ‘Some evil-minded person has </w:t>
      </w:r>
      <w:r>
        <w:rPr>
          <w:rFonts w:ascii="Times" w:hAnsi="Times" w:eastAsia="Times"/>
          <w:b w:val="0"/>
          <w:i w:val="0"/>
          <w:color w:val="000000"/>
          <w:sz w:val="22"/>
        </w:rPr>
        <w:t>done it. I must inform police.’ ‘You coward. Your philosophy is skin-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deep. No, the police must not be informed either for your or my sake.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fence should be re-put and someone must sleep near it,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necessary.’ Thus resolved I went down to the fence myself.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probability was that the fence was torn up by cattle. Anyhow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fixed the poles much more strongly than before. I took with [me]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plates and nails to fix on to the poles. No one slept there and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no further interruption. The incident, however, touched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and set me thinking as to the right course of conduct.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prominent idea that forced itself on me was that we, if we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the ideals we hold were unfit to hold more land than we </w:t>
      </w:r>
      <w:r>
        <w:rPr>
          <w:rFonts w:ascii="Times" w:hAnsi="Times" w:eastAsia="Times"/>
          <w:b w:val="0"/>
          <w:i/>
          <w:color w:val="000000"/>
          <w:sz w:val="22"/>
        </w:rPr>
        <w:t>actually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used. The corollary is not that we should give up the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(though even that may not be quite so farcical as one may imagine)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we should fence only so much as we wanted and used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Then we should be able to overtake any damage with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ease. I discuss this only to show you how my mind is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more and more introspective I am becoming daily. This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any way alter my plans during your absence. I shall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the programme as we have mapped it. Fencing will be finished.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accepted the tender of Stewarts and Llyods for £ 72 odd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erecting a windmill. I have described to you the whole thing I </w:t>
      </w:r>
      <w:r>
        <w:rPr>
          <w:rFonts w:ascii="Times" w:hAnsi="Times" w:eastAsia="Times"/>
          <w:b w:val="0"/>
          <w:i w:val="0"/>
          <w:color w:val="000000"/>
          <w:sz w:val="22"/>
        </w:rPr>
        <w:t>think. They will send an erector in the course of the week.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also told John that he might buy four oxen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will be advanced to him. It may mean £ 30. I feel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better to let the natives feel that here they may depend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fairest treatment. And I have no doubt that if it proceeds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is uniform, continuous and not from affectation, it will bless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parties. Anyhow just now I am generous as your steward.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John has to repay before the year is out. I am letting Basella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do pretty much as he likes. I see that I can get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satisfactory work that way.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a very busy Sunday. A party of 13 came, all but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unexpected. These were Miss Schlesin and Gordon. The others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Poor Mrs.Gandhi, she may foam and fret afterwards. But just </w:t>
      </w:r>
      <w:r>
        <w:rPr>
          <w:rFonts w:ascii="Times" w:hAnsi="Times" w:eastAsia="Times"/>
          <w:b w:val="0"/>
          <w:i w:val="0"/>
          <w:color w:val="000000"/>
          <w:sz w:val="22"/>
        </w:rPr>
        <w:t>on such occasions she is at her best.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that you are seriously affecting the lives of your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Your telling me that they love me now more and more flatters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but it ought not to. They love me as they see me through your </w:t>
      </w:r>
      <w:r>
        <w:rPr>
          <w:rFonts w:ascii="Times" w:hAnsi="Times" w:eastAsia="Times"/>
          <w:b w:val="0"/>
          <w:i w:val="0"/>
          <w:color w:val="000000"/>
          <w:sz w:val="22"/>
        </w:rPr>
        <w:t>glasses. However, of this when we meet.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you will continue your practice as long as you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But I do say that it would be unwise to take precautions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beforehand on the basis of Kennedy leaving you for certain.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 should simply let the future take care of itself. If you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to a definite course, naturally your actions will be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Whereas if you leave the future in the lap of the gods,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find your course much smoother and certainly far more natural.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and all to whom you have introduced me,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 report nothing about Call.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67. THE £3 TAX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events have shown that there is a great deal of confusion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regard to the question of who is liable to pay the £3 tax under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1895. The Law Department seems to have decided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who has re-indentured or entered into a civil contract of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Masters and Servants Act, which he is entitled to do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3 of Act 19 of 1910, is liable to pay the tax of £3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his re-indenture or contract of service. The clause in the Act </w:t>
      </w:r>
      <w:r>
        <w:rPr>
          <w:rFonts w:ascii="Times" w:hAnsi="Times" w:eastAsia="Times"/>
          <w:b w:val="0"/>
          <w:i w:val="0"/>
          <w:color w:val="000000"/>
          <w:sz w:val="22"/>
        </w:rPr>
        <w:t>runs:</w:t>
      </w:r>
    </w:p>
    <w:p>
      <w:pPr>
        <w:autoSpaceDN w:val="0"/>
        <w:autoSpaceDE w:val="0"/>
        <w:widowControl/>
        <w:spacing w:line="220" w:lineRule="exact" w:before="48" w:after="0"/>
        <w:ind w:left="550" w:right="5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payment of arrears of licence money, due under Act No. 17, 1895,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any Indian, shall be suspended during the period of a re-indenture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contract of service for a term of not less than two years, and in the event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 to India at the expiration of such contract or indenture, payment of </w:t>
      </w:r>
      <w:r>
        <w:rPr>
          <w:rFonts w:ascii="Times" w:hAnsi="Times" w:eastAsia="Times"/>
          <w:b w:val="0"/>
          <w:i w:val="0"/>
          <w:color w:val="000000"/>
          <w:sz w:val="18"/>
        </w:rPr>
        <w:t>arrears shall be waived.</w:t>
      </w:r>
    </w:p>
    <w:p>
      <w:pPr>
        <w:autoSpaceDN w:val="0"/>
        <w:autoSpaceDE w:val="0"/>
        <w:widowControl/>
        <w:spacing w:line="240" w:lineRule="exact" w:before="54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get at the true meaning of this clause,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back a few years. In the year 1905 it was found that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ex-indentured Indians were not paying the £3 tax,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reason that they were too poor to do so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Consequently an Act</w:t>
      </w:r>
    </w:p>
    <w:p>
      <w:pPr>
        <w:autoSpaceDN w:val="0"/>
        <w:autoSpaceDE w:val="0"/>
        <w:widowControl/>
        <w:spacing w:line="220" w:lineRule="exact" w:before="26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article and “A Breach of Faith”, pp. 186-7, seem to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occasioned by the summons served on one Devaragulu, under civil contract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Durban Indian, for non-payment of arrears due to the £3 tax. When the Magistrate’s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was drawn to Clause 3 of Act 19 of 1910, he suspended the order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payment and adjourned the case </w:t>
      </w:r>
      <w:r>
        <w:rPr>
          <w:rFonts w:ascii="Times" w:hAnsi="Times" w:eastAsia="Times"/>
          <w:b w:val="0"/>
          <w:i/>
          <w:color w:val="000000"/>
          <w:sz w:val="18"/>
        </w:rPr>
        <w:t>sine die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Similar summonses had been served on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21 Indians then under re-indenture. On September 16, 1911, a meeting of Indians held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Parsee Rustomjee’s house in Durban formed the Anti-£3 Tax League to fight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repeal of the tax.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9-9-1911 &amp; 23-9-1911.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Appendix</w:t>
      </w:r>
      <w:r>
        <w:rPr>
          <w:rFonts w:ascii="Times" w:hAnsi="Times" w:eastAsia="Times"/>
          <w:b w:val="0"/>
          <w:i w:val="0"/>
          <w:color w:val="000000"/>
          <w:sz w:val="18"/>
        </w:rPr>
        <w:t>“Summary of the Protector’s Report”, 11-11-1911.</w:t>
      </w:r>
    </w:p>
    <w:p>
      <w:pPr>
        <w:autoSpaceDN w:val="0"/>
        <w:autoSpaceDE w:val="0"/>
        <w:widowControl/>
        <w:spacing w:line="220" w:lineRule="exact" w:before="2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passed soon after Natal became a self-governing colony in 1893;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Presented to Constitution Committee”, 29-5-1906. It did not </w:t>
      </w:r>
      <w:r>
        <w:rPr>
          <w:rFonts w:ascii="Times" w:hAnsi="Times" w:eastAsia="Times"/>
          <w:b w:val="0"/>
          <w:i w:val="0"/>
          <w:color w:val="000000"/>
          <w:sz w:val="18"/>
        </w:rPr>
        <w:t>envisage payment of the £3 tax by women.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“Indentured Indians”, 22-4-1905. The hardships of Indians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obliged to pay the tax came to light from time to time;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for instance, “The Poll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Tax”, 17-3-1906. In 1911, at Stanger, a woman hawker was sent to prison for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weeks for failure to pay this tax owing to extreme poverty.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8-7-1911. The Indian Immigration Law of 1891 fixed the wages of indentured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16s. per month for the first year, rising to 20s. per month for the fifth year (Vol. 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pp. 215-6), while the wage for a Native worker in the Rand mines about the year 1901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45s. per month and Native labour was unobtainable even at that price;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always therefore argued that the Indian labourers’ savings from which they paid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tax could not have been very considerable. Maud Polak, in a letter to the Colonial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 (C.O. 477) mentions a Natal planter who testified before a South Afican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that “only 6 per cent. of ex-indentured Indians could afford to pay the £3 </w:t>
      </w:r>
      <w:r>
        <w:rPr>
          <w:rFonts w:ascii="Times" w:hAnsi="Times" w:eastAsia="Times"/>
          <w:b w:val="0"/>
          <w:i w:val="0"/>
          <w:color w:val="000000"/>
          <w:sz w:val="18"/>
        </w:rPr>
        <w:t>tax”.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646" w:right="13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passed which prohibited any person from employing or letting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to an ex-indentured Indian who could not produce his £3 licence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current year. A contravention of this Act meant a fine of £5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employer. It also provided that an employer could pay the £3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deduct the amount from the wages of the Indian. In this way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force the Indians to pay the £3 tax or leave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on in the same year, another Act was passed which entitled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who was subject to the payment of the tax to re-indenture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of not less than two years. This was not possible before.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regain the privilege of being sent back to India which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forfeited by paying the £3 tax. The Prime Minister of Natal, in </w:t>
      </w:r>
      <w:r>
        <w:rPr>
          <w:rFonts w:ascii="Times" w:hAnsi="Times" w:eastAsia="Times"/>
          <w:b w:val="0"/>
          <w:i w:val="0"/>
          <w:color w:val="000000"/>
          <w:sz w:val="22"/>
        </w:rPr>
        <w:t>moving the second reading of this bill, said that</w:t>
      </w:r>
    </w:p>
    <w:p>
      <w:pPr>
        <w:autoSpaceDN w:val="0"/>
        <w:autoSpaceDE w:val="0"/>
        <w:widowControl/>
        <w:spacing w:line="240" w:lineRule="exact" w:before="48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bill had been brought in so as to enable the Indian who might not be 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pay the £3 tax upon his freedom from indenture to reindenture. There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 be times when an ex-indentured Indian would not be able to pay the £3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tax, and it was only fair that he should be allowed to reindenture. It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that the right was given to him to re-indenture, but he would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entitled to the passage back to India, which he would otherwise have forfeited </w:t>
      </w:r>
      <w:r>
        <w:rPr>
          <w:rFonts w:ascii="Times" w:hAnsi="Times" w:eastAsia="Times"/>
          <w:b w:val="0"/>
          <w:i w:val="0"/>
          <w:color w:val="000000"/>
          <w:sz w:val="18"/>
        </w:rPr>
        <w:t>by not availing himself of it at the conclusion of his previous indenture.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here it is quite clear that it was intended that an Indian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into a contract of re-indenture had not to pay the tax.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inducement was not sufficient. At the end of 1909, the planters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crying out for more Indian labour and the Government of India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threatened to stop immigration to Natal. What was to be done? In the </w:t>
      </w:r>
      <w:r>
        <w:rPr>
          <w:rFonts w:ascii="Times" w:hAnsi="Times" w:eastAsia="Times"/>
          <w:b w:val="0"/>
          <w:i w:val="0"/>
          <w:color w:val="000000"/>
          <w:sz w:val="22"/>
        </w:rPr>
        <w:t>Legislative Council, the Hon. Mr. Baynes pointed out that</w:t>
      </w:r>
    </w:p>
    <w:p>
      <w:pPr>
        <w:autoSpaceDN w:val="0"/>
        <w:autoSpaceDE w:val="0"/>
        <w:widowControl/>
        <w:spacing w:line="240" w:lineRule="exact" w:before="48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the £3 residential fee was a severe condition upon Indians, including the poll-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tax. It was a fact that the number of Indians leaving the Colony was greater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those coming into it. He thought they should prevent this exodus of </w:t>
      </w:r>
      <w:r>
        <w:rPr>
          <w:rFonts w:ascii="Times" w:hAnsi="Times" w:eastAsia="Times"/>
          <w:b w:val="0"/>
          <w:i w:val="0"/>
          <w:color w:val="000000"/>
          <w:sz w:val="18"/>
        </w:rPr>
        <w:t>labour.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Colonial Secretary, in moving the second reading of </w:t>
      </w:r>
      <w:r>
        <w:rPr>
          <w:rFonts w:ascii="Times" w:hAnsi="Times" w:eastAsia="Times"/>
          <w:b w:val="0"/>
          <w:i w:val="0"/>
          <w:color w:val="000000"/>
          <w:sz w:val="22"/>
        </w:rPr>
        <w:t>Amendment Bill, stated that</w:t>
      </w:r>
    </w:p>
    <w:p>
      <w:pPr>
        <w:autoSpaceDN w:val="0"/>
        <w:autoSpaceDE w:val="0"/>
        <w:widowControl/>
        <w:spacing w:line="240" w:lineRule="exact" w:before="48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representations had been received both from the Indians themselves and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magistrates to the effect that the licence of £3 was unable to be paid,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felt that the obligations would be met if the licence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removed so far as Indian women were concerned and that was the object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measure. The Indian Immigration Commission had inquired into the </w:t>
      </w:r>
      <w:r>
        <w:rPr>
          <w:rFonts w:ascii="Times" w:hAnsi="Times" w:eastAsia="Times"/>
          <w:b w:val="0"/>
          <w:i w:val="0"/>
          <w:color w:val="000000"/>
          <w:sz w:val="18"/>
        </w:rPr>
        <w:t>matter, and had recommended the course now proposed.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Liege Hulett supported the Bill and said that it was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that the £3 tax should apply to women and girls. But,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motion of Mr. Kirkman, an amendment was passed giving magistrates </w:t>
      </w:r>
      <w:r>
        <w:rPr>
          <w:rFonts w:ascii="Times" w:hAnsi="Times" w:eastAsia="Times"/>
          <w:b w:val="0"/>
          <w:i/>
          <w:color w:val="000000"/>
          <w:sz w:val="22"/>
        </w:rPr>
        <w:t>discretion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relieve any Indian women from the payment of licence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To the same Bill Mr. Clayton moved a new clause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payment of arrears, quoted at the commencement of this article,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passed into law. This law was passed in January, 1910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April of the same year a circular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issued from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Secretary’s Office, Maritzburg, printed in English, Hindi and Tamil, to </w:t>
      </w:r>
      <w:r>
        <w:rPr>
          <w:rFonts w:ascii="Times" w:hAnsi="Times" w:eastAsia="Times"/>
          <w:b w:val="0"/>
          <w:i w:val="0"/>
          <w:color w:val="000000"/>
          <w:sz w:val="22"/>
        </w:rPr>
        <w:t>the effect that Indian men and women who should have taken out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£3 licence, but had not done so, could re-indenture for not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years or enter into a civil contract for not less than two years,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under contract or indenture, the licence money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claimed, and should they return to India, they would not be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the licence money due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Reviewing the above facts, it is not possible to come to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than that it was never intended that ex-indentured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pay the £3 tax during the time of their re-indenture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 of service. This review is made for the special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clearing up any doubt there may be as to the intention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 regarding the payment of the tax during re-indenture.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 itself we have always fought against, tooth and nail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do so until this pernicious and unjust law is wiped off the </w:t>
      </w:r>
      <w:r>
        <w:rPr>
          <w:rFonts w:ascii="Times" w:hAnsi="Times" w:eastAsia="Times"/>
          <w:b w:val="0"/>
          <w:i w:val="0"/>
          <w:color w:val="000000"/>
          <w:sz w:val="22"/>
        </w:rPr>
        <w:t>Statute-book.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, </w:t>
      </w:r>
      <w:r>
        <w:rPr>
          <w:rFonts w:ascii="Times" w:hAnsi="Times" w:eastAsia="Times"/>
          <w:b w:val="0"/>
          <w:i w:val="0"/>
          <w:color w:val="000000"/>
          <w:sz w:val="22"/>
        </w:rPr>
        <w:t>11-11-1911</w:t>
      </w:r>
    </w:p>
    <w:p>
      <w:pPr>
        <w:autoSpaceDN w:val="0"/>
        <w:autoSpaceDE w:val="0"/>
        <w:widowControl/>
        <w:spacing w:line="240" w:lineRule="exact" w:before="8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£ 3 Tax Again”, 30-4-1910.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confusion appears to have been caused by this circular which was 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 among Natal Indians in April, 1910, before the formation of the Union.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emanated from the Colonial Secretary’s Office but the Protector’s Department </w:t>
      </w:r>
      <w:r>
        <w:rPr>
          <w:rFonts w:ascii="Times" w:hAnsi="Times" w:eastAsia="Times"/>
          <w:b w:val="0"/>
          <w:i w:val="0"/>
          <w:color w:val="000000"/>
          <w:sz w:val="18"/>
        </w:rPr>
        <w:t>provided Hindi and Tamil translations. While Clause 3 of the Act exempted re-</w:t>
      </w:r>
      <w:r>
        <w:rPr>
          <w:rFonts w:ascii="Times" w:hAnsi="Times" w:eastAsia="Times"/>
          <w:b w:val="0"/>
          <w:i w:val="0"/>
          <w:color w:val="000000"/>
          <w:sz w:val="18"/>
        </w:rPr>
        <w:t>indentured Indians from “arrears” of the £3 tax, the English circular mentioned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“licence money due”and the translations probably suggested exemption from current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payments as well. Aiyer (footnote 2, p.162) brought the issue to the notice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which, in an article published on November 8, 1911, opposed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interpretation as contained in the circular produced by Aiyer with that of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officers who argued that the interpretation would depend upon the wording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statute which they held made re-indentured men liable to payment of the current tax.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11-11-1911.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Natal Indians had always objected to the £3 tax on indentured Indians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become free men on the ground that the tax was not a source of revenue but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 designed to drive the Indian out after his term of indenture and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repugnant to British constitutional traditions. For Gandhiji’s views on indenture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1895 Bill,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Public Meeting”, 26-9-1896. 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FAMINE IN INDIA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refer to the famine as “Famine in India” though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Kathiawar [alone] are affected. If a part of the body is injured,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is injured; in the same way, a famine in Gujarat is a famine in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gather from letters and newspapers from India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year’s famine will be much worse than any in the past. Men and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both dying off. The last rains, it seems, have failed.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to see the conditions to realize that they are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description. Even a day’s starvation makes us irritable.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food we are used to, there is no limit to the anger we vent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cook or the lady of the house. Suppose, instead, that for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we have had almost nothing to eat. The body is reduced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skeleton. The belly almost touches the back. One can stand up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 by someone else. If we can visualize this for ourselves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further that hundreds of thousands are in this state,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then have some idea of the conditions that obtain in 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we help? The first way is to restrain our luxurious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ways, our pretensions, our pride and our sharp practices and crave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forgiveness for the sins we have committed. After this,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our minds have been purified, we may pray to God for relief </w:t>
      </w:r>
      <w:r>
        <w:rPr>
          <w:rFonts w:ascii="Times" w:hAnsi="Times" w:eastAsia="Times"/>
          <w:b w:val="0"/>
          <w:i w:val="0"/>
          <w:color w:val="000000"/>
          <w:sz w:val="22"/>
        </w:rPr>
        <w:t>for India in this cruelty inflicted on 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proceed in this manner, money can be saved. We can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money to provide relief to the famine-stricken. We are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money from those who cannot themselves send it, and to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behalf. Already, we are in correspondence with a generous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has come forward with the money he is willing to spend </w:t>
      </w:r>
      <w:r>
        <w:rPr>
          <w:rFonts w:ascii="Times" w:hAnsi="Times" w:eastAsia="Times"/>
          <w:b w:val="0"/>
          <w:i w:val="0"/>
          <w:color w:val="000000"/>
          <w:sz w:val="22"/>
        </w:rPr>
        <w:t>for this purpose. The money sent by us we shall pass on to this gentle-</w:t>
      </w:r>
      <w:r>
        <w:rPr>
          <w:rFonts w:ascii="Times" w:hAnsi="Times" w:eastAsia="Times"/>
          <w:b w:val="0"/>
          <w:i w:val="0"/>
          <w:color w:val="000000"/>
          <w:sz w:val="22"/>
        </w:rPr>
        <w:t>man or to some public body of standing and publish the receipts.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important thing is not how to send the money but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it. It is our belief that the money sent by those who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minds simple and pure as we have suggested, will bear worthy </w:t>
      </w:r>
      <w:r>
        <w:rPr>
          <w:rFonts w:ascii="Times" w:hAnsi="Times" w:eastAsia="Times"/>
          <w:b w:val="0"/>
          <w:i w:val="0"/>
          <w:color w:val="000000"/>
          <w:sz w:val="22"/>
        </w:rPr>
        <w:t>fruit, as good seeds do; of this there can be no doubt.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, </w:t>
      </w:r>
      <w:r>
        <w:rPr>
          <w:rFonts w:ascii="Times" w:hAnsi="Times" w:eastAsia="Times"/>
          <w:b w:val="0"/>
          <w:i w:val="0"/>
          <w:color w:val="000000"/>
          <w:sz w:val="22"/>
        </w:rPr>
        <w:t>11-11-1911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HERMANN KALLENBACH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AWLEY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1911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still think that you should send my letter about Aylmer </w:t>
      </w:r>
      <w:r>
        <w:rPr>
          <w:rFonts w:ascii="Times" w:hAnsi="Times" w:eastAsia="Times"/>
          <w:b w:val="0"/>
          <w:i w:val="0"/>
          <w:color w:val="000000"/>
          <w:sz w:val="22"/>
        </w:rPr>
        <w:t>Maude to him, you may do 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fully appreciate your difficulties about even keeping to </w:t>
      </w:r>
      <w:r>
        <w:rPr>
          <w:rFonts w:ascii="Times" w:hAnsi="Times" w:eastAsia="Times"/>
          <w:b w:val="0"/>
          <w:i w:val="0"/>
          <w:color w:val="000000"/>
          <w:sz w:val="22"/>
        </w:rPr>
        <w:t>two meals and a saltless and vegetableless diet.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Your experience about your cousin is disconcerting. Your des-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cription of it does credit to your heart. You are there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>the subtlest temptation. The people you want to serve may uncons-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ciously be your death-traps. Your very abstemiousness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of salt, etc., may surround your life with romance and a halo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then be itself a temptation. Yes, the path of those who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and live right is narrow like the edge of a sword. They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not swerve an inch from the path, they may not even lift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gaze from their goal. I have seen acrobats rope-walkers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walk on a rope fixed to poles in mid-air quite twenty feet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from the ground. They walk with a bamboo stretched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outstretched arms and their gaze steadily in front of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They may not go away a hair’s breadth from their path.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spiritual rope-walkers is a millionfold more difficult. Happily,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also correspondingly greater strength. You are one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rope-walkers. In </w:t>
      </w:r>
      <w:r>
        <w:rPr>
          <w:rFonts w:ascii="Times" w:hAnsi="Times" w:eastAsia="Times"/>
          <w:b w:val="0"/>
          <w:i/>
          <w:color w:val="000000"/>
          <w:sz w:val="22"/>
        </w:rPr>
        <w:t>The Song Celestial,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Krishna says: “A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must think of ME (God) performing every function of life.”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true. When there is no witness, He is the most vigilant and active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noting our lapses if also our merits. Our merits count for nothing.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what we owe. Our lapses simply swell the heavy debit 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Beware then; think of the articles of our agreement, and God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safe. I know that I am addressing myself to a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existed one month ago and which, if it is existent at the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writing this, may have made a big alteration in your life. But I </w:t>
      </w:r>
      <w:r>
        <w:rPr>
          <w:rFonts w:ascii="Times" w:hAnsi="Times" w:eastAsia="Times"/>
          <w:b w:val="0"/>
          <w:i w:val="0"/>
          <w:color w:val="000000"/>
          <w:sz w:val="22"/>
        </w:rPr>
        <w:t>have very great faith in you enough to know that you cannot fall.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Stewarts and Lloyds have not yet sent the material.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next week. Fencing is steadily progressing. Desai and Albrecht attend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it chiefly. Ramdas and another young man go to help.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making sandals for the coming Bazaar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for the bore-holes is being paid from your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Natal Bank. I have paid in all £ 85 yet. They have not served the </w:t>
      </w:r>
      <w:r>
        <w:rPr>
          <w:rFonts w:ascii="Times" w:hAnsi="Times" w:eastAsia="Times"/>
          <w:b w:val="0"/>
          <w:i w:val="0"/>
          <w:color w:val="000000"/>
          <w:sz w:val="22"/>
        </w:rPr>
        <w:t>final account.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 is going forward but not forward enough to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chiefly owing to my defects. I am learning. I have not succeeded </w:t>
      </w:r>
      <w:r>
        <w:rPr>
          <w:rFonts w:ascii="Times" w:hAnsi="Times" w:eastAsia="Times"/>
          <w:b w:val="0"/>
          <w:i w:val="0"/>
          <w:color w:val="000000"/>
          <w:sz w:val="22"/>
        </w:rPr>
        <w:t>in drawing the best out of the boys.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70. LETTER TO DR. PRANJIVAN MEHTA</w:t>
      </w:r>
    </w:p>
    <w:p>
      <w:pPr>
        <w:autoSpaceDN w:val="0"/>
        <w:autoSpaceDE w:val="0"/>
        <w:widowControl/>
        <w:spacing w:line="236" w:lineRule="exact" w:before="136" w:after="0"/>
        <w:ind w:left="3024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AWLEY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Kartak Vad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11,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PRANJIVAN,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there have been no letters from you, I have not written regu-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larly either. The post has become irregular now; so I put off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>you whenever there is other important writing to be done.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awaiting replies to some my letters.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a good thing indeed that the proposal about the President-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 of the Congress was dropped. I think I wrote to you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cable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sent to Prof. Gokhale. If I had known that it was only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enquiry from the Calcutta committee, I would have flatly refused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regardless of any pressures brought to bear upon me.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useless if placed in a position in which I cannot express my </w:t>
      </w:r>
      <w:r>
        <w:rPr>
          <w:rFonts w:ascii="Times" w:hAnsi="Times" w:eastAsia="Times"/>
          <w:b w:val="0"/>
          <w:i w:val="0"/>
          <w:color w:val="000000"/>
          <w:sz w:val="22"/>
        </w:rPr>
        <w:t>views freely.</w:t>
      </w:r>
    </w:p>
    <w:p>
      <w:pPr>
        <w:autoSpaceDN w:val="0"/>
        <w:autoSpaceDE w:val="0"/>
        <w:widowControl/>
        <w:spacing w:line="220" w:lineRule="exact" w:before="2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Indian Bazaar organised by Mrs. Vogl, who sympathized with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 and took a keen interest in Indian women. The Bazaar had been held by her in </w:t>
      </w:r>
      <w:r>
        <w:rPr>
          <w:rFonts w:ascii="Times" w:hAnsi="Times" w:eastAsia="Times"/>
          <w:b w:val="0"/>
          <w:i w:val="0"/>
          <w:color w:val="000000"/>
          <w:sz w:val="18"/>
        </w:rPr>
        <w:t>1910, and in 1911 was inaugurated on November 15 by William Hosken.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takes the episode of the presidentship of the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further and was thus written in 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however, “Letter to Dr. Pranjivan Mehta”, 22-10-</w:t>
      </w:r>
      <w:r>
        <w:rPr>
          <w:rFonts w:ascii="Times" w:hAnsi="Times" w:eastAsia="Times"/>
          <w:b w:val="0"/>
          <w:i w:val="0"/>
          <w:color w:val="000000"/>
          <w:sz w:val="18"/>
        </w:rPr>
        <w:t>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Kathiawar famine appears to be a fearful one.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still firm about wanting to visit the place. You will no doubt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money but it would be well if, alongside of that, you can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unthinking princes, should you come across any, and to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poor are being ruined through the imposition of railways,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all the time that what other countries can afford, India cannot.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prosperity of the people does not consist in exports or imports.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produce what we need and consume it locally, we would be free </w:t>
      </w:r>
      <w:r>
        <w:rPr>
          <w:rFonts w:ascii="Times" w:hAnsi="Times" w:eastAsia="Times"/>
          <w:b w:val="0"/>
          <w:i w:val="0"/>
          <w:color w:val="000000"/>
          <w:sz w:val="22"/>
        </w:rPr>
        <w:t>from famine to that extent.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little school is expanding gradually. More boys would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were no severe regulations regarding diet, etc. I feel [however]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relax these regulations. In fact, I do not wish too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to join. If they did, my work would greatly increase and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that give attention to the boys’ character which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like to.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Bande Mataram From</w:t>
      </w:r>
    </w:p>
    <w:p>
      <w:pPr>
        <w:autoSpaceDN w:val="0"/>
        <w:autoSpaceDE w:val="0"/>
        <w:widowControl/>
        <w:spacing w:line="266" w:lineRule="exact" w:before="42" w:after="6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7"/>
        <w:gridCol w:w="2177"/>
        <w:gridCol w:w="2177"/>
      </w:tblGrid>
      <w:tr>
        <w:trPr>
          <w:trHeight w:hRule="exact" w:val="598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Bhatt</w:t>
            </w:r>
          </w:p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the Gujarati original in gandhiji’s hand: C.W. 5632. Courtesy: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C.K.</w:t>
            </w:r>
          </w:p>
        </w:tc>
      </w:tr>
      <w:tr>
        <w:trPr>
          <w:trHeight w:hRule="exact" w:val="664"/>
        </w:trPr>
        <w:tc>
          <w:tcPr>
            <w:tcW w:type="dxa" w:w="2177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71. ADDRESS TO MRS. VOGL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26" w:lineRule="exact" w:before="106" w:after="0"/>
        <w:ind w:left="451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15, 1911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MRS. VOGL,</w:t>
      </w:r>
    </w:p>
    <w:p>
      <w:pPr>
        <w:autoSpaceDN w:val="0"/>
        <w:autoSpaceDE w:val="0"/>
        <w:widowControl/>
        <w:spacing w:line="260" w:lineRule="exact" w:before="38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ungrateful on our part if we did not give public </w:t>
      </w:r>
      <w:r>
        <w:rPr>
          <w:rFonts w:ascii="Times" w:hAnsi="Times" w:eastAsia="Times"/>
          <w:b w:val="0"/>
          <w:i w:val="0"/>
          <w:color w:val="000000"/>
          <w:sz w:val="22"/>
        </w:rPr>
        <w:t>expression to our feeling of appreciation of the great services ren-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dered by you to the Transvaal Indian Women’s Association. This </w:t>
      </w:r>
      <w:r>
        <w:rPr>
          <w:rFonts w:ascii="Times" w:hAnsi="Times" w:eastAsia="Times"/>
          <w:b w:val="0"/>
          <w:i w:val="0"/>
          <w:color w:val="000000"/>
          <w:sz w:val="22"/>
        </w:rPr>
        <w:t>great Bazaar is the coping-stone to the work done by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During our darkest hours, when those who were near and dear to</w:t>
      </w:r>
    </w:p>
    <w:p>
      <w:pPr>
        <w:autoSpaceDN w:val="0"/>
        <w:autoSpaceDE w:val="0"/>
        <w:widowControl/>
        <w:spacing w:line="220" w:lineRule="exact" w:before="22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address, signed by fourteen ladies of Johannesburg, was presumably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drafted by Gandhiji who “. . . on behalf of the Indian Women’s Association welcomed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guests. He paid meet tribute to the noble work done by Mrs. Vogl and read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address which he handed to Mr. Hosken for presentation to Mrs. Vogl.”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Acknowledging the present, Mrs. Vogl said, among other things, that the proceeds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(which on December 9, 1911 amounted to £138.10.9 according to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9-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12-1911) would go towards furthering educational work and perpetuating the memory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Nagappen (Vol. IX, pp. 283,299 &amp; 523 and Vol. X, pp. 335 &amp; 338)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Narayansamy (Vol. X, pp. 334,335 &amp; 337-8) “the two heroes who fell in the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 fight”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25-11-1911.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2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 were in prison, you and Miss Schlesin, by unremitting zeal, assisted </w:t>
      </w:r>
      <w:r>
        <w:rPr>
          <w:rFonts w:ascii="Times" w:hAnsi="Times" w:eastAsia="Times"/>
          <w:b w:val="0"/>
          <w:i w:val="0"/>
          <w:color w:val="000000"/>
          <w:sz w:val="22"/>
        </w:rPr>
        <w:t>us in no small measure to forget our misery.</w:t>
      </w:r>
    </w:p>
    <w:p>
      <w:pPr>
        <w:autoSpaceDN w:val="0"/>
        <w:autoSpaceDE w:val="0"/>
        <w:widowControl/>
        <w:spacing w:line="260" w:lineRule="exact" w:before="40" w:after="6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indeed been a true sister to us, and,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community contains women like you, we need not despair </w:t>
      </w:r>
      <w:r>
        <w:rPr>
          <w:rFonts w:ascii="Times" w:hAnsi="Times" w:eastAsia="Times"/>
          <w:b w:val="0"/>
          <w:i w:val="0"/>
          <w:color w:val="000000"/>
          <w:sz w:val="22"/>
        </w:rPr>
        <w:t>of seeing the two divisions of the Empire living in peace and friend-</w:t>
      </w:r>
      <w:r>
        <w:rPr>
          <w:rFonts w:ascii="Times" w:hAnsi="Times" w:eastAsia="Times"/>
          <w:b w:val="0"/>
          <w:i w:val="0"/>
          <w:color w:val="000000"/>
          <w:sz w:val="22"/>
        </w:rPr>
        <w:t>liness.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ask you to accept the accompanying </w:t>
      </w:r>
      <w:r>
        <w:rPr>
          <w:rFonts w:ascii="Times" w:hAnsi="Times" w:eastAsia="Times"/>
          <w:b w:val="0"/>
          <w:i w:val="0"/>
          <w:color w:val="000000"/>
          <w:sz w:val="22"/>
        </w:rPr>
        <w:t>esteem for you.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, </w:t>
      </w:r>
      <w:r>
        <w:rPr>
          <w:rFonts w:ascii="Times" w:hAnsi="Times" w:eastAsia="Times"/>
          <w:b w:val="0"/>
          <w:i w:val="0"/>
          <w:color w:val="000000"/>
          <w:sz w:val="22"/>
        </w:rPr>
        <w:t>25-11-1911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4248" w:space="0"/>
            <w:col w:w="226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10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slight token of our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4248" w:space="0"/>
            <w:col w:w="226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72. LETTER TO DR. PRANJIVAN MEHTA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AWLEY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Kartak Vad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17,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PRANJIVAN,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was very happy to hear that you and Chha-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 did not eat meat on board ship. I believe that your taking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India [from England] has been the saving of his life.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difficult to make him give up his Western habits had </w:t>
      </w:r>
      <w:r>
        <w:rPr>
          <w:rFonts w:ascii="Times" w:hAnsi="Times" w:eastAsia="Times"/>
          <w:b w:val="0"/>
          <w:i w:val="0"/>
          <w:color w:val="000000"/>
          <w:sz w:val="22"/>
        </w:rPr>
        <w:t>more time gone by.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to be said now about my speech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expressed your hope. But I am these days in so fiercely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a state of mind that I could not have spoken otherwise.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asked for full freedom, should they invite me [to be President].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well understand that they cannot grant this. It is just as well that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have to go there as President.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</w:t>
      </w: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now agreed to publish it has no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It appears that they have taken it up when it became certain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was no risk in doing so. I have already written to you at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“a beautiful writing-desk” presented to Mrs. Vogl.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episode of the presidentship of the Indian National Congress is 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narrated to its conclusion. This letter, which is in continuation of Gandhiji’s earlier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letters to Dr. Mehta, pp. 165-7, 168-71 &amp; 183-4, was clearly therefore written in </w:t>
      </w:r>
      <w:r>
        <w:rPr>
          <w:rFonts w:ascii="Times" w:hAnsi="Times" w:eastAsia="Times"/>
          <w:b w:val="0"/>
          <w:i w:val="0"/>
          <w:color w:val="000000"/>
          <w:sz w:val="18"/>
        </w:rPr>
        <w:t>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the draft of the Presidential address for the Congress Session. </w:t>
      </w:r>
      <w:r>
        <w:rPr>
          <w:rFonts w:ascii="Times" w:hAnsi="Times" w:eastAsia="Times"/>
          <w:b w:val="0"/>
          <w:i w:val="0"/>
          <w:color w:val="000000"/>
          <w:sz w:val="18"/>
        </w:rPr>
        <w:t>The text of this speech, however,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about Manilal.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explained to you about Miss Smith.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that she is not a dishonest woman. She keeps to one line.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she sends for </w:t>
      </w:r>
      <w:r>
        <w:rPr>
          <w:rFonts w:ascii="Times" w:hAnsi="Times" w:eastAsia="Times"/>
          <w:b w:val="0"/>
          <w:i/>
          <w:color w:val="000000"/>
          <w:sz w:val="22"/>
        </w:rPr>
        <w:t>I.O.,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does out of love. Money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 at any rate.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list of the [printing] types required here. I am unable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for them. Neither am I in a position at present to secure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elsewhere. I am not writing directly to Revashankerbhai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You may pass on the list to him and ask him to dispatch the </w:t>
      </w:r>
      <w:r>
        <w:rPr>
          <w:rFonts w:ascii="Times" w:hAnsi="Times" w:eastAsia="Times"/>
          <w:b w:val="0"/>
          <w:i w:val="0"/>
          <w:color w:val="000000"/>
          <w:sz w:val="22"/>
        </w:rPr>
        <w:t>types if you feel that would be all right.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Bande Mataram from</w:t>
      </w:r>
    </w:p>
    <w:p>
      <w:pPr>
        <w:autoSpaceDN w:val="0"/>
        <w:autoSpaceDE w:val="0"/>
        <w:widowControl/>
        <w:spacing w:line="266" w:lineRule="exact" w:before="42" w:after="58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9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Bhatt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Gujarati original in Gandhiji’s hand: C.W. 5633. Courtesy: C. K.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A BREACH OF FAITH</w:t>
      </w:r>
    </w:p>
    <w:p>
      <w:pPr>
        <w:autoSpaceDN w:val="0"/>
        <w:autoSpaceDE w:val="0"/>
        <w:widowControl/>
        <w:spacing w:line="260" w:lineRule="exact" w:before="2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 legal effect of the £3 Tax Act,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bearing of the cirucular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referred to in these columns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week. There are cases when legal quibbles have to be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aside. The £3 tax episode is, in our opinion, distinctly such a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Natal Govenment bound themselvels through their circular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 the Indins who re-indentured themselves from the payment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tax altogether. We consider that the English text bears only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 and no other. But the translations, if anything,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>more binding on the Government in that the people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acted upon them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must apply the simple rule of interpretation, viz.,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circular is the meaning that the men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reasonably gave to it. Now there can be no doubt whatsoever as to </w:t>
      </w:r>
      <w:r>
        <w:rPr>
          <w:rFonts w:ascii="Times" w:hAnsi="Times" w:eastAsia="Times"/>
          <w:b w:val="0"/>
          <w:i w:val="0"/>
          <w:color w:val="000000"/>
          <w:sz w:val="22"/>
        </w:rPr>
        <w:t>what meaning the men gave. So much for the circular and its effect.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Government are using the force of the tyrant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to interpret and enforce the Act in question in defiance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circular. We contend that the Acts of the late Government are binding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them, if they are to retain the respect of the inhabitants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Africa, no matter whether they are poor Indians or highly placed</w:t>
      </w:r>
    </w:p>
    <w:p>
      <w:pPr>
        <w:autoSpaceDN w:val="0"/>
        <w:autoSpaceDE w:val="0"/>
        <w:widowControl/>
        <w:spacing w:line="220" w:lineRule="exact" w:before="308" w:after="0"/>
        <w:ind w:left="550" w:right="20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Dr. Pranjivan Mehta”, 22-10-1911.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Dr. Pranjivan Mehta”, 22-10-1911.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£3 Tax”, 11-11-1911.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2250" w:val="left"/>
          <w:tab w:pos="32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Europeans. It is a distinct breach of faith for them to override the </w:t>
      </w:r>
      <w:r>
        <w:rPr>
          <w:rFonts w:ascii="Times" w:hAnsi="Times" w:eastAsia="Times"/>
          <w:b w:val="0"/>
          <w:i w:val="0"/>
          <w:color w:val="000000"/>
          <w:sz w:val="22"/>
        </w:rPr>
        <w:t>circular and now want to exact £3 per year from the poor, deluded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men. Our appeal to the present members of the Ministry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specially appropriate. They insisted on and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accepted the interpretation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Vereeniging Treaty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they, the weaker party, placed upon it. Let General Botha beware lest,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hour of triumph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 forget the lesson of the past and now </w:t>
      </w:r>
      <w:r>
        <w:rPr>
          <w:rFonts w:ascii="Times" w:hAnsi="Times" w:eastAsia="Times"/>
          <w:b w:val="0"/>
          <w:i w:val="0"/>
          <w:color w:val="000000"/>
          <w:sz w:val="22"/>
        </w:rPr>
        <w:t>steam-roller poor, ignorant men into subjection.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, </w:t>
      </w:r>
      <w:r>
        <w:rPr>
          <w:rFonts w:ascii="Times" w:hAnsi="Times" w:eastAsia="Times"/>
          <w:b w:val="0"/>
          <w:i w:val="0"/>
          <w:color w:val="000000"/>
          <w:sz w:val="22"/>
        </w:rPr>
        <w:t>18-11-1911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HERMANN KALLENBACH</w:t>
      </w:r>
    </w:p>
    <w:p>
      <w:pPr>
        <w:autoSpaceDN w:val="0"/>
        <w:autoSpaceDE w:val="0"/>
        <w:widowControl/>
        <w:spacing w:line="240" w:lineRule="exact" w:before="92" w:after="0"/>
        <w:ind w:left="4896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AWLEY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1911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pleased to hear that Call is now at the Farm. 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to Pretoria to fetch him. He is looking fit and well.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overjoyed to be discharged from the asylum which he did not like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He has been discharged only provisionally. I have signed a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 to look after him and to produce a medical certificate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date as to his sanity. His memory is certainly weak but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insane in any shape or form. I am giving him your felt mat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blankets. He is using bed-sheets. I propose to keep him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all the Farm week. We sawed wood together this morning.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Gordon has come to see Call. I feel somewhat angry with myself.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gone to Pretoria earlier. In that case probably Call would</w:t>
      </w:r>
    </w:p>
    <w:p>
      <w:pPr>
        <w:autoSpaceDN w:val="0"/>
        <w:autoSpaceDE w:val="0"/>
        <w:widowControl/>
        <w:spacing w:line="220" w:lineRule="exact" w:before="2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Boers’ insistence, after the War, on their right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interpret the word “Native” in clause 8 of the Vereeniging Treaty so as to deny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franchise to the Indians. At that time Lord Milner allowed the Boers thus to interpret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clause which, however, only put off “the question of granting the franchise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Natives” “until after the introduction of self-government”; but Indians were willing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forgo the right of political franchise as well 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Natal Legislature”, 10-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6-1903, “Statement Presented to Constitution Committee”, 29-5-1906, “Letter to </w:t>
      </w:r>
      <w:r>
        <w:rPr>
          <w:rFonts w:ascii="Times" w:hAnsi="Times" w:eastAsia="Times"/>
          <w:b w:val="0"/>
          <w:i/>
          <w:color w:val="000000"/>
          <w:sz w:val="18"/>
        </w:rPr>
        <w:t>The Outlook</w:t>
      </w:r>
      <w:r>
        <w:rPr>
          <w:rFonts w:ascii="Times" w:hAnsi="Times" w:eastAsia="Times"/>
          <w:b w:val="0"/>
          <w:i w:val="0"/>
          <w:color w:val="000000"/>
          <w:sz w:val="18"/>
        </w:rPr>
        <w:t>” and “London”, 27-8-1909.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Botha’s hour of triumph is a reference to how, within five years’ of losing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Boer War, the Dutch, under the Het Volk, had won the peace. As Gandhiji put it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time (Vol. VI, pp. 343-4 &amp; 357-8), “in defeat, the Dutch had truly won”. Also,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able subsequently to turn the Union of 1909 to their advantage, that is, to </w:t>
      </w:r>
      <w:r>
        <w:rPr>
          <w:rFonts w:ascii="Times" w:hAnsi="Times" w:eastAsia="Times"/>
          <w:b w:val="0"/>
          <w:i w:val="0"/>
          <w:color w:val="000000"/>
          <w:sz w:val="18"/>
        </w:rPr>
        <w:t>promote the interests of the Dutch language and those of the poor among themselves.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the Farm earlier. As it is, he wrote to the Lapins who </w:t>
      </w:r>
      <w:r>
        <w:rPr>
          <w:rFonts w:ascii="Times" w:hAnsi="Times" w:eastAsia="Times"/>
          <w:b w:val="0"/>
          <w:i w:val="0"/>
          <w:color w:val="000000"/>
          <w:sz w:val="22"/>
        </w:rPr>
        <w:t>telephoned to me. Hence his discharge.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Stewarts &amp; Lloyds’ man comes tomorrow (Monday) to erect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windmill. John has now got 4 oxen. I have to pay £ 32 for them and a </w:t>
      </w:r>
      <w:r>
        <w:rPr>
          <w:rFonts w:ascii="Times" w:hAnsi="Times" w:eastAsia="Times"/>
          <w:b w:val="0"/>
          <w:i w:val="0"/>
          <w:color w:val="000000"/>
          <w:sz w:val="22"/>
        </w:rPr>
        <w:t>plough.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to learn that you did not receive any letter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week you wrote your last letter. I have never failed and hope not </w:t>
      </w:r>
      <w:r>
        <w:rPr>
          <w:rFonts w:ascii="Times" w:hAnsi="Times" w:eastAsia="Times"/>
          <w:b w:val="0"/>
          <w:i w:val="0"/>
          <w:color w:val="000000"/>
          <w:sz w:val="22"/>
        </w:rPr>
        <w:t>to in future so long as you are away.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have the news about your niece. Nevertheless my </w:t>
      </w:r>
      <w:r>
        <w:rPr>
          <w:rFonts w:ascii="Times" w:hAnsi="Times" w:eastAsia="Times"/>
          <w:b w:val="0"/>
          <w:i w:val="0"/>
          <w:color w:val="000000"/>
          <w:sz w:val="22"/>
        </w:rPr>
        <w:t>remarks of last week are not without their use.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fence is all but complete. I am not satisfied with the way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gate has been fixed. I do not know the thing and Albrecht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has made a mess of it. Poor man, he worked at it 3 days. He </w:t>
      </w:r>
      <w:r>
        <w:rPr>
          <w:rFonts w:ascii="Times" w:hAnsi="Times" w:eastAsia="Times"/>
          <w:b w:val="0"/>
          <w:i w:val="0"/>
          <w:color w:val="000000"/>
          <w:sz w:val="22"/>
        </w:rPr>
        <w:t>will work again at it. Only 500 yards are now left.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Bazaar went off very nicely.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Mayor and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Clerk were present. Nearly £ 100 profits were made; no raffle was </w:t>
      </w:r>
      <w:r>
        <w:rPr>
          <w:rFonts w:ascii="Times" w:hAnsi="Times" w:eastAsia="Times"/>
          <w:b w:val="0"/>
          <w:i w:val="0"/>
          <w:color w:val="000000"/>
          <w:sz w:val="22"/>
        </w:rPr>
        <w:t>permitted.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that we shall not have much fruit this time in our garden.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due to want of rain. And I was not able to water the trees.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Lapin felt disappointed over not hearing from you at all after </w:t>
      </w:r>
      <w:r>
        <w:rPr>
          <w:rFonts w:ascii="Times" w:hAnsi="Times" w:eastAsia="Times"/>
          <w:b w:val="0"/>
          <w:i w:val="0"/>
          <w:color w:val="000000"/>
          <w:sz w:val="22"/>
        </w:rPr>
        <w:t>you left Maderia.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you have been writing to your brother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that your letter to Mrs. Ritch was very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1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2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15.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A. H. WEST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night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24,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WEST,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could not have shaken me more severely than if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had informed me of some serious personal loss. My consolation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 news may be totally unfounded. In have so much faith in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probity and general purity that I shall continue to disbelieve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charges, so long as I have not your definite judgment. At first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thought I should write to him but I think I shall assist your investi-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gation by not writing so long as he does not mention the matter.</w:t>
      </w:r>
    </w:p>
    <w:p>
      <w:pPr>
        <w:autoSpaceDN w:val="0"/>
        <w:autoSpaceDE w:val="0"/>
        <w:widowControl/>
        <w:spacing w:line="220" w:lineRule="exact" w:before="6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C.W. 4414. Courtesy: A.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H. West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AN UNFORTUNATE ANSWER</w:t>
      </w:r>
    </w:p>
    <w:p>
      <w:pPr>
        <w:autoSpaceDN w:val="0"/>
        <w:autoSpaceDE w:val="0"/>
        <w:widowControl/>
        <w:spacing w:line="24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Mr. Harcourt’s reply on the £3 tax question is most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it represents the settled policy of the Union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in for a big battle, not of words but of action. The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owe it as a duty to themselves and to their poor brethren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as to secure repeal of the obnoxious levy. With the stoppage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theintroduction of indentured labour from India the last vestige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for the levy ceases. The Imperial Government cannot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be allowed to shirk their obvious duty. If the levy is wrong,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Royal sanction nor the determination of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can make it right. The sooner the Natal Indian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the position clear as to the steps to be taken by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the better it will be for all concerned. The iniquitous tax </w:t>
      </w:r>
      <w:r>
        <w:rPr>
          <w:rFonts w:ascii="Times" w:hAnsi="Times" w:eastAsia="Times"/>
          <w:b w:val="0"/>
          <w:i w:val="0"/>
          <w:color w:val="000000"/>
          <w:sz w:val="22"/>
        </w:rPr>
        <w:t>must be removed at any cost.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, </w:t>
      </w:r>
      <w:r>
        <w:rPr>
          <w:rFonts w:ascii="Times" w:hAnsi="Times" w:eastAsia="Times"/>
          <w:b w:val="0"/>
          <w:i w:val="0"/>
          <w:color w:val="000000"/>
          <w:sz w:val="22"/>
        </w:rPr>
        <w:t>25-11-1911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was written about the same time as the letter to West (pp. 190-1) where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internal evidence helps to fix the date more firmly. From the subject-matter it is clear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this was the earlier of the two letters and the Friday preceding was November 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In answer to a question by sir. W. J. Bull, Lewis Harcourt replied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Imperial Parliament “that the legislation had been passed with the full knowledge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Indian and Imperial Governments”. He added that, while immigration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indentured Indians to Natal had ceased, the South African Government was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repeal the £3 tax.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18-11-1911.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HERMANN KALLENBACH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1911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Sunday. I came into Town last night as I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Cachalia today to Krugersdorp to make collections for the Polak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Call too is in Town. He came in yesterday morning. Call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long at the Farm I fear. He does not like anybody on the Farm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myself. He cannot bear the sight of children (Indian).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considers that no one on the Farm knows how to eat, sit, walk, run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stand. The slightest thing upsets and irritates him. I do not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go near him. When he eats, the children are not to be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He has the kitchen verandah all to himself. I have withdrawn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school from the school room and it is held in the kitchen room.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food has been brought for him. Of course the above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disease. He tells me these things quite freely. I am now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Call could be placed elsewhere. If he had all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>agreeable to him, he is likely to recover quickly. Beyond good,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stimulating food, fresh air and good surroundings, he needs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Call’s condition shows how bad we must all be. Call’s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come to the surface because the poor man has lost control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But Call at his worst seems to be an angel and certainly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man compared to what we should be if we lost control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and the worst in us had full play. The inner man must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harmony with the outer. We ought to be able to think and feel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That is, if I act politely towards you, I ought to feel that also. Do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think and feel well of people when I act well with them?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it is not always thus. To that extent that I fail, I am a liar.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I must not act otherwise. I must continually try to eradicate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and thoughts which are contrary to my actions as they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be. Then I should be a wholly truthful man. May you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privilege of becoming such men. I am full of thoughts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which if I had the time I should put down in this letter but I </w:t>
      </w:r>
      <w:r>
        <w:rPr>
          <w:rFonts w:ascii="Times" w:hAnsi="Times" w:eastAsia="Times"/>
          <w:b w:val="0"/>
          <w:i w:val="0"/>
          <w:color w:val="000000"/>
          <w:sz w:val="22"/>
        </w:rPr>
        <w:t>must close.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remarks on your niece are good.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Vide “Letter to Dr. Pranjivan Mehta”, 8-5-1911.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windmill was finished on Friday. We shall begin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from Tuesday probably. Call may lay the piping. He has </w:t>
      </w:r>
      <w:r>
        <w:rPr>
          <w:rFonts w:ascii="Times" w:hAnsi="Times" w:eastAsia="Times"/>
          <w:b w:val="0"/>
          <w:i w:val="0"/>
          <w:color w:val="000000"/>
          <w:sz w:val="22"/>
        </w:rPr>
        <w:t>offered to do so and if he is well, I shall let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Gandhi-Kallenbach Correspondence. Courtesy: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A.H. WEST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TTORNEY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2226" w:space="0"/>
            <w:col w:w="42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08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21-24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ORNER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&amp;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NDERSON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 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5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1911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2226" w:space="0"/>
            <w:col w:w="4290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WEST,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otherwise excellent number has been spoilt today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letter-press on the supplement. It looks altogether too bad to describe </w:t>
      </w:r>
      <w:r>
        <w:rPr>
          <w:rFonts w:ascii="Times" w:hAnsi="Times" w:eastAsia="Times"/>
          <w:b w:val="0"/>
          <w:i w:val="0"/>
          <w:color w:val="000000"/>
          <w:sz w:val="22"/>
        </w:rPr>
        <w:t>the Mayor, Mayoress, etc., as being next to me. It looks very inappro-</w:t>
      </w:r>
      <w:r>
        <w:rPr>
          <w:rFonts w:ascii="Times" w:hAnsi="Times" w:eastAsia="Times"/>
          <w:b w:val="0"/>
          <w:i w:val="0"/>
          <w:color w:val="000000"/>
          <w:sz w:val="22"/>
        </w:rPr>
        <w:t>priate, and Mrs. Vogl, who was the centre of the show, ought undoub-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tedly to have been mentioned. I don’t know whether Miss Schlesin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you, but I told her she should ask you to insert all the names.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£ 3 tax, the first step to take is not to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 to refuse to pay the tax, but for the Congress to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to the Prime Minister, signed by all the Indians in Natal- say </w:t>
      </w:r>
      <w:r>
        <w:rPr>
          <w:rFonts w:ascii="Times" w:hAnsi="Times" w:eastAsia="Times"/>
          <w:b w:val="0"/>
          <w:i w:val="0"/>
          <w:color w:val="000000"/>
          <w:sz w:val="22"/>
        </w:rPr>
        <w:t>15,000 signatures. There should be a mass meeting held.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should then ask the Indians in the other Provinces to support.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then await the reply from the Prime Minister. Then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petition to Parliament next year, and, if Parliament rejects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petition, there should be an appeal to the Imperial Government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aided by the other Associations in South Africa. Finally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refusal to pay the tax! Then, undoubtedly, the Congress should </w:t>
      </w:r>
      <w:r>
        <w:rPr>
          <w:rFonts w:ascii="Times" w:hAnsi="Times" w:eastAsia="Times"/>
          <w:b w:val="0"/>
          <w:i w:val="0"/>
          <w:color w:val="000000"/>
          <w:sz w:val="22"/>
        </w:rPr>
        <w:t>undertake to feed the wives and families of those who may be impri-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soned. The men would undoubtedly go to goal, if there is a body of </w:t>
      </w:r>
      <w:r>
        <w:rPr>
          <w:rFonts w:ascii="Times" w:hAnsi="Times" w:eastAsia="Times"/>
          <w:b w:val="0"/>
          <w:i w:val="0"/>
          <w:color w:val="000000"/>
          <w:sz w:val="22"/>
        </w:rPr>
        <w:t>earnest workers. For this purpose, either you will have to be in Durban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Vide also “Krugersdorp Agitators”, 3-6-1911 and “Letter to Ratan J. Tata”, </w:t>
      </w:r>
      <w:r>
        <w:rPr>
          <w:rFonts w:ascii="Times" w:hAnsi="Times" w:eastAsia="Times"/>
          <w:b w:val="0"/>
          <w:i w:val="0"/>
          <w:color w:val="000000"/>
          <w:sz w:val="18"/>
        </w:rPr>
        <w:t>1-4-1912 and “Mrs. Vogl’s Bazaar”, 22-6-1912.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continuously, or someone else will. The thing cannot be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haphazard. If the men were asked to go to goal today,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find anybody taking up the suggestion,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preliminary steps as described above, are taken, by the time a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is received the men will have been thoroughly prepared to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music. I know, too, that the thing is quite capable of being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man at least must be prepared to devote the whole of his time </w:t>
      </w:r>
      <w:r>
        <w:rPr>
          <w:rFonts w:ascii="Times" w:hAnsi="Times" w:eastAsia="Times"/>
          <w:b w:val="0"/>
          <w:i w:val="0"/>
          <w:color w:val="000000"/>
          <w:sz w:val="22"/>
        </w:rPr>
        <w:t>to the matter.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were a question of deciding whose word was to be accepted,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any day prefer Thakar’s to Virji’s. However,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>Virji, and there may be letter waiting for me at the Farm.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over the teachers for Campbell’s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Estate,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as well for you to tell Campbell that you would want three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months’ notice to supply him with a teacher. He should also give </w:t>
      </w:r>
      <w:r>
        <w:rPr>
          <w:rFonts w:ascii="Times" w:hAnsi="Times" w:eastAsia="Times"/>
          <w:b w:val="0"/>
          <w:i w:val="0"/>
          <w:color w:val="000000"/>
          <w:sz w:val="22"/>
        </w:rPr>
        <w:t>you the salary he is likely to offer. For Hindi we might spare a Guja-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 man from Phoenix. The experiment will be so valuable,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lend the services of one reliable man and, for a good Tamil </w:t>
      </w:r>
      <w:r>
        <w:rPr>
          <w:rFonts w:ascii="Times" w:hAnsi="Times" w:eastAsia="Times"/>
          <w:b w:val="0"/>
          <w:i w:val="0"/>
          <w:color w:val="000000"/>
          <w:sz w:val="22"/>
        </w:rPr>
        <w:t>teacher, we might have to import a good man from India.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were present at the function to Hosken &amp; Co.,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you subsequently drove with Hosken. He is,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noticed, a very frank and enthusiastic man. I hope he will visit you at </w:t>
      </w:r>
      <w:r>
        <w:rPr>
          <w:rFonts w:ascii="Times" w:hAnsi="Times" w:eastAsia="Times"/>
          <w:b w:val="0"/>
          <w:i w:val="0"/>
          <w:color w:val="000000"/>
          <w:sz w:val="22"/>
        </w:rPr>
        <w:t>Phoenix. Who drew up the address to Hosken and the others?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consider Lutchman Panday’s suggestion to be quite impracti-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cable. There are not sufficient workers to form an Association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kind he suggests, nor is the movement of Indians in the different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vinces so unhampered as to allow of such an Association doing useful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94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60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India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Gandhi-Polak Correspondence. Courtesy: National Archives of</w:t>
            </w:r>
          </w:p>
        </w:tc>
      </w:tr>
    </w:tbl>
    <w:p>
      <w:pPr>
        <w:autoSpaceDN w:val="0"/>
        <w:autoSpaceDE w:val="0"/>
        <w:widowControl/>
        <w:spacing w:line="240" w:lineRule="exact" w:before="1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Marshall Campbell, Chairman, Board of Directors, Natal Estates, Lt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MANILAL GANDHI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Magshar Sud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27,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8"/>
        </w:trPr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7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your letter. I had asked you what faults Mr. Sam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found with the Farm but you have forgotten to answer.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had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at all to worry about my health. As my hair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[cut] very short, you felt that I was in bad health. It doesn’t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that I go to sleep at midnight and get up at three. Mostly I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bed at 11 and get up by about 5.30 or 6.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about this. You ought therefore to be free of worry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score. I still believe that I can work longer than any of you.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I can’t stay up late. The lady beside me is the Mayor’s wife.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  <w:tab w:pos="60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before you thought of the matter, it had occurred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you could free yourself from there you . . . December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About £150 must have been realized at the Bazaar. After deduc-</w:t>
      </w:r>
      <w:r>
        <w:rPr>
          <w:rFonts w:ascii="Times" w:hAnsi="Times" w:eastAsia="Times"/>
          <w:b w:val="0"/>
          <w:i w:val="0"/>
          <w:color w:val="000000"/>
          <w:sz w:val="22"/>
        </w:rPr>
        <w:t>ting expenses, there will be a net collection of £100.</w:t>
      </w:r>
    </w:p>
    <w:p>
      <w:pPr>
        <w:autoSpaceDN w:val="0"/>
        <w:autoSpaceDE w:val="0"/>
        <w:widowControl/>
        <w:spacing w:line="220" w:lineRule="exact" w:before="10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452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  <w:p>
            <w:pPr>
              <w:autoSpaceDN w:val="0"/>
              <w:autoSpaceDE w:val="0"/>
              <w:widowControl/>
              <w:spacing w:line="240" w:lineRule="exact" w:before="7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Gandhi</w:t>
            </w:r>
          </w:p>
        </w:tc>
        <w:tc>
          <w:tcPr>
            <w:tcW w:type="dxa" w:w="5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3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540"/>
        </w:trPr>
        <w:tc>
          <w:tcPr>
            <w:tcW w:type="dxa" w:w="217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shall send a reply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Mr. Chamney’s letter.</w:t>
            </w:r>
          </w:p>
        </w:tc>
      </w:tr>
      <w:tr>
        <w:trPr>
          <w:trHeight w:hRule="exact" w:val="630"/>
        </w:trPr>
        <w:tc>
          <w:tcPr>
            <w:tcW w:type="dxa" w:w="2172"/>
            <w:vMerge/>
            <w:tcBorders/>
          </w:tcPr>
          <w:p/>
        </w:tc>
        <w:tc>
          <w:tcPr>
            <w:tcW w:type="dxa" w:w="5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Gujarati original in Gandhiji’s hand: C.W. 98 Courtesy: Sushilabehn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17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Bazaar referred to in the letter is Mrs. Vogl’s Indian Bazaar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>inaugurated by William Hosken on November 15, 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“Sam” was Govindaswami, a machine foreman in the International Printing </w:t>
      </w:r>
      <w:r>
        <w:rPr>
          <w:rFonts w:ascii="Times" w:hAnsi="Times" w:eastAsia="Times"/>
          <w:b w:val="0"/>
          <w:i w:val="0"/>
          <w:color w:val="000000"/>
          <w:sz w:val="18"/>
        </w:rPr>
        <w:t>Press at Phoenix and a shikari.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presumably a reference to a photograph taken at Mrs. Vogl’s Bazaar.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25-11-1911, mentions that the Mayor was present.</w:t>
      </w:r>
    </w:p>
    <w:p>
      <w:pPr>
        <w:autoSpaceDN w:val="0"/>
        <w:autoSpaceDE w:val="0"/>
        <w:widowControl/>
        <w:spacing w:line="220" w:lineRule="exact" w:before="2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Two pages missing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80. FRAGMENT OF LETTER</w:t>
      </w:r>
    </w:p>
    <w:p>
      <w:pPr>
        <w:autoSpaceDN w:val="0"/>
        <w:autoSpaceDE w:val="0"/>
        <w:widowControl/>
        <w:spacing w:line="236" w:lineRule="exact" w:before="96" w:after="0"/>
        <w:ind w:left="3888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AWLEY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27,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has become self-seeking. Our teachers have brought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through unworthy education. Or, rather, it is wrong to say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are, so are our teachers. Our priests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Maheshvaras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Harajivans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in name. As for knowledge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familiar even with the A B C of it. We don’t ask for much;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can we expect? God is the Supreme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exists.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possible for it. The ideas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Papa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punya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true.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 is possible even at the end of the present life. Once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 convinced of this, we must take up the quest.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whatever to believe that anything is right just because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practice or because it was done by our elders.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is in conflict with belief in the freedom of the soul.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that is good in the old. However, just as there is smoke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fire, the good in the old is [inevitably] mixed with other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 good. Wisdom consists in distinguishing between the two and </w:t>
      </w:r>
      <w:r>
        <w:rPr>
          <w:rFonts w:ascii="Times" w:hAnsi="Times" w:eastAsia="Times"/>
          <w:b w:val="0"/>
          <w:i w:val="0"/>
          <w:color w:val="000000"/>
          <w:sz w:val="22"/>
        </w:rPr>
        <w:t>drawing out the essential.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Cordes has written . . 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in Gandhiji’s hand: C. W. 5665.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20" w:lineRule="exact" w:before="2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the last incomplete line in this fragment suggests, the thoughts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appear to have been inspired by a letter from Cordes (Appendix X) at Madras.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earlier attempted to wean him from Theosophy, (“Letter to Dr. Pranjivan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mehta”, p. 65) but unsuccessfully as would appear from Cordes’s letter which sounds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a friendly farewell note. The Trust Deed which his letter enclosed was signed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witnessed by Cordes on November 12. Assuming 15 days for the post from Madras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 South Africa, this letter by Gandhiji, which is possibly addressed to someone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Phoenix Settlement, of which Cordes had earlier been a member, must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written some time after November 27, 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Literally, “the Supreme God”, a name of Shiva, the God of austerity and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mastery in the Hindu Trinity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Literally, “One who lives in Hara”, i.e., in Shiva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Absolute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Deliverance from phenomenal existence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Sinful action, resulting in degradation and punishment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“Cordes’s Letter to Gandhiji”, 12-11-1911.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A. H. WEST</w:t>
      </w:r>
    </w:p>
    <w:p>
      <w:pPr>
        <w:autoSpaceDN w:val="0"/>
        <w:autoSpaceDE w:val="0"/>
        <w:widowControl/>
        <w:spacing w:line="294" w:lineRule="exact" w:before="6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28,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WEST,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requires a long reply. But I cannot deal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just[yet]. I was not in Town yesterday. Got your letter only last </w:t>
      </w:r>
      <w:r>
        <w:rPr>
          <w:rFonts w:ascii="Times" w:hAnsi="Times" w:eastAsia="Times"/>
          <w:b w:val="0"/>
          <w:i w:val="0"/>
          <w:color w:val="000000"/>
          <w:sz w:val="22"/>
        </w:rPr>
        <w:t>night.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opinion is unformed. Appearances are all against 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is his letter to me. And yet the thing seems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unbelievable. I do not believe in the innocence of the girls. If . . .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they knew that it was wrong. The excessive tickling betrays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 mind—it may be unconsciously. If . . . has done it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no mischief. I should not consider the offence itself of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nature but his hiding the guilt is certainly serious.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light of the offence. What I say is that concealment is more </w:t>
      </w:r>
      <w:r>
        <w:rPr>
          <w:rFonts w:ascii="Times" w:hAnsi="Times" w:eastAsia="Times"/>
          <w:b w:val="0"/>
          <w:i w:val="0"/>
          <w:color w:val="000000"/>
          <w:sz w:val="22"/>
        </w:rPr>
        <w:t>serious. I have written to him in this light.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is a lad. He must obey. He ought therefore to stay even </w:t>
      </w:r>
      <w:r>
        <w:rPr>
          <w:rFonts w:ascii="Times" w:hAnsi="Times" w:eastAsia="Times"/>
          <w:b w:val="0"/>
          <w:i w:val="0"/>
          <w:color w:val="000000"/>
          <w:sz w:val="22"/>
        </w:rPr>
        <w:t>unwillingly.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Anandlal will leave here at the latest on Saturday. He will take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H’Burg and standerton on his way. I suggested to him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there on the 1st of January at the latest. He seems to have done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He has not stayed beyond a day at the Farm.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>that he likes collecting.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20" w:lineRule="exact" w:before="2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this letter appears to have been sent from Tolstoy Farm, it could only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written between July 20, 1911, when Anandlal Gandhi arrived in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(“Letter to Maganlal Gandhi”, p. 129) and about the middle of January, 1913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shifted to Phoenix. The only references to any “collection” tours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Anandlal Gandhi during this period occur in the Gujarati section of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25-11-1911 &amp; 9-12-1912-11. The first mentions that Anandlal has left on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collection tour and the second, which is an extract from a longer item written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3, adds that Anandlal Gandhi joined others at Boksburg for collecting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subscriptions for the Indian famine fund. The reference to the famine (cited already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letters to Dr. Mehta, pp. 161, 166 &amp; 183) confirms that this letter belongs to 1911.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Writing on a Tuesday Gandhiji says that “Anandlal will leave here at the latest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Saturday” and promises to post some Gujarati articles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Wednesday”. It is reasonable to assume, on the authority of the news-items,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was written between November 25 and December 3, and the only Tuesday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two dates is November 28. We learn from the second news-item that </w:t>
      </w:r>
      <w:r>
        <w:rPr>
          <w:rFonts w:ascii="Times" w:hAnsi="Times" w:eastAsia="Times"/>
          <w:b w:val="0"/>
          <w:i w:val="0"/>
          <w:color w:val="000000"/>
          <w:sz w:val="18"/>
        </w:rPr>
        <w:t>Anandlal Gandhi actually left on the morning of the 3rd, that is, a Sunday.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4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analysis of the evidence is splendid. You are an eternal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to me that sound judgments do not come out of book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but native wit and possession of ordinary virtue.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Thakar I want to send two short leaders or some-thing </w:t>
      </w:r>
      <w:r>
        <w:rPr>
          <w:rFonts w:ascii="Times" w:hAnsi="Times" w:eastAsia="Times"/>
          <w:b w:val="0"/>
          <w:i w:val="0"/>
          <w:color w:val="000000"/>
          <w:sz w:val="22"/>
        </w:rPr>
        <w:t>like that for Gujarati. This I may post on Wednesday.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C.W. 4415. Courtesy: A.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H. West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RAOJIBHAI PATEL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Magshar Sud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29,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RAOJIBHAI,</w:t>
      </w:r>
    </w:p>
    <w:p>
      <w:pPr>
        <w:autoSpaceDN w:val="0"/>
        <w:autoSpaceDE w:val="0"/>
        <w:widowControl/>
        <w:spacing w:line="24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gather from it that you want to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Phoenix. It is a good idea. I shall encourage you, but I doubt if you </w:t>
      </w:r>
      <w:r>
        <w:rPr>
          <w:rFonts w:ascii="Times" w:hAnsi="Times" w:eastAsia="Times"/>
          <w:b w:val="0"/>
          <w:i w:val="0"/>
          <w:color w:val="000000"/>
          <w:sz w:val="22"/>
        </w:rPr>
        <w:t>can stand the strain. In Phoenix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brahmacharya;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will be under a vow of scrupulous regard for truth;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do chiefly manual labour, that is, work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hoe and the shovel;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intend to add to [your] book-learning, please forget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Whatever addition comes naturally of because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>demand it will be welcome;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make up your mind that our duty is to strengthen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 rather than acquire book-learning;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fearlessly oppose injustice from the caste or the </w:t>
      </w:r>
      <w:r>
        <w:rPr>
          <w:rFonts w:ascii="Times" w:hAnsi="Times" w:eastAsia="Times"/>
          <w:b w:val="0"/>
          <w:i w:val="0"/>
          <w:color w:val="000000"/>
          <w:sz w:val="22"/>
        </w:rPr>
        <w:t>family;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should embrace absolute poverty.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think of joining Phoenix only if you would 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this. You should tell yourself that life there will grow harder as the </w:t>
      </w:r>
      <w:r>
        <w:rPr>
          <w:rFonts w:ascii="Times" w:hAnsi="Times" w:eastAsia="Times"/>
          <w:b w:val="0"/>
          <w:i w:val="0"/>
          <w:color w:val="000000"/>
          <w:sz w:val="22"/>
        </w:rPr>
        <w:t>days pass and know that this is for your good.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Learn to think along these lines if you decide to come over in </w:t>
      </w:r>
      <w:r>
        <w:rPr>
          <w:rFonts w:ascii="Times" w:hAnsi="Times" w:eastAsia="Times"/>
          <w:b w:val="0"/>
          <w:i w:val="0"/>
          <w:color w:val="000000"/>
          <w:sz w:val="22"/>
        </w:rPr>
        <w:t>March. Continue to write to me.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With due regards from</w:t>
      </w:r>
    </w:p>
    <w:p>
      <w:pPr>
        <w:autoSpaceDN w:val="0"/>
        <w:autoSpaceDE w:val="0"/>
        <w:widowControl/>
        <w:spacing w:line="266" w:lineRule="exact" w:before="42" w:after="0"/>
        <w:ind w:left="0" w:right="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Gandhijini Sadhana </w:t>
      </w:r>
      <w:r>
        <w:rPr>
          <w:rFonts w:ascii="Times" w:hAnsi="Times" w:eastAsia="Times"/>
          <w:b w:val="0"/>
          <w:i w:val="0"/>
          <w:color w:val="000000"/>
          <w:sz w:val="18"/>
        </w:rPr>
        <w:t>(Gujarati): Raojibhai Patel; Navajivan Publishing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House, Ahmedabad; 1939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Raojibhai Patel, says in his book that the letter was written in 1911.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itself offers no internal evidence.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AN ATTACK ON ASIATIC MORALS</w:t>
      </w:r>
    </w:p>
    <w:p>
      <w:pPr>
        <w:autoSpaceDN w:val="0"/>
        <w:autoSpaceDE w:val="0"/>
        <w:widowControl/>
        <w:spacing w:line="260" w:lineRule="exact" w:before="2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reproduced last week the full text of a leading article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Transvaal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so-called Asiatic invasion of Boksburg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the opening by Mr. Bhyat of a store in that town.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Mr. Cartwright’s time is not the </w:t>
      </w:r>
      <w:r>
        <w:rPr>
          <w:rFonts w:ascii="Times" w:hAnsi="Times" w:eastAsia="Times"/>
          <w:b w:val="0"/>
          <w:i/>
          <w:color w:val="000000"/>
          <w:sz w:val="22"/>
        </w:rPr>
        <w:t>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today.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find anything so virulent and offensive to Asiatics as the </w:t>
      </w:r>
      <w:r>
        <w:rPr>
          <w:rFonts w:ascii="Times" w:hAnsi="Times" w:eastAsia="Times"/>
          <w:b w:val="0"/>
          <w:i w:val="0"/>
          <w:color w:val="000000"/>
          <w:sz w:val="22"/>
        </w:rPr>
        <w:t>article in question. In the opinion of its writer,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Asiatic trader casts his sinister shadow, and, with his primitive mode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existence, his complete indifference to the simplest amenities of life, 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Oriental ingenuity and his inferior standard of civilization menaces the future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European shopkeeper.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another place, the writer considers Oriental civilization to be on a</w:t>
      </w:r>
      <w:r>
        <w:rPr>
          <w:rFonts w:ascii="Times" w:hAnsi="Times" w:eastAsia="Times"/>
          <w:b w:val="0"/>
          <w:i w:val="0"/>
          <w:color w:val="000000"/>
          <w:sz w:val="22"/>
        </w:rPr>
        <w:t>“much lower grade”. Then, again,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European trader cannot much longer keep up the fight against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commercial wiles and the social iniquities of the inscrutable coolie.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article ends with the desire</w:t>
      </w:r>
    </w:p>
    <w:p>
      <w:pPr>
        <w:autoSpaceDN w:val="0"/>
        <w:autoSpaceDE w:val="0"/>
        <w:widowControl/>
        <w:spacing w:line="240" w:lineRule="exact" w:before="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protect the European from the unfair competition of the coolie who in so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 towns of the Union has established himself at every street-corner,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bringing with him the unfamiliar habits and dress of Asia.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extracts we have quoted, the reader will not fail to notice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morals have been attacked, how their habits and mode of life </w:t>
      </w:r>
      <w:r>
        <w:rPr>
          <w:rFonts w:ascii="Times" w:hAnsi="Times" w:eastAsia="Times"/>
          <w:b w:val="0"/>
          <w:i w:val="0"/>
          <w:color w:val="000000"/>
          <w:sz w:val="22"/>
        </w:rPr>
        <w:t>decried, and how unfavourably the Asiatic civilization has been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pared with the European. The ignorant writer has not hesitated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“coolie” in writing of Asiatic traders. We are, however,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disposed to quarrel with the writer either for his ignorance or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sentiments. The very civilizaiton he represents makes for ignorance,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inasmuch as its exacting demands upon the frail physical frame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it well-nigh impossible for any dweller therein to have any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most superficial knowledge of things in general, and, as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nurtured in it are continuously taught to consider that civilization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best, naturally one is prone to look down upon anything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satisfy its arbitrary standard. And so we find that the writer </w:t>
      </w:r>
      <w:r>
        <w:rPr>
          <w:rFonts w:ascii="Times" w:hAnsi="Times" w:eastAsia="Times"/>
          <w:b w:val="0"/>
          <w:i w:val="0"/>
          <w:color w:val="000000"/>
          <w:sz w:val="22"/>
        </w:rPr>
        <w:t>looks down upon the Asiatic trader with contempt, because he is</w:t>
      </w:r>
      <w:r>
        <w:rPr>
          <w:rFonts w:ascii="Times" w:hAnsi="Times" w:eastAsia="Times"/>
          <w:b w:val="0"/>
          <w:i w:val="0"/>
          <w:color w:val="000000"/>
          <w:sz w:val="22"/>
        </w:rPr>
        <w:t>“indifferent to the simplest amenities of life”. The Founder of Chris-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tianity showed much greater indifference to these amenities and his </w:t>
      </w:r>
      <w:r>
        <w:rPr>
          <w:rFonts w:ascii="Times" w:hAnsi="Times" w:eastAsia="Times"/>
          <w:b w:val="0"/>
          <w:i w:val="0"/>
          <w:color w:val="000000"/>
          <w:sz w:val="22"/>
        </w:rPr>
        <w:t>mode of existence was infinitely more primitive than that of the Asia-</w:t>
      </w:r>
      <w:r>
        <w:rPr>
          <w:rFonts w:ascii="Times" w:hAnsi="Times" w:eastAsia="Times"/>
          <w:b w:val="0"/>
          <w:i w:val="0"/>
          <w:color w:val="000000"/>
          <w:sz w:val="22"/>
        </w:rPr>
        <w:t>tic trader, and yet we are quite certain that the writer never intended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cast any reflection upon Jesus.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question, therefore, that we have to address ourselves to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whether to placate men of the writer’s stamp (and, after all,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undoubtedly the majority of the Europeans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Africa), but whether we must alter our simple mode of life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what we consider to be the vices of modern life, in order to retain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foothold in their country. Those who have done so know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that they have not, on that account, been able to make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more acceptable. Their Asiatic origin is still their sufficient condem-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The two systems are struggling to live side by side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The experiment is interesting. We can only hope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has faith in himself and in his civilization, he will not lower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latter, and we doubt not that that which has stood the test of ages will </w:t>
      </w:r>
      <w:r>
        <w:rPr>
          <w:rFonts w:ascii="Times" w:hAnsi="Times" w:eastAsia="Times"/>
          <w:b w:val="0"/>
          <w:i w:val="0"/>
          <w:color w:val="000000"/>
          <w:sz w:val="22"/>
        </w:rPr>
        <w:t>come out scatheless in the test it is now undergoing in this sub-</w:t>
      </w:r>
      <w:r>
        <w:rPr>
          <w:rFonts w:ascii="Times" w:hAnsi="Times" w:eastAsia="Times"/>
          <w:b w:val="0"/>
          <w:i w:val="0"/>
          <w:color w:val="000000"/>
          <w:sz w:val="22"/>
        </w:rPr>
        <w:t>continent. But the handful of Asiatics in South Africa have to remem-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 that, if they do not want to disgrace the country of their origin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system of life, they must thoroughly represent it, and not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parody of it. They must live up to the moral code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down to them for ages past. With them, honesty is not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policy, and on that account only to be observed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>profitable, but it must be adhered to at all cost and in all circum-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stances. With them, might is not right, but right is always might.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nothing to do with the doctrine of the survival of the fittest!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to live and let live. If they catch the modern craze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and adopt the characteristically grasping nature of this </w:t>
      </w:r>
      <w:r>
        <w:rPr>
          <w:rFonts w:ascii="Times" w:hAnsi="Times" w:eastAsia="Times"/>
          <w:b w:val="0"/>
          <w:i w:val="0"/>
          <w:color w:val="000000"/>
          <w:sz w:val="22"/>
        </w:rPr>
        <w:t>vaunted civilization, they will certainly go under.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, </w:t>
      </w:r>
      <w:r>
        <w:rPr>
          <w:rFonts w:ascii="Times" w:hAnsi="Times" w:eastAsia="Times"/>
          <w:b w:val="0"/>
          <w:i w:val="0"/>
          <w:color w:val="000000"/>
          <w:sz w:val="22"/>
        </w:rPr>
        <w:t>2-12-1911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HERMANN KALLENBACH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1911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Sunday, Gordon is here. He is keeping well. His farm </w:t>
      </w:r>
      <w:r>
        <w:rPr>
          <w:rFonts w:ascii="Times" w:hAnsi="Times" w:eastAsia="Times"/>
          <w:b w:val="0"/>
          <w:i w:val="0"/>
          <w:color w:val="000000"/>
          <w:sz w:val="22"/>
        </w:rPr>
        <w:t>is still unsold.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brother is to be married today. He sent me the invitation.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wishing them a happy life. He invited Call to stay for a few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his house and to look after it while he was away. Call left the Farm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He is still unhinged. He likes no one at the Farm. He said if </w:t>
      </w:r>
      <w:r>
        <w:rPr>
          <w:rFonts w:ascii="Times" w:hAnsi="Times" w:eastAsia="Times"/>
          <w:b w:val="0"/>
          <w:i w:val="0"/>
          <w:color w:val="000000"/>
          <w:sz w:val="22"/>
        </w:rPr>
        <w:t>it was a matter of choice, he would prefer the asylum to the Farm. I let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 do pretty much as he liked even to the extent of spiriting leather.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took it into his head to make for himself a pair of sandals.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horrible pair. He is never of the same mind for two minutes.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shall watch him wherever he is. How nice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if you had been here. He likes you immensely. He thinks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his only great friend. I am trying to get compensation for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company. He has been offered £3-2-6 per weeks. I am still </w:t>
      </w:r>
      <w:r>
        <w:rPr>
          <w:rFonts w:ascii="Times" w:hAnsi="Times" w:eastAsia="Times"/>
          <w:b w:val="0"/>
          <w:i w:val="0"/>
          <w:color w:val="000000"/>
          <w:sz w:val="22"/>
        </w:rPr>
        <w:t>in correspondence with the manager.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windmill is working. The wheel does not turn the whole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long. Naturally, therefore, we do not get 9,000 gallons of water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The water is allowed to run into the dam but it has not reached </w:t>
      </w:r>
      <w:r>
        <w:rPr>
          <w:rFonts w:ascii="Times" w:hAnsi="Times" w:eastAsia="Times"/>
          <w:b w:val="0"/>
          <w:i w:val="0"/>
          <w:color w:val="000000"/>
          <w:sz w:val="22"/>
        </w:rPr>
        <w:t>there yet. I might lay the pipes as far, I shall go slowly.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£ 100 were cabled to you last week. You had written to Kennedy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then in Durban. Miss Friedman asked me and I drew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cheque for £ 100 and the manager cabled transfer of £ 100 to the </w:t>
      </w:r>
      <w:r>
        <w:rPr>
          <w:rFonts w:ascii="Times" w:hAnsi="Times" w:eastAsia="Times"/>
          <w:b w:val="0"/>
          <w:i w:val="0"/>
          <w:color w:val="000000"/>
          <w:sz w:val="22"/>
        </w:rPr>
        <w:t>Bank there.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certainly sorry that you are considering commercial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propositions. You have not gone to Europe for </w:t>
      </w:r>
      <w:r>
        <w:rPr>
          <w:rFonts w:ascii="Times" w:hAnsi="Times" w:eastAsia="Times"/>
          <w:b w:val="0"/>
          <w:i/>
          <w:color w:val="000000"/>
          <w:sz w:val="22"/>
        </w:rPr>
        <w:t>that purpose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these matters here and you seemed to think that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off the bond from the property itself. He who would be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good must have patience. As in diseases so in other matters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let Nature have her course. Our business difficulties are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variety of disease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mental, it is true. And we may no more suppress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diseases without suffering from other eruptions than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diseases without their breaking out in another form.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eradicate them and there is only one way of doing so. I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analysis of Fisher Unwin. I too met him when I was last there. </w:t>
      </w:r>
      <w:r>
        <w:rPr>
          <w:rFonts w:ascii="Times" w:hAnsi="Times" w:eastAsia="Times"/>
          <w:b w:val="0"/>
          <w:i w:val="0"/>
          <w:color w:val="000000"/>
          <w:sz w:val="22"/>
        </w:rPr>
        <w:t>You had introduced me to the Daniels in your previous letters.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Kennedy is at the office tomorrow, I shall discuss with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your staying longer and if he is agreeable I shall cable.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anxious that you should stay for your pleasure, it may be ever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subtle. The condition also should be that you are to stay only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Mayo or return. Germany is certainly not now the place 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intended to </w:t>
      </w:r>
      <w:r>
        <w:rPr>
          <w:rFonts w:ascii="Times" w:hAnsi="Times" w:eastAsia="Times"/>
          <w:b w:val="0"/>
          <w:i/>
          <w:color w:val="000000"/>
          <w:sz w:val="22"/>
        </w:rPr>
        <w:t>seek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temptation. We can resist it only when it </w:t>
      </w:r>
      <w:r>
        <w:rPr>
          <w:rFonts w:ascii="Times" w:hAnsi="Times" w:eastAsia="Times"/>
          <w:b w:val="0"/>
          <w:i w:val="0"/>
          <w:color w:val="000000"/>
          <w:sz w:val="22"/>
        </w:rPr>
        <w:t>forces itself on our attention.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tell you that the boys had left off the saltless diet?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 that they were getting tired. So at present only Medh, to an </w:t>
      </w:r>
      <w:r>
        <w:rPr>
          <w:rFonts w:ascii="Times" w:hAnsi="Times" w:eastAsia="Times"/>
          <w:b w:val="0"/>
          <w:i w:val="0"/>
          <w:color w:val="000000"/>
          <w:sz w:val="22"/>
        </w:rPr>
        <w:t>extent Mrs. Gandhi, and I are saltless. With me it seems to have come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stay. Even with the simplest diet it is possible to overeat than under-</w:t>
      </w:r>
      <w:r>
        <w:rPr>
          <w:rFonts w:ascii="Times" w:hAnsi="Times" w:eastAsia="Times"/>
          <w:b w:val="0"/>
          <w:i w:val="0"/>
          <w:color w:val="000000"/>
          <w:sz w:val="22"/>
        </w:rPr>
        <w:t>eat. Why then need we multiply dishes?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fair rains of late. We are therefore having a good crop </w:t>
      </w:r>
      <w:r>
        <w:rPr>
          <w:rFonts w:ascii="Times" w:hAnsi="Times" w:eastAsia="Times"/>
          <w:b w:val="0"/>
          <w:i w:val="0"/>
          <w:color w:val="000000"/>
          <w:sz w:val="22"/>
        </w:rPr>
        <w:t>of apricots. And so we have the eternal stew.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me to discuss with you the Indian tour. It is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not to go. Personally I think that it is time for you to return.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are the best judge. If, therefore, you wish to stay on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Aberdeen, you may do so if Kennedy is agreeable. Please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me. It is no trouble to me to look after things here. At present,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Miss Schlesin who looks after them. I simply sign and endorse </w:t>
      </w:r>
      <w:r>
        <w:rPr>
          <w:rFonts w:ascii="Times" w:hAnsi="Times" w:eastAsia="Times"/>
          <w:b w:val="0"/>
          <w:i w:val="0"/>
          <w:color w:val="000000"/>
          <w:sz w:val="22"/>
        </w:rPr>
        <w:t>cheques.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now 15 boys at the Farm. Some of them 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but I am not satisfied with one or two of them. I could not reject </w:t>
      </w:r>
      <w:r>
        <w:rPr>
          <w:rFonts w:ascii="Times" w:hAnsi="Times" w:eastAsia="Times"/>
          <w:b w:val="0"/>
          <w:i w:val="0"/>
          <w:color w:val="000000"/>
          <w:sz w:val="22"/>
        </w:rPr>
        <w:t>them as they accepted the conditions on the Farm.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10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85. LETTER TO A. H. WEST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TTORNEY</w:t>
      </w:r>
    </w:p>
    <w:p>
      <w:pPr>
        <w:sectPr>
          <w:type w:val="continuous"/>
          <w:pgSz w:w="9360" w:h="12960"/>
          <w:pgMar w:top="524" w:right="1412" w:bottom="468" w:left="1440" w:header="720" w:footer="720" w:gutter="0"/>
          <w:cols w:num="2" w:equalWidth="0">
            <w:col w:w="2226" w:space="0"/>
            <w:col w:w="428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08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21-24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ORNER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&amp;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NDERSON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 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7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1911</w:t>
      </w:r>
    </w:p>
    <w:p>
      <w:pPr>
        <w:sectPr>
          <w:type w:val="nextColumn"/>
          <w:pgSz w:w="9360" w:h="12960"/>
          <w:pgMar w:top="524" w:right="1412" w:bottom="468" w:left="1440" w:header="720" w:footer="720" w:gutter="0"/>
          <w:cols w:num="2" w:equalWidth="0">
            <w:col w:w="2226" w:space="0"/>
            <w:col w:w="4281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WEST,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return the Aiyar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correspondence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file there. I do not want to keep it here. At the same time,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wish to destroy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report on Eastern Vlei is very good. I certainly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ought to take notice of the Henwood case. Even if the man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thief, it was nothing short of persecution; and, if you do not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the thing to be stale now, you should still punish it. When the man has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P.S. Aiyar, owner and editor of The African Chronicle published from </w:t>
      </w:r>
      <w:r>
        <w:rPr>
          <w:rFonts w:ascii="Times" w:hAnsi="Times" w:eastAsia="Times"/>
          <w:b w:val="0"/>
          <w:i w:val="0"/>
          <w:color w:val="000000"/>
          <w:sz w:val="18"/>
        </w:rPr>
        <w:t>Durban: Honorary Secretary of the Anti-£3 Tax League formed in September 1911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type w:val="continuous"/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his sentence, he may be interviewed and more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published, but the case should be followed up. Indeed,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to post up somebody in order to meet him upon his discharge.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am aware, Magistrate’s notes can certainly be seen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>of right by interested parties.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intended to write to Khan asking him to waive his fees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Muthuswamy because the amount has to come out of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funds, but I thought that I should ask you whether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before writing the letter. This I forgot to do. Shall I now write or </w:t>
      </w:r>
      <w:r>
        <w:rPr>
          <w:rFonts w:ascii="Times" w:hAnsi="Times" w:eastAsia="Times"/>
          <w:b w:val="0"/>
          <w:i w:val="0"/>
          <w:color w:val="000000"/>
          <w:sz w:val="22"/>
        </w:rPr>
        <w:t>do you think that the amount should be paid without more ado?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supplement, if the dog were in the centre,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your remarks would have been justified. As it is, the dog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instance was not sitting in the centre, but Mr. Hosken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you had said ‘Mr. Hosken is in the centre with Mrs.Ellis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right’ and so on, it would have been all right. No one can be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not even the photograph for the arrangement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sat for the group. I went there at the last moment, and,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persons having come in, I hardly think that Mrs. Vogl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control the thing. Without giving the official designations,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could have been printed. But, of course, you could not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way, not having seen the Bazaar and not having been intimately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the work. But I do say that you should have seen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impropriety of introducing the chief members of the group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you to be entirely capable of handling the £ 3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business, but I am not just now in a position to feel the pulse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there. Whether, therefore, they would rise to the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 is entirely for you to judge. You should, therefore,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freely with them, tell them that you would be prepared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month in Durban and work the thing up, if they want you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But, of course, after having gone into it, it would not do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yourself in any way. You will have either to do or die.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in Durban for a month less or more. I personally cannot set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to work and say, ‘All right, work for a month, and then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left to take their course’. That could be done, if I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managing the thing, but, in this instance, if the thing is to be done at </w:t>
      </w:r>
      <w:r>
        <w:rPr>
          <w:rFonts w:ascii="Times" w:hAnsi="Times" w:eastAsia="Times"/>
          <w:b w:val="0"/>
          <w:i w:val="0"/>
          <w:color w:val="000000"/>
          <w:sz w:val="22"/>
        </w:rPr>
        <w:t>all, I want you to become the initiator and organizer. Your respon-</w:t>
      </w:r>
      <w:r>
        <w:rPr>
          <w:rFonts w:ascii="Times" w:hAnsi="Times" w:eastAsia="Times"/>
          <w:b w:val="0"/>
          <w:i w:val="0"/>
          <w:color w:val="000000"/>
          <w:sz w:val="22"/>
        </w:rPr>
        <w:t>sibility will, therefore, be towards yourself and your God. If I felt like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Vide also “For Satyagrahis”, 27-5-1911.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free to head the movement, I should plunge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moment’s hesitation. But just now, I am not in that condition at all.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certainly criticize you freely, and watch the working,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More I cannot do. So that you must count the cost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embarking on the enterprise. You should also take care that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any way clash with what Aiyar is doing. I have now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about Munroe. I have distrusted the agitation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commencement, that is, I have not been able to consider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unselfish. Apart from this question, if it is necessary for you to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with the family for a month, of course you should do it, </w:t>
      </w:r>
      <w:r>
        <w:rPr>
          <w:rFonts w:ascii="Times" w:hAnsi="Times" w:eastAsia="Times"/>
          <w:b w:val="0"/>
          <w:i w:val="0"/>
          <w:color w:val="000000"/>
          <w:sz w:val="22"/>
        </w:rPr>
        <w:t>looking to me for the deficit for that month’s expenses.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see the text of this address to Hosken. Was it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long-winded as suggested by Aiyar? You will do what you think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regarding Jamni. Anandlal has commenced collections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the view you have expressed about him. If Manilal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>come during the month, you will have to get him to cheerfully recon-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cile himself to the delay. The coming here is with him on the brain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and I do not wish to discourage him at all. I do not know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happen to him or to any of us in March. If you detain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let him realize that he should put the exigencies of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before his inclination and take pleasure in the thought. I shall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essay you have sent, and we shall certainly publish it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are at all acceptable. You may nurse the lad, even while he is out </w:t>
      </w:r>
      <w:r>
        <w:rPr>
          <w:rFonts w:ascii="Times" w:hAnsi="Times" w:eastAsia="Times"/>
          <w:b w:val="0"/>
          <w:i w:val="0"/>
          <w:color w:val="000000"/>
          <w:sz w:val="22"/>
        </w:rPr>
        <w:t>of Phoenix.</w:t>
      </w:r>
    </w:p>
    <w:p>
      <w:pPr>
        <w:autoSpaceDN w:val="0"/>
        <w:autoSpaceDE w:val="0"/>
        <w:widowControl/>
        <w:spacing w:line="22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36"/>
        <w:ind w:left="0" w:right="1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4"/>
        <w:gridCol w:w="3264"/>
      </w:tblGrid>
      <w:tr>
        <w:trPr>
          <w:trHeight w:hRule="exact" w:val="57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India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Gandhi-Polak Correspondence. Courtesy: National Archives of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 E. F. C. LANE</w:t>
      </w:r>
    </w:p>
    <w:p>
      <w:pPr>
        <w:autoSpaceDN w:val="0"/>
        <w:autoSpaceDE w:val="0"/>
        <w:widowControl/>
        <w:spacing w:line="27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1911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LANE,</w:t>
      </w:r>
    </w:p>
    <w:p>
      <w:pPr>
        <w:autoSpaceDN w:val="0"/>
        <w:autoSpaceDE w:val="0"/>
        <w:widowControl/>
        <w:spacing w:line="26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promised when I saw General Smuts last in Johannesburg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submit my views as to how the terms of the settlement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satisfied. General Smuts asked me to submit my views when he </w:t>
      </w:r>
      <w:r>
        <w:rPr>
          <w:rFonts w:ascii="Times" w:hAnsi="Times" w:eastAsia="Times"/>
          <w:b w:val="0"/>
          <w:i w:val="0"/>
          <w:color w:val="000000"/>
          <w:sz w:val="22"/>
        </w:rPr>
        <w:t>thought there might be difficulty in passing legislation applying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viz subscriptions for the Indian Famine Relief Fund;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“Famine in India”, </w:t>
      </w:r>
      <w:r>
        <w:rPr>
          <w:rFonts w:ascii="Times" w:hAnsi="Times" w:eastAsia="Times"/>
          <w:b w:val="0"/>
          <w:i w:val="0"/>
          <w:color w:val="000000"/>
          <w:sz w:val="18"/>
        </w:rPr>
        <w:t>11-11-1911 and “Famine in India”, 9-12-1911.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in view of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Imperial Conference.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studied the proceedings and it seems to me that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affect the question. It seems to cover only alien immigration.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Anyhow, it seems to me that, if general legislation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passed, the Transvaal Immigration Act should be amended along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 suggested by me in Cape Town. You have the text of my draft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 difficult to improve upon it, and I confess that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constitutional difficulty in the way of the suggestion being carried </w:t>
      </w:r>
      <w:r>
        <w:rPr>
          <w:rFonts w:ascii="Times" w:hAnsi="Times" w:eastAsia="Times"/>
          <w:b w:val="0"/>
          <w:i w:val="0"/>
          <w:color w:val="000000"/>
          <w:sz w:val="22"/>
        </w:rPr>
        <w:t>out.</w:t>
      </w:r>
    </w:p>
    <w:p>
      <w:pPr>
        <w:autoSpaceDN w:val="0"/>
        <w:autoSpaceDE w:val="0"/>
        <w:widowControl/>
        <w:spacing w:line="220" w:lineRule="exact" w:before="66" w:after="262"/>
        <w:ind w:left="0" w:right="3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E. F. C. 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476" w:space="0"/>
            <w:col w:w="30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476" w:space="0"/>
            <w:col w:w="30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5595</w:t>
      </w:r>
    </w:p>
    <w:p>
      <w:pPr>
        <w:autoSpaceDN w:val="0"/>
        <w:autoSpaceDE w:val="0"/>
        <w:widowControl/>
        <w:spacing w:line="292" w:lineRule="exact" w:before="362" w:after="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87. LETTER TO A. H. WEST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2"/>
        </w:rPr>
        <w:t>Attorney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2226" w:space="0"/>
            <w:col w:w="42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08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21-24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ORNER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&amp;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NDERSON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 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3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1911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2226" w:space="0"/>
            <w:col w:w="4290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WEST,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papers I am sending today you will find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regarding the £3 tax. Here is work for you. Can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anyone assist you, to collect statistics showing in what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tax has been remitted?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it possible also to find out all the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in which remission has not been granted? The more statistics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 the earlier will be the repeal of the tax. It seems to me that it </w:t>
      </w:r>
      <w:r>
        <w:rPr>
          <w:rFonts w:ascii="Times" w:hAnsi="Times" w:eastAsia="Times"/>
          <w:b w:val="0"/>
          <w:i w:val="0"/>
          <w:color w:val="000000"/>
          <w:sz w:val="22"/>
        </w:rPr>
        <w:t>is possible perhaps to get Europeans in Natal to sign a petition for its</w:t>
      </w:r>
    </w:p>
    <w:p>
      <w:pPr>
        <w:autoSpaceDN w:val="0"/>
        <w:autoSpaceDE w:val="0"/>
        <w:widowControl/>
        <w:spacing w:line="220" w:lineRule="exact" w:before="2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Imperial Conference which met in London on the afternoon of June 19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two resolutions. The first called for “greater uniformity in Imperial legislation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concerning immigration and the exclusion of aliens”. Sir Joseph Ward’s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asking for more powers to regulate British and foreign shipping “which was really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connected with his recent attempt to penalize vessels with Lascars in their crews”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lost.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22-7-1911.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Appendix “Lord Crewe’s Speech on </w:t>
      </w:r>
      <w:r>
        <w:rPr>
          <w:rFonts w:ascii="Times" w:hAnsi="Times" w:eastAsia="Times"/>
          <w:b w:val="0"/>
          <w:i w:val="0"/>
          <w:color w:val="000000"/>
          <w:sz w:val="18"/>
        </w:rPr>
        <w:t>Indians in Dominions at Imperial Conference”, 19-6-1911.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F. C. Lane”, 7-4-1911.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Iniquitous Tax”, 16-12-1911 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repeal, and, if we can get an influentially signed document,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bring about repeal during the forthcoming session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>resort to passive resistance.</w:t>
      </w:r>
    </w:p>
    <w:p>
      <w:pPr>
        <w:autoSpaceDN w:val="0"/>
        <w:autoSpaceDE w:val="0"/>
        <w:widowControl/>
        <w:spacing w:line="220" w:lineRule="exact" w:before="66" w:after="1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44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 text of the Germiston Judgment herewith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reproduced.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6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India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Gandhi-Polak Correspondence. Courtesy: National Archives of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G. K. GOKHALE</w:t>
      </w:r>
    </w:p>
    <w:p>
      <w:pPr>
        <w:autoSpaceDN w:val="0"/>
        <w:autoSpaceDE w:val="0"/>
        <w:widowControl/>
        <w:spacing w:line="234" w:lineRule="exact" w:before="158" w:after="0"/>
        <w:ind w:left="4752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AWLEY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8, 1911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PROF. GOKHALE,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pains me to think that you had to dictate, ill though you were,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long letter of the 3rd Nov. last. I can quite understand what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wretched cable of Reuter’s must have caused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Pray pardon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It would have been a tragedy, if through any sense of false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after the publication of the cable, I had been nominated.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hardly assure you that the discussion there in the Press has not </w:t>
      </w:r>
      <w:r>
        <w:rPr>
          <w:rFonts w:ascii="Times" w:hAnsi="Times" w:eastAsia="Times"/>
          <w:b w:val="0"/>
          <w:i w:val="0"/>
          <w:color w:val="000000"/>
          <w:sz w:val="22"/>
        </w:rPr>
        <w:t>worried or affected me in the least degree.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in your letter to Mr. Ritch reference to your daughter’s </w:t>
      </w:r>
      <w:r>
        <w:rPr>
          <w:rFonts w:ascii="Times" w:hAnsi="Times" w:eastAsia="Times"/>
          <w:b w:val="0"/>
          <w:i w:val="0"/>
          <w:color w:val="000000"/>
          <w:sz w:val="22"/>
        </w:rPr>
        <w:t>illness. I hope that she has entirely recovered.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 is with you. I need not therefore say anything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here. I only hope that a resolution about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stoppage of indentured labour to any part of the world will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repeat my invitation to visit S. A. and that at the earliest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for the sake of your health and of those who love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 to see you live yet for many a year in full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 both bodily and mental? What a nice thing it would be if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 K. Gokhale”, 30-10-1911.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K. Gokhale”, 24-10-1911. This resolution was passed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session of the Indian National Congress which concluded on December 28, 1911.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6-1-1912.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come with the Polaks—earlier by all means if possible. Do </w:t>
      </w:r>
      <w:r>
        <w:rPr>
          <w:rFonts w:ascii="Times" w:hAnsi="Times" w:eastAsia="Times"/>
          <w:b w:val="0"/>
          <w:i w:val="0"/>
          <w:color w:val="000000"/>
          <w:sz w:val="22"/>
        </w:rPr>
        <w:t>please decide to come.</w:t>
      </w:r>
    </w:p>
    <w:p>
      <w:pPr>
        <w:autoSpaceDN w:val="0"/>
        <w:autoSpaceDE w:val="0"/>
        <w:widowControl/>
        <w:spacing w:line="220" w:lineRule="exact" w:before="66" w:after="0"/>
        <w:ind w:left="0" w:right="4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p>
      <w:pPr>
        <w:autoSpaceDN w:val="0"/>
        <w:autoSpaceDE w:val="0"/>
        <w:widowControl/>
        <w:spacing w:line="266" w:lineRule="exact" w:before="4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 N. 3805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MIXED SCHOOLS AND MORALS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gladly make room for Mrs. Wybergh’s spirited contribution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</w:t>
      </w:r>
      <w:r>
        <w:rPr>
          <w:rFonts w:ascii="Times" w:hAnsi="Times" w:eastAsia="Times"/>
          <w:b w:val="0"/>
          <w:i/>
          <w:color w:val="000000"/>
          <w:sz w:val="22"/>
        </w:rPr>
        <w:t>Worker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question of mixed schools. The matter was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by </w:t>
      </w:r>
      <w:r>
        <w:rPr>
          <w:rFonts w:ascii="Times" w:hAnsi="Times" w:eastAsia="Times"/>
          <w:b w:val="0"/>
          <w:i/>
          <w:color w:val="000000"/>
          <w:sz w:val="22"/>
        </w:rPr>
        <w:t>The Transvaal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the Education Board has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Wybergh to prove her charges. This Mrs. Wybergh has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if her informants, who are teachers, are fully protected.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hesitation on the part of the Board to give the full protection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asks for. We are not just now concerned whether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Wybergh furnishes the Board with proofs in her possession.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place on record is the fact that </w:t>
      </w:r>
      <w:r>
        <w:rPr>
          <w:rFonts w:ascii="Times" w:hAnsi="Times" w:eastAsia="Times"/>
          <w:b w:val="0"/>
          <w:i/>
          <w:color w:val="000000"/>
          <w:sz w:val="22"/>
        </w:rPr>
        <w:t>The Transvaal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the whole of the Johannesburg Press suggest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system of mixed schools should come to an end, especially for grown-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boys and girls. It seems to have been taken for granted that, in </w:t>
      </w:r>
      <w:r>
        <w:rPr>
          <w:rFonts w:ascii="Times" w:hAnsi="Times" w:eastAsia="Times"/>
          <w:b w:val="0"/>
          <w:i w:val="0"/>
          <w:color w:val="000000"/>
          <w:sz w:val="22"/>
        </w:rPr>
        <w:t>substance, Mrs. Wybergh’s indictment is true.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“Rest and be thankful” was Lord John Russell’s motto.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admire the wisdom of those Indian parents who instinctively recoiled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stupid experiments that the Natal Education Department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try among us of mixing boys and girls. This is essentially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of innovations and rash experiments. Movement is mistaken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So long as you move, it does not matter whether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backward or forward. The existing order of things must be </w:t>
      </w:r>
      <w:r>
        <w:rPr>
          <w:rFonts w:ascii="Times" w:hAnsi="Times" w:eastAsia="Times"/>
          <w:b w:val="0"/>
          <w:i w:val="0"/>
          <w:color w:val="000000"/>
          <w:sz w:val="22"/>
        </w:rPr>
        <w:t>bad and must, therefore, be improved, says the zealous reformer.</w:t>
      </w:r>
      <w:r>
        <w:rPr>
          <w:rFonts w:ascii="Times" w:hAnsi="Times" w:eastAsia="Times"/>
          <w:b w:val="0"/>
          <w:i w:val="0"/>
          <w:color w:val="000000"/>
          <w:sz w:val="22"/>
        </w:rPr>
        <w:t>“Hasten slowly” should be the motto of the real reformer. Mrs.</w:t>
      </w:r>
    </w:p>
    <w:p>
      <w:pPr>
        <w:autoSpaceDN w:val="0"/>
        <w:autoSpaceDE w:val="0"/>
        <w:widowControl/>
        <w:spacing w:line="220" w:lineRule="exact" w:before="32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her article, Mrs. Wybergh had said that, whereas in London co-education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dropped as its wrongly conceived ideals had tended to exaggerate instead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equalizing sex-differences, in Johannesburg it had been adopted merely to save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expense of separate school buildings for boys and girls. She charged that no care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taken “to guard against the great and obvious dangers”. The results of the system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such that she could not record them without rendering herself liable to </w:t>
      </w:r>
      <w:r>
        <w:rPr>
          <w:rFonts w:ascii="Times" w:hAnsi="Times" w:eastAsia="Times"/>
          <w:b w:val="0"/>
          <w:i w:val="0"/>
          <w:color w:val="000000"/>
          <w:sz w:val="18"/>
        </w:rPr>
        <w:t>prosecution. The parents seemed to be ignorant of this but conscientious school-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teachers were at their wits’ end.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9-12-1911.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Wybergh’s revelations show clearly that we must be most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uproot systems or customs that have been handed down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generations, unless we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know </w:t>
      </w:r>
      <w:r>
        <w:rPr>
          <w:rFonts w:ascii="Times" w:hAnsi="Times" w:eastAsia="Times"/>
          <w:b w:val="0"/>
          <w:i w:val="0"/>
          <w:color w:val="000000"/>
          <w:sz w:val="22"/>
        </w:rPr>
        <w:t>them to be immoral.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, </w:t>
      </w:r>
      <w:r>
        <w:rPr>
          <w:rFonts w:ascii="Times" w:hAnsi="Times" w:eastAsia="Times"/>
          <w:b w:val="0"/>
          <w:i w:val="0"/>
          <w:color w:val="000000"/>
          <w:sz w:val="22"/>
        </w:rPr>
        <w:t>9-12-1911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FAMINE IN INDIA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started a Famine Relief Fund.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Gajjar has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beginning. We have had several letters from which we learn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Indians are willing to take on [the task of] going round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collections. This is our brief appeal to those who have realized how </w:t>
      </w:r>
      <w:r>
        <w:rPr>
          <w:rFonts w:ascii="Times" w:hAnsi="Times" w:eastAsia="Times"/>
          <w:b w:val="0"/>
          <w:i w:val="0"/>
          <w:color w:val="000000"/>
          <w:sz w:val="22"/>
        </w:rPr>
        <w:t>dreadful the famine is.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turn away those collecting contributions,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already paid towards many funds. Do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your contribution directly either. Those who have money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towards a variety of funds, but there can be no comparison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a famine Fund and other funds. To this Fund,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 Indian can contribute. One who lives on coarse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ghee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 without ghee for a time and pay the money thus saved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Famine Relief Fund. Such a one should bear in mind that while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at least millet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ghee, people in the famine areas do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no fodder for cattle and both human beings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have been reduced to skeletons. If this is realized by everyone,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Indian who cannot make a contribution, however small.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admit that there is no charity like that which one dispenses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directly, where one can see it being use. This is what people do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wherever they have not been caught in the wind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West. The villager gives in charity after the fashion of the village.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shares his food with any poor person who may call at his home.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even dream of being able to help those whom he cannot see.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knows that even to think of it is pride and is like claiming to be </w:t>
      </w:r>
      <w:r>
        <w:rPr>
          <w:rFonts w:ascii="Times" w:hAnsi="Times" w:eastAsia="Times"/>
          <w:b w:val="0"/>
          <w:i w:val="0"/>
          <w:color w:val="000000"/>
          <w:sz w:val="22"/>
        </w:rPr>
        <w:t>God.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 been caught in the wind from the West. It is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brought us to this land. If people suffer overmuch during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famine, it is due to the Western atmosphere. What is our duty at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this? Our foremost duty is to quit this monstrous atmosphere here </w:t>
      </w:r>
      <w:r>
        <w:rPr>
          <w:rFonts w:ascii="Times" w:hAnsi="Times" w:eastAsia="Times"/>
          <w:b w:val="0"/>
          <w:i w:val="0"/>
          <w:color w:val="000000"/>
          <w:sz w:val="22"/>
        </w:rPr>
        <w:t>and rush to the side of the famine-stricken, to live as they do and take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“Famine in India”, 11-11-1911.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along the right path. We may be inclined to do all this,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lack the requisite strength. A man like Vibhishana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 the monstrous atmosphere for a long time; what strengthhave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before him? There may be others, moreover, who do not feel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and do not even want to get away from here. It is essential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these types of people must send as much help as they can to the </w:t>
      </w:r>
      <w:r>
        <w:rPr>
          <w:rFonts w:ascii="Times" w:hAnsi="Times" w:eastAsia="Times"/>
          <w:b w:val="0"/>
          <w:i w:val="0"/>
          <w:color w:val="000000"/>
          <w:sz w:val="22"/>
        </w:rPr>
        <w:t>famine-stricken.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, </w:t>
      </w:r>
      <w:r>
        <w:rPr>
          <w:rFonts w:ascii="Times" w:hAnsi="Times" w:eastAsia="Times"/>
          <w:b w:val="0"/>
          <w:i w:val="0"/>
          <w:color w:val="000000"/>
          <w:sz w:val="22"/>
        </w:rPr>
        <w:t>9-12-1911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AWLEY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6" w:lineRule="exact" w:before="40" w:after="0"/>
        <w:ind w:left="3130" w:right="0" w:firstLine="2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Magshar Vad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9,1911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not in the least worried about the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blame you or anyone else for the thing. Everyone makes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mistake. The magistrate in alliance with a lawyer—and a veritable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rogue to boot! So what else could be expected? Both want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and quickly. Personally I think, there has been no libel,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legally speaking. If the nominal lapse is an offence, they may have £1 </w:t>
      </w:r>
      <w:r>
        <w:rPr>
          <w:rFonts w:ascii="Times" w:hAnsi="Times" w:eastAsia="Times"/>
          <w:b w:val="0"/>
          <w:i w:val="0"/>
          <w:color w:val="000000"/>
          <w:sz w:val="22"/>
        </w:rPr>
        <w:t>as fine. Even this should not be necessary, however.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magistrate and the lawyer take it into their heads to ruin </w:t>
      </w:r>
      <w:r>
        <w:rPr>
          <w:rFonts w:ascii="Times" w:hAnsi="Times" w:eastAsia="Times"/>
          <w:b w:val="0"/>
          <w:i w:val="0"/>
          <w:color w:val="000000"/>
          <w:sz w:val="22"/>
        </w:rPr>
        <w:t>us, the case may perhaps go to a court. Never mind if it does.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things like this that keep back people from going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the poor; it is their money. When we do not spend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ourselves, why should we mind its loss through such chances?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like this which test our worth. It would be Satanic to believe, </w:t>
      </w:r>
      <w:r>
        <w:rPr>
          <w:rFonts w:ascii="Times" w:hAnsi="Times" w:eastAsia="Times"/>
          <w:b w:val="0"/>
          <w:i w:val="0"/>
          <w:color w:val="000000"/>
          <w:sz w:val="22"/>
        </w:rPr>
        <w:t>with our money safe, that we have obliged the person concerned. Why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virtuous brother of Ravana. He tried long and hard to convert Ravana but, </w:t>
      </w:r>
      <w:r>
        <w:rPr>
          <w:rFonts w:ascii="Times" w:hAnsi="Times" w:eastAsia="Times"/>
          <w:b w:val="0"/>
          <w:i w:val="0"/>
          <w:color w:val="000000"/>
          <w:sz w:val="18"/>
        </w:rPr>
        <w:t>failing in his attempts, went over to Rama before the great battle began.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appears to be sequel to that written to Chhaganlal Gandhi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28, 1911, and was presumably therefore written in 1911. In that year </w:t>
      </w:r>
      <w:r>
        <w:rPr>
          <w:rFonts w:ascii="Times" w:hAnsi="Times" w:eastAsia="Times"/>
          <w:b w:val="0"/>
          <w:i/>
          <w:color w:val="000000"/>
          <w:sz w:val="18"/>
        </w:rPr>
        <w:t>Magshar Vad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4 corresponds to December 9.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possibly refers to the account of Jannumia’s case which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republished from the </w:t>
      </w:r>
      <w:r>
        <w:rPr>
          <w:rFonts w:ascii="Times" w:hAnsi="Times" w:eastAsia="Times"/>
          <w:b w:val="0"/>
          <w:i/>
          <w:color w:val="000000"/>
          <w:sz w:val="18"/>
        </w:rPr>
        <w:t>African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1st footnote”Fragment of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Chhaganlal Gandhi”, 28-9-1911.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feel humiliated by anything that the Congress people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might say? What our conscience tells us, that alone is our </w:t>
      </w:r>
      <w:r>
        <w:rPr>
          <w:rFonts w:ascii="Times" w:hAnsi="Times" w:eastAsia="Times"/>
          <w:b w:val="0"/>
          <w:i w:val="0"/>
          <w:color w:val="000000"/>
          <w:sz w:val="22"/>
        </w:rPr>
        <w:t>humiliation or our credit.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go on doing your work without any anxiety or fear.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surrendered our all to Krishna, He who is the Lord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will look after everything. If He does not, why should you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bother? Our duty is to make sure whether we have in fact surrendered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to Krishna or are holding back something for ourselves.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in Gandhiji’s hand: S. N. 6077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HERMANN KALLENBACH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AWLEY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1911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first time since your departure from London a week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without a letter from you. You have so used 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regularity of your correspondence that last Thursday left a sad blank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saw among the letters nothing from you. But I know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travelling. You told me you were leaving for Berlin on a Tuesday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Wednesday. I therefore assume that you were travelling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>reach of a station where you could post your letter to be in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Gordon was here today (Sunday) as he was last Sunday. He likes </w:t>
      </w:r>
      <w:r>
        <w:rPr>
          <w:rFonts w:ascii="Times" w:hAnsi="Times" w:eastAsia="Times"/>
          <w:b w:val="0"/>
          <w:i w:val="0"/>
          <w:color w:val="000000"/>
          <w:sz w:val="22"/>
        </w:rPr>
        <w:t>to be here. He is keeping well.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Call is still in Johannesburg. He may leave for London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It all depends upon the Medical Superintendent of the asylum.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is by no means right yet. But probably a voyage will be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for him. He may be a total wreck for ever, i.e., remain an </w:t>
      </w:r>
      <w:r>
        <w:rPr>
          <w:rFonts w:ascii="Times" w:hAnsi="Times" w:eastAsia="Times"/>
          <w:b w:val="0"/>
          <w:i w:val="0"/>
          <w:color w:val="000000"/>
          <w:sz w:val="22"/>
        </w:rPr>
        <w:t>imbecile. He is no lunatic, but he has no control over himself.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fencing is now almost complete. Just a little finishing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… probably there is a day’s work. We are drying apricots in </w:t>
      </w:r>
      <w:r>
        <w:rPr>
          <w:rFonts w:ascii="Times" w:hAnsi="Times" w:eastAsia="Times"/>
          <w:b w:val="0"/>
          <w:i w:val="0"/>
          <w:color w:val="000000"/>
          <w:sz w:val="22"/>
        </w:rPr>
        <w:t>the manner suggested by you in your letter from Potchesfstroom.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a talk with Kennedy. His answer as to further prolongation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agreement was not quite satisfactory. I have asked him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[it] over and let me know. He seemed to resent the fact that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written to him in the matter. On the whole I think it is better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to take more than the time you intended to when you left.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8 months is a fair time. You could still pass a few weeks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Mayo’s. I certainly think that you have stayed enough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They know now what you are. Their assimilation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(our) ideals now depends upon your living the life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ideals for a length of time. But you and I are not living the life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or anybody else. We are living the life because we want to, </w:t>
      </w:r>
      <w:r>
        <w:rPr>
          <w:rFonts w:ascii="Times" w:hAnsi="Times" w:eastAsia="Times"/>
          <w:b w:val="0"/>
          <w:i w:val="0"/>
          <w:color w:val="000000"/>
          <w:sz w:val="22"/>
        </w:rPr>
        <w:t>irrespective of what the rest of mankind do.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brother was duly married on Sunday. Herewith a cutting, if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not received it through other channels.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18 boys in the school, much to the disgust of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Gandhi. And yet I must continue as I have begun. There is no 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back. One hesitating step and I perish. We have now 4 Mohammedan </w:t>
      </w:r>
      <w:r>
        <w:rPr>
          <w:rFonts w:ascii="Times" w:hAnsi="Times" w:eastAsia="Times"/>
          <w:b w:val="0"/>
          <w:i w:val="0"/>
          <w:color w:val="000000"/>
          <w:sz w:val="22"/>
        </w:rPr>
        <w:t>boys.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Gandhi-Kallenbach Correspondence. Courtesy: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THE INIQUITOUS TAX</w:t>
      </w:r>
    </w:p>
    <w:p>
      <w:pPr>
        <w:autoSpaceDN w:val="0"/>
        <w:autoSpaceDE w:val="0"/>
        <w:widowControl/>
        <w:spacing w:line="260" w:lineRule="exact" w:before="1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 elsewhere an instructive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addressed to Lord Ampthill’s Committee, and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Prime Minister’s Minute to the Governor-General, on the Natal £3 tax,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exacted from ex-indentured men, women and children.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taxing legislation was imposed with the knowledge and consent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and of His Majesty’s Government,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was obtained on a correct representation of facts,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any the less criminal. It may be considered very gracious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the Union Government to be ready to consider any specific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of hardship brought to their notice. We venture to think,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every case of the exaction of this tax is a specific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hardship. But, apart from that, if, as Mr. Sauer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pointed out,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watched the law carefully and all complaints have been inquired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into, why have they not produced statistics to show in what case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what circumstances the tax has been remitted? Our columns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full of cases of hardship, especially on women.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really were bound to waive the tax in respect of women</w:t>
      </w:r>
    </w:p>
    <w:p>
      <w:pPr>
        <w:autoSpaceDN w:val="0"/>
        <w:autoSpaceDE w:val="0"/>
        <w:widowControl/>
        <w:spacing w:line="220" w:lineRule="exact" w:before="3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November 14, 1911, this was sent by Harcourt, Secretary of State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Colonies, in reply to paragraph 6 of the SABI Committee’s representation of June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17, 1911 (Appendix VIII), which asked for exemption from the £3 tax for Indian </w:t>
      </w:r>
      <w:r>
        <w:rPr>
          <w:rFonts w:ascii="Times" w:hAnsi="Times" w:eastAsia="Times"/>
          <w:b w:val="0"/>
          <w:i w:val="0"/>
          <w:color w:val="000000"/>
          <w:sz w:val="18"/>
        </w:rPr>
        <w:t>women and children saying that the amending Act of 1910 (Natal Act 19 of 1910) had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“but slightly improved the situation”. It also drew attention to disparities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decisions of individual magistrates. Along with his letter, Harcourt enclosed the copy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despatch from the Governor-General of South Africa containing a minute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22, 1911 from the Union Ministers on the subject. The minute, signed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Sauer, said that the £3 tax had been imposed “on grounds of policy, with a view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limiting the free Indian population as much as possible” and that the Ministers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its repeal inadvisable. The minute added that the application of the law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 cases had been “carefully watched” and all complaints inquired into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Ministers were convinced that there had been “no undue harshness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 of this law”. Commenting on this, Harcourt had observed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facts had been “correctly represented” in the minute and the legislation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with the full knowledge and consent of the Government of India and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 and that he could only accept the Ministry’ decision.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1612-1911.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J. W. Sauer; member of the Cape Legislature and later of the Union Cabinet;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fellow-passenger with the Transvaal Indian Deputation of 1909 on board s.s. </w:t>
      </w:r>
      <w:r>
        <w:rPr>
          <w:rFonts w:ascii="Times" w:hAnsi="Times" w:eastAsia="Times"/>
          <w:b w:val="0"/>
          <w:i/>
          <w:color w:val="000000"/>
          <w:sz w:val="18"/>
        </w:rPr>
        <w:t>Kenilworth Castle;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“Deputation’s Voyage”, 23-6-1909 Gandhiji who met him </w:t>
      </w:r>
      <w:r>
        <w:rPr>
          <w:rFonts w:ascii="Times" w:hAnsi="Times" w:eastAsia="Times"/>
          <w:b w:val="0"/>
          <w:i w:val="0"/>
          <w:color w:val="000000"/>
          <w:sz w:val="18"/>
        </w:rPr>
        <w:t>during the voyage found him “full of sympathy”; he promised all possible help.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890" w:val="left"/>
          <w:tab w:pos="34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entirely, as has been shown by us by quoting speeches of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now defunct Natal Parliament when the amending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was passed.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Minister’s Minute is, we are constrained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calculated to blind the Imperial Government to the serious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hardship entailed on those who have to bear the burden.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that the attention of the Imperial Government will be brought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almost unanimous condemnation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the South African Press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wretched treatment meted out to people who have deserved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for whom they have slaved for a number of years. We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open to Mr. Harcourt to have at least invited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consider the new situation that has arisen by reason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stoppage of recruiting indentured Indian labour for Natal.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limiting the free Indian population as much 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now arise as witness General Smuts’ own statement made to </w:t>
      </w:r>
      <w:r>
        <w:rPr>
          <w:rFonts w:ascii="Times" w:hAnsi="Times" w:eastAsia="Times"/>
          <w:b w:val="0"/>
          <w:i w:val="0"/>
          <w:color w:val="000000"/>
          <w:sz w:val="22"/>
        </w:rPr>
        <w:t>his Pretoria constituents on the 7th instant: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ever Asiatics were introduced here as indentured labourers, there would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revolution. That door was closed for ever.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note with considerable satisfaction that, in the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Ampthill, Lord Lamington has been moving the House of Lords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matter of the forthcoming legislation.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Union Parliament will see a fulfilment, at least to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letter, of the promise made by the Union Government in the Pro-</w:t>
      </w:r>
      <w:r>
        <w:rPr>
          <w:rFonts w:ascii="Times" w:hAnsi="Times" w:eastAsia="Times"/>
          <w:b w:val="0"/>
          <w:i w:val="0"/>
          <w:color w:val="000000"/>
          <w:sz w:val="22"/>
        </w:rPr>
        <w:t>visional Settlement. We wish that His Lordship may take up this quest-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ion of the iniquitous tax, and bring the pressure of public opinion to </w:t>
      </w:r>
      <w:r>
        <w:rPr>
          <w:rFonts w:ascii="Times" w:hAnsi="Times" w:eastAsia="Times"/>
          <w:b w:val="0"/>
          <w:i w:val="0"/>
          <w:color w:val="000000"/>
          <w:sz w:val="22"/>
        </w:rPr>
        <w:t>bear upon His Majesty’s Government with a view to its repeal.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, </w:t>
      </w:r>
      <w:r>
        <w:rPr>
          <w:rFonts w:ascii="Times" w:hAnsi="Times" w:eastAsia="Times"/>
          <w:b w:val="0"/>
          <w:i w:val="0"/>
          <w:color w:val="000000"/>
          <w:sz w:val="22"/>
        </w:rPr>
        <w:t>16-12-1911</w:t>
      </w:r>
    </w:p>
    <w:p>
      <w:pPr>
        <w:autoSpaceDN w:val="0"/>
        <w:autoSpaceDE w:val="0"/>
        <w:widowControl/>
        <w:spacing w:line="240" w:lineRule="exact" w:before="1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£3 Tax”, 11-11-1911.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number of European-owned papers such as </w:t>
      </w:r>
      <w:r>
        <w:rPr>
          <w:rFonts w:ascii="Times" w:hAnsi="Times" w:eastAsia="Times"/>
          <w:b w:val="0"/>
          <w:i/>
          <w:color w:val="000000"/>
          <w:sz w:val="18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Natal </w:t>
      </w:r>
      <w:r>
        <w:rPr>
          <w:rFonts w:ascii="Times" w:hAnsi="Times" w:eastAsia="Times"/>
          <w:b w:val="0"/>
          <w:i/>
          <w:color w:val="000000"/>
          <w:sz w:val="18"/>
        </w:rPr>
        <w:t>Advertiser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18"/>
        </w:rPr>
        <w:t>Rand Daily Mail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had, in a series of articles and editorial comments, </w:t>
      </w:r>
      <w:r>
        <w:rPr>
          <w:rFonts w:ascii="Times" w:hAnsi="Times" w:eastAsia="Times"/>
          <w:b w:val="0"/>
          <w:i w:val="0"/>
          <w:color w:val="000000"/>
          <w:sz w:val="18"/>
        </w:rPr>
        <w:t>condemned the £3 tax.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December 6, in the House of Lords Lamington asked for the production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correspondence between the Colonial Office and the Union Government relating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Indians in the Transvaal. He also asked for information regarding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of the draft Municipal Ordinance, the Gold Law and the Township Act,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9-12-1991.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6" w:lineRule="exact" w:before="0" w:after="386"/>
        <w:ind w:left="720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94. TELEGRAM TO PRIVATE SECRETARY TO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MINISTER OF INTERIOR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NTERIOR </w:t>
      </w: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continuous"/>
          <w:pgSz w:w="9360" w:h="12960"/>
          <w:pgMar w:top="716" w:right="1350" w:bottom="468" w:left="1440" w:header="720" w:footer="720" w:gutter="0"/>
          <w:cols w:num="2" w:equalWidth="0">
            <w:col w:w="3727" w:space="0"/>
            <w:col w:w="2842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712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1911</w:t>
      </w:r>
    </w:p>
    <w:p>
      <w:pPr>
        <w:sectPr>
          <w:type w:val="nextColumn"/>
          <w:pgSz w:w="9360" w:h="12960"/>
          <w:pgMar w:top="716" w:right="1350" w:bottom="468" w:left="1440" w:header="720" w:footer="720" w:gutter="0"/>
          <w:cols w:num="2" w:equalWidth="0">
            <w:col w:w="3727" w:space="0"/>
            <w:col w:w="2842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THANKS     YOUR     WIRE.     WILL     CALL     TOMORROW     MORNING.</w:t>
      </w:r>
    </w:p>
    <w:p>
      <w:pPr>
        <w:autoSpaceDN w:val="0"/>
        <w:autoSpaceDE w:val="0"/>
        <w:widowControl/>
        <w:spacing w:line="240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S.N. 5598</w:t>
      </w:r>
    </w:p>
    <w:p>
      <w:pPr>
        <w:autoSpaceDN w:val="0"/>
        <w:autoSpaceDE w:val="0"/>
        <w:widowControl/>
        <w:spacing w:line="292" w:lineRule="exact" w:before="362" w:after="0"/>
        <w:ind w:left="0" w:right="19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95. LETTER TO A.H. WEST</w:t>
      </w:r>
    </w:p>
    <w:p>
      <w:pPr>
        <w:autoSpaceDN w:val="0"/>
        <w:tabs>
          <w:tab w:pos="4330" w:val="left"/>
        </w:tabs>
        <w:autoSpaceDE w:val="0"/>
        <w:widowControl/>
        <w:spacing w:line="266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21-24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327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Attorney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ORNER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&amp;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NDERSON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 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1911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WEST,</w:t>
      </w:r>
    </w:p>
    <w:p>
      <w:pPr>
        <w:autoSpaceDN w:val="0"/>
        <w:autoSpaceDE w:val="0"/>
        <w:widowControl/>
        <w:spacing w:line="260" w:lineRule="exact" w:before="158" w:after="0"/>
        <w:ind w:left="10" w:right="8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Yes, with reference to Obligadoo, we ought to get the charge-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sheet. I want to see the two counts on which he was prosecuted.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the Prosecutor accepted his plea of guilty on the first 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satisfied. Generally, when a Prosecutor does that,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upon it that he has a very weak case, and, as a matter of fact, </w:t>
      </w:r>
      <w:r>
        <w:rPr>
          <w:rFonts w:ascii="Times" w:hAnsi="Times" w:eastAsia="Times"/>
          <w:b w:val="0"/>
          <w:i w:val="0"/>
          <w:color w:val="000000"/>
          <w:sz w:val="22"/>
        </w:rPr>
        <w:t>this plea of guilty ought never to have been accepted by the Magistr-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gistrate as a plea of guilty, because the accused has qualified it, saying </w:t>
      </w:r>
      <w:r>
        <w:rPr>
          <w:rFonts w:ascii="Times" w:hAnsi="Times" w:eastAsia="Times"/>
          <w:b w:val="0"/>
          <w:i w:val="0"/>
          <w:color w:val="000000"/>
          <w:sz w:val="22"/>
        </w:rPr>
        <w:t>he was in want of this money and took it. This qualification imm-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ediately takes away guilty knowledge. The mere taking of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>was certainly not theft. The sentence, of course, is preposterous.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the leaders will not take up the £3 tax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your harassing them. Aiyar may be left to himself and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all the credit and all the glory. We simply do the work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are ready to do their share of it. When Parliament opens, of </w:t>
      </w:r>
    </w:p>
    <w:p>
      <w:pPr>
        <w:autoSpaceDN w:val="0"/>
        <w:autoSpaceDE w:val="0"/>
        <w:widowControl/>
        <w:spacing w:line="220" w:lineRule="exact" w:before="26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in reply to the telegram from the Private Secretary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of Interior, which read: “Private. Am taking copy of draft copy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Immigraiton bill with me Johannesburg tomorrow and am asked by Minister to show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to you for your personal information. Can you conveniently call at the Minister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Mines room during morning”. S. N. 5598. Gandhiji’s reply is drafted in pencil at the </w:t>
      </w:r>
      <w:r>
        <w:rPr>
          <w:rFonts w:ascii="Times" w:hAnsi="Times" w:eastAsia="Times"/>
          <w:b w:val="0"/>
          <w:i w:val="0"/>
          <w:color w:val="000000"/>
          <w:sz w:val="18"/>
        </w:rPr>
        <w:t>bottom of the above telegram.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type w:val="continuous"/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of course we shall have to get Mr. Alexander to ask questions. Mean-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you should get the facts independently of the Ministers.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help.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asked Manilal to pocket his own inclination and do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advise him, and I think that his feeling need not be considered so </w:t>
      </w:r>
      <w:r>
        <w:rPr>
          <w:rFonts w:ascii="Times" w:hAnsi="Times" w:eastAsia="Times"/>
          <w:b w:val="0"/>
          <w:i w:val="0"/>
          <w:color w:val="000000"/>
          <w:sz w:val="22"/>
        </w:rPr>
        <w:t>long as his services are required there.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Muthu exactly in the same sense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to him, and, if you want him, by all means have him, but it </w:t>
      </w:r>
      <w:r>
        <w:rPr>
          <w:rFonts w:ascii="Times" w:hAnsi="Times" w:eastAsia="Times"/>
          <w:b w:val="0"/>
          <w:i w:val="0"/>
          <w:color w:val="000000"/>
          <w:sz w:val="22"/>
        </w:rPr>
        <w:t>must be understood that he will have to do plenty of out-door work.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38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India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Gandhi-Polak Correspondence. Courtesy: National Archives of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WHAT TO EXPECT FROM THE IMPERIAL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GOVERNMENT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(for Downing Street a long one) written to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Ampthill’s Committee by the Colonical Office on the petition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Association regarding the Transvaal Draft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Ordinance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forms sad reading, and if confirmation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wanted, it confirms the opinion held by many passive resisters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strength of passive resistance alone which brought about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the Provisional Settlement which should be reduced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during the next two or three months. We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the impression that Imperial Government sat with folded 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Union Government were not in any way affected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representations that were made by the Imperial Government,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wish to convey is that the Imperial Government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moved at all in our favour, had it not been for passive resistance.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Harcourt’s letter of the 23rd November last, says in so many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Imperial Government will not intervene on our behalf even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secure redress of tangible grievances. The fact that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thing—it does not matter to them whether it is just or unjust—has </w:t>
      </w:r>
      <w:r>
        <w:rPr>
          <w:rFonts w:ascii="Times" w:hAnsi="Times" w:eastAsia="Times"/>
          <w:b w:val="0"/>
          <w:i w:val="0"/>
          <w:color w:val="000000"/>
          <w:sz w:val="22"/>
        </w:rPr>
        <w:t>been done before is sufficient reason for them to reject any approach</w:t>
      </w:r>
    </w:p>
    <w:p>
      <w:pPr>
        <w:autoSpaceDN w:val="0"/>
        <w:autoSpaceDE w:val="0"/>
        <w:widowControl/>
        <w:spacing w:line="220" w:lineRule="exact" w:before="3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sections of the Ordinance affecting Asiatics and the BIA’s petition,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“Transvaal Draft Local Government Ordinance, 1911: Extracts </w:t>
      </w:r>
      <w:r>
        <w:rPr>
          <w:rFonts w:ascii="Times" w:hAnsi="Times" w:eastAsia="Times"/>
          <w:b w:val="0"/>
          <w:i w:val="0"/>
          <w:color w:val="000000"/>
          <w:sz w:val="18"/>
        </w:rPr>
        <w:t>Affecting Asiatics”, 10-6-1911.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British Indians in order to undo an admitted wrong.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have been told that the municipal franchise was taken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us by a previous Ordinance, nor that most of the clauses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Draft Ordinance were virtually a re-enactment of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provisions. It did not strike Mr. Harcourt that it was quits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for the British Indian Association to have drawn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re-enactment, especially in the new circumstances arising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of South Africa, and there can be no reason why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Harcourt could not have pressed for a revision of a vicious policy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opportune time like that of the impending passage of the Draft </w:t>
      </w:r>
      <w:r>
        <w:rPr>
          <w:rFonts w:ascii="Times" w:hAnsi="Times" w:eastAsia="Times"/>
          <w:b w:val="0"/>
          <w:i w:val="0"/>
          <w:color w:val="000000"/>
          <w:sz w:val="22"/>
        </w:rPr>
        <w:t>Ordinance in question.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grieves us to find Mr. Harcourt as representing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concurring with the Union Ministers in their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shuffle. He and they insult our intelligence when they tell us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no ground for complaint because the clauses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licences are of a general character. They must know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that, in the vast majority of cases, such general clauses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 administration made applicable only to Asiatics. A passage,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in Mr. Harcourt’s letter dealing with the matter wherein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deprivation of the right of appeal to a court of law is referred to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 supplies a ray of hope that something may be done in this </w:t>
      </w:r>
      <w:r>
        <w:rPr>
          <w:rFonts w:ascii="Times" w:hAnsi="Times" w:eastAsia="Times"/>
          <w:b w:val="0"/>
          <w:i w:val="0"/>
          <w:color w:val="000000"/>
          <w:sz w:val="22"/>
        </w:rPr>
        <w:t>direction.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wonderful how in an important communication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weighty matters the most trifling and contemptible arguments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seriously taken up in answer to our complaints. Mr. Harcourt,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justifies the deprivation of the right of Indians,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and, for that matter, other Coloured people to be employed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bakeries, etc., on the exploded ground of sanitation. He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by this time that the clause in question is purely an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away the means of livelihood, and an avenue for employment,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honest people. Surely the sanitary authorities can be trusted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sanitation and to see whether bakers and their employees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 rules of hygiene. We are also gravely told that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disability in connection with a different matter altogether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created against female labour. The crying grievance regarding tram-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cars is similarly rejected because it is a “matter of long standing”,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crime oft repeated actually became a virtue. We are sorry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Government, in taking up the attitude as exemplified in Mr. </w:t>
      </w:r>
      <w:r>
        <w:rPr>
          <w:rFonts w:ascii="Times" w:hAnsi="Times" w:eastAsia="Times"/>
          <w:b w:val="0"/>
          <w:i w:val="0"/>
          <w:color w:val="000000"/>
          <w:sz w:val="22"/>
        </w:rPr>
        <w:t>Harcourt’s letter, are abdicating their function of holding the balance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evenly between conflicting local interest in the different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Empire; for this letter is not an isolated lapse from tradtion,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the carrying out of a new departure, noted now for a long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well-wishers of the Empire with a great deal of pain. We could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would be a reversion to the old and fearless attitude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impartiality which at one time ruled at the centre of the </w:t>
      </w:r>
      <w:r>
        <w:rPr>
          <w:rFonts w:ascii="Times" w:hAnsi="Times" w:eastAsia="Times"/>
          <w:b w:val="0"/>
          <w:i w:val="0"/>
          <w:color w:val="000000"/>
          <w:sz w:val="22"/>
        </w:rPr>
        <w:t>Empire when self-interest at the centre itself was not in jeopardy.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, </w:t>
      </w:r>
      <w:r>
        <w:rPr>
          <w:rFonts w:ascii="Times" w:hAnsi="Times" w:eastAsia="Times"/>
          <w:b w:val="0"/>
          <w:i w:val="0"/>
          <w:color w:val="000000"/>
          <w:sz w:val="22"/>
        </w:rPr>
        <w:t>23-12-1911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A SHAMEFUL ACT</w:t>
      </w:r>
    </w:p>
    <w:p>
      <w:pPr>
        <w:autoSpaceDN w:val="0"/>
        <w:autoSpaceDE w:val="0"/>
        <w:widowControl/>
        <w:spacing w:line="280" w:lineRule="exact" w:before="23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brief report of the Nathalia case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published last week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disgusted every member of the community as it disgusted the judges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who decided upon this matter. It is enough to make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 of the utility of law courts if the judges cannot right a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themselves acknowledge. The late Mr. Leonard used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hold that there was no wrong without a legal remedy. It is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comfortable delusion which reconciles some of the otherwise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to the practice of a profession which has very few redeeming </w:t>
      </w:r>
      <w:r>
        <w:rPr>
          <w:rFonts w:ascii="Times" w:hAnsi="Times" w:eastAsia="Times"/>
          <w:b w:val="0"/>
          <w:i w:val="0"/>
          <w:color w:val="000000"/>
          <w:sz w:val="22"/>
        </w:rPr>
        <w:t>features.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case on Nathalia, a young lad, cannot be allowed to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Natal judges have left it. It is a national scandal that the boy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admitted to the Province in spite of his having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credentials which would have satisfied any but an autocratic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officer who has certainly no time to bring to bear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a judicial mind free from bias. His very vocation forbids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is therefore not the individual’s but of the legislature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wickedly saddled a responsibility on him which no ordinary mortal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discharge. He is legally called an “Immigration Restriction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Officer” appointed to administer a restriction law. How could he </w:t>
      </w:r>
      <w:r>
        <w:rPr>
          <w:rFonts w:ascii="Times" w:hAnsi="Times" w:eastAsia="Times"/>
          <w:b w:val="0"/>
          <w:i w:val="0"/>
          <w:color w:val="000000"/>
          <w:sz w:val="22"/>
        </w:rPr>
        <w:t>generally decide in favour of persons whom he is expected to restrict?</w:t>
      </w:r>
    </w:p>
    <w:p>
      <w:pPr>
        <w:autoSpaceDN w:val="0"/>
        <w:autoSpaceDE w:val="0"/>
        <w:widowControl/>
        <w:spacing w:line="220" w:lineRule="exact" w:before="3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E.M. Nathalia “was sent back to India twice, and on the last occasion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returned with documents that were required to show that he was the son of the father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sought to join” in Natal. The Immigration Restriction Officer was, however,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convinced and refused the boy permission to land. The judge remarked that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 never seemed to be able to believe that a boy was the son of his father”,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interfere because the officer had full authority.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23-12-1911.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prevent an appeal from his decisions is to deny justice.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Natal legislature succeeded in doing. We trust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will be taken to a higher court and thoroughly thrashed out.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discredit to the community to which the lad belongs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him to be sent back. The community must make it a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to protect the boy, who, we are satisfied, is the son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person who claims him as such.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, </w:t>
      </w:r>
      <w:r>
        <w:rPr>
          <w:rFonts w:ascii="Times" w:hAnsi="Times" w:eastAsia="Times"/>
          <w:b w:val="0"/>
          <w:i w:val="0"/>
          <w:color w:val="000000"/>
          <w:sz w:val="22"/>
        </w:rPr>
        <w:t>30-12-1911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THE NEW YEAR</w:t>
      </w:r>
    </w:p>
    <w:p>
      <w:pPr>
        <w:autoSpaceDN w:val="0"/>
        <w:autoSpaceDE w:val="0"/>
        <w:widowControl/>
        <w:spacing w:line="260" w:lineRule="exact" w:before="1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close of a year we are apt to look back on the way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and it is a good thing if we are able to find something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can rejoice. What has happened during this year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have affected the Indian community? The first week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brought the welcome news from Calcutta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had decided to issue a notice in April prohibiting the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emigration of indentured Indians to Natal from July 1.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carried out; and now we have seen the last of indentured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to these shores. It is impossible at this time to say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will ultimately be, but we have good reason to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employers of Indian labour have awoke to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treating their work people with some consideration and providing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decent housing accommodation. We hope to see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improvements as time goes on, including the establishing of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Indian children living on the estates. This, however, does not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the many evils of the indenture system, and we have not forsaken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ideal of freedom for all. This will come in time when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are ready for it. Better treatment and healthier conditions,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now being offered as inducements to re-indenture, will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time lead to freedom of contract between labourers and </w:t>
      </w:r>
      <w:r>
        <w:rPr>
          <w:rFonts w:ascii="Times" w:hAnsi="Times" w:eastAsia="Times"/>
          <w:b w:val="0"/>
          <w:i w:val="0"/>
          <w:color w:val="000000"/>
          <w:sz w:val="22"/>
        </w:rPr>
        <w:t>employers.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 opened with the Transvaal passive resistance struggle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heat. In March the Immigrants’ Restriction Bill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our readers will remember its fate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Then followed the lengthy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4th footnote “Letter to G. A. Natesan”, 31-5-1911.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“Immigrants’ Restriction Bill”, 24-2-1911.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Bill was dropped 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“Lane’s Letter to Gandhiji”, </w:t>
      </w:r>
      <w:r>
        <w:rPr>
          <w:rFonts w:ascii="Times" w:hAnsi="Times" w:eastAsia="Times"/>
          <w:b w:val="0"/>
          <w:i w:val="0"/>
          <w:color w:val="000000"/>
          <w:sz w:val="18"/>
        </w:rPr>
        <w:t>21-4-1911.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between General Smuts and Mr. Gandhi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resulted at the end of April in an understanding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between the Minister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Interior and the Indian leaders as follows: Law 3 of 1907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repealed, legal equality in respect of immigration of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 with Europeans, the existing Provincial rights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maintained, the admission of six highly educated Asiatics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registration of passive resisters, and the release of prisoners.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now remains for the Parliament to ratify the promise made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Minister of the Government. Absolutely fair dealing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and demanded in these matters, otherwise no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 can be effected.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understanding with the Government in April,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has been brought about by the administration of the Gold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Townships Act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effect of which is to ruin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store-keepers, and the livelihood of the majority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Indians, who are mainly hawkers, is brought in jeopardy.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looking forward to the coming year the Indian community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have reason both to hope and to fear.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Bill, which will be brought before Parliament early in the year,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concerns every Indian in the Union. The rights of resident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secured at all costs, and a reasonable number of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admitted to the Union. It will depend largely upon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themselves whether they are to maintain their rights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their dignity in this land of their birth or adoption. A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 will have to be shown to any attempt to filch away the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rights and customs. No compromise whatever can be </w:t>
      </w:r>
      <w:r>
        <w:rPr>
          <w:rFonts w:ascii="Times" w:hAnsi="Times" w:eastAsia="Times"/>
          <w:b w:val="0"/>
          <w:i w:val="0"/>
          <w:color w:val="000000"/>
          <w:sz w:val="22"/>
        </w:rPr>
        <w:t>allowed with matters that concern the very existence of the commu-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nity. Just as the Transvaal Indians have fought a hard battle for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if it be necessary, the other provinces should not shrink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struggle rather than that they should forfeit their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>children’s future position as citizens of the Union of South Africa.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other questions of vital importance which should be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letters to Lane, pp. 22-4-1911 &amp; 29-4-1911 and Appendix 22-4-1911.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Evidently, a slip for “Act 2 of 1907”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Polak’s representation against these laws to the Government of India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“Polak’s Letter to India Government on Gold Law and Townships Act </w:t>
      </w:r>
      <w:r>
        <w:rPr>
          <w:rFonts w:ascii="Times" w:hAnsi="Times" w:eastAsia="Times"/>
          <w:b w:val="0"/>
          <w:i w:val="0"/>
          <w:color w:val="000000"/>
          <w:sz w:val="18"/>
        </w:rPr>
        <w:t>(1908)”, 19-4-1912.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This Bill was being re-drafted for the following session of Parliament;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of “Telegram to Private Secretary to Minister of Interior’, 21-12-1911.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dealt with; for instance, the £3 annual licence on ex-indentured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Natal. Indian traders and businessmen are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>accused of being so busy with those matters directly concerning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that they have no time for looking into their poorer brethren’s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misfortunes. If there is even a grain of truth in the accusation now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to show of what stuff they are made. The abolition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 and cruel imposition offers a fine opportunity for all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directly affected by it, to show that they are capable of putting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energy into an effort which would be entirely unselfish.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they would earn the gratitude of thosewho are not able to help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themselves, and the blessing of God would be their reward.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wish our readers, one and all,</w:t>
      </w:r>
    </w:p>
    <w:p>
      <w:pPr>
        <w:autoSpaceDN w:val="0"/>
        <w:autoSpaceDE w:val="0"/>
        <w:widowControl/>
        <w:spacing w:line="266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 HAPPY NEW YEAR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, </w:t>
      </w:r>
      <w:r>
        <w:rPr>
          <w:rFonts w:ascii="Times" w:hAnsi="Times" w:eastAsia="Times"/>
          <w:b w:val="0"/>
          <w:i w:val="0"/>
          <w:color w:val="000000"/>
          <w:sz w:val="22"/>
        </w:rPr>
        <w:t>30-12-1911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FAMINE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give prominence, this week, to the report of the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 which prevails in Western India at the present time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difficulties in South Africa, but thank God, cruel famine is not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portion. The Indians of South Africa have shown in the past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rise to the occasion in assisting their brethren in India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 earthquake or famine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fund has been started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which has now reached over £100, but we feel that this 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but an item of the amount it is possible to raise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The Mahomedan community are showing great sacrifice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subscribing several thousands of pounds in aid of the sufferers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Italo-Turkish war. We trust that they will be none the less generous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subscribing towards the relief of the famine-stricken people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Hindu, Parsee and Christian members of the community, having </w:t>
      </w:r>
      <w:r>
        <w:rPr>
          <w:rFonts w:ascii="Times" w:hAnsi="Times" w:eastAsia="Times"/>
          <w:b w:val="0"/>
          <w:i w:val="0"/>
          <w:color w:val="000000"/>
          <w:sz w:val="22"/>
        </w:rPr>
        <w:t>had no such drain upon their resources as the Mahomedans</w:t>
      </w:r>
    </w:p>
    <w:p>
      <w:pPr>
        <w:autoSpaceDN w:val="0"/>
        <w:autoSpaceDE w:val="0"/>
        <w:widowControl/>
        <w:spacing w:line="220" w:lineRule="exact" w:before="2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said there was great scarcity of food and fodder in the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Presidency and that the plauge had in addition broken out in the States of Kathiawar.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Nearly a third of the cattle population would need to be fed out of public charity.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district of Ahmedabad alone the funds required were estimated at Rs. 1 lakh.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earlier references to the famine by Gandhiji,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Famine in India”, 11-11-1911 &amp; </w:t>
      </w:r>
      <w:r>
        <w:rPr>
          <w:rFonts w:ascii="Times" w:hAnsi="Times" w:eastAsia="Times"/>
          <w:b w:val="0"/>
          <w:i w:val="0"/>
          <w:color w:val="000000"/>
          <w:sz w:val="18"/>
        </w:rPr>
        <w:t>9-12-1911 and also letters to Dr. Mehta, 24-9-1911, 10-10-1911 &amp; 11-11-1911.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Following the 1905 earthquake in Northern India,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started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Earthquake Relief Fund;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“Earthquake in India”, 13-5-1905 &amp;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Kaikhushroo and Abdul Huk”, 17-5-1905.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recently had, can make it their special mission to push forward </w:t>
      </w:r>
      <w:r>
        <w:rPr>
          <w:rFonts w:ascii="Times" w:hAnsi="Times" w:eastAsia="Times"/>
          <w:b w:val="0"/>
          <w:i w:val="0"/>
          <w:color w:val="000000"/>
          <w:sz w:val="22"/>
        </w:rPr>
        <w:t>the collection of funds for this worthy cause.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, </w:t>
      </w:r>
      <w:r>
        <w:rPr>
          <w:rFonts w:ascii="Times" w:hAnsi="Times" w:eastAsia="Times"/>
          <w:b w:val="0"/>
          <w:i w:val="0"/>
          <w:color w:val="000000"/>
          <w:sz w:val="22"/>
        </w:rPr>
        <w:t>6-1-1912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MR. POLAK AT THE NATIONAL CONGRESS</w:t>
      </w:r>
    </w:p>
    <w:p>
      <w:pPr>
        <w:autoSpaceDN w:val="0"/>
        <w:autoSpaceDE w:val="0"/>
        <w:widowControl/>
        <w:spacing w:line="260" w:lineRule="exact" w:before="15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Polak’s strenuous work has already commenced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never knows what it is to rest when duty calls him to work.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indenture system to which he, with 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Chintamani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Manilal Doctor and others, spoke is of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and a step in the right direction. It is a crown to his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He shares with Mr. Gokhale the credit of bringing about a </w:t>
      </w:r>
      <w:r>
        <w:rPr>
          <w:rFonts w:ascii="Times" w:hAnsi="Times" w:eastAsia="Times"/>
          <w:b w:val="0"/>
          <w:i w:val="0"/>
          <w:color w:val="000000"/>
          <w:sz w:val="22"/>
        </w:rPr>
        <w:t>termination of the supply of indentured labour to Natal.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gress, no doubt inspired by him, has followed the logical result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by asking the Government of India to abolish the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 altogether. It now remains for the Government of India to </w:t>
      </w:r>
      <w:r>
        <w:rPr>
          <w:rFonts w:ascii="Times" w:hAnsi="Times" w:eastAsia="Times"/>
          <w:b w:val="0"/>
          <w:i w:val="0"/>
          <w:color w:val="000000"/>
          <w:sz w:val="22"/>
        </w:rPr>
        <w:t>end a system which is but a form of veiled slavery.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, </w:t>
      </w:r>
      <w:r>
        <w:rPr>
          <w:rFonts w:ascii="Times" w:hAnsi="Times" w:eastAsia="Times"/>
          <w:b w:val="0"/>
          <w:i w:val="0"/>
          <w:color w:val="000000"/>
          <w:sz w:val="22"/>
        </w:rPr>
        <w:t>6-1-1912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JOYFUL NEWS</w:t>
      </w:r>
    </w:p>
    <w:p>
      <w:pPr>
        <w:autoSpaceDN w:val="0"/>
        <w:autoSpaceDE w:val="0"/>
        <w:widowControl/>
        <w:spacing w:line="260" w:lineRule="exact" w:before="15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announcement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by the Hon’ble Mr. Gokhale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proposes to visit South Africa during next summer will fill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heart with joy. Mr. Gokhale is no stranger to the Indians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By his great work in our behalf he has endeared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all. Mr. Gokhale is, therefore, assured of a royal welcome. And </w:t>
      </w:r>
      <w:r>
        <w:rPr>
          <w:rFonts w:ascii="Times" w:hAnsi="Times" w:eastAsia="Times"/>
          <w:b w:val="0"/>
          <w:i w:val="0"/>
          <w:color w:val="000000"/>
          <w:sz w:val="22"/>
        </w:rPr>
        <w:t>we doubt not that he will be warmly received by the leaders of Euro-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pean society. Mr. Gokhale’s intended visit can only do good in every </w:t>
      </w:r>
      <w:r>
        <w:rPr>
          <w:rFonts w:ascii="Times" w:hAnsi="Times" w:eastAsia="Times"/>
          <w:b w:val="0"/>
          <w:i w:val="0"/>
          <w:color w:val="000000"/>
          <w:sz w:val="22"/>
        </w:rPr>
        <w:t>respect.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, </w:t>
      </w:r>
      <w:r>
        <w:rPr>
          <w:rFonts w:ascii="Times" w:hAnsi="Times" w:eastAsia="Times"/>
          <w:b w:val="0"/>
          <w:i w:val="0"/>
          <w:color w:val="000000"/>
          <w:sz w:val="22"/>
        </w:rPr>
        <w:t>6-1-1912</w:t>
      </w:r>
    </w:p>
    <w:p>
      <w:pPr>
        <w:autoSpaceDN w:val="0"/>
        <w:autoSpaceDE w:val="0"/>
        <w:widowControl/>
        <w:spacing w:line="220" w:lineRule="exact" w:before="2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Indian national Congress at its Calcutta session, held in December,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1911, passed a resolution condemning the system of indentured labour and urged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introduce legislation wholly abolishing it.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6-1-1912;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2nd footnote of “Letter to G. K. Gokhale”, 8-12-1911.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Sir Chiravuri Yajneshwar Chintamani (1880-1941); journalist; Editor,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Leader</w:t>
      </w:r>
      <w:r>
        <w:rPr>
          <w:rFonts w:ascii="Times" w:hAnsi="Times" w:eastAsia="Times"/>
          <w:b w:val="0"/>
          <w:i w:val="0"/>
          <w:color w:val="000000"/>
          <w:sz w:val="18"/>
        </w:rPr>
        <w:t>, Allahabad; for some time Minister, U. P.</w:t>
      </w:r>
    </w:p>
    <w:p>
      <w:pPr>
        <w:autoSpaceDN w:val="0"/>
        <w:autoSpaceDE w:val="0"/>
        <w:widowControl/>
        <w:spacing w:line="220" w:lineRule="exact" w:before="2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H.S.L. Polak, in the course of his speech on the South Africa Resolution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National Congress, held in December, 1911, at Calcutta, announced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 had expressed his desire to visit South Africa during the following year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to study the situation on the spot.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24-2-1912.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CABLE TO G. K. GOKHALE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1912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XPRESS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OKHALE</w:t>
      </w:r>
    </w:p>
    <w:p>
      <w:pPr>
        <w:autoSpaceDN w:val="0"/>
        <w:autoSpaceDE w:val="0"/>
        <w:widowControl/>
        <w:spacing w:line="266" w:lineRule="exact" w:before="0" w:after="7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9"/>
        <w:gridCol w:w="929"/>
        <w:gridCol w:w="929"/>
        <w:gridCol w:w="929"/>
        <w:gridCol w:w="929"/>
        <w:gridCol w:w="929"/>
        <w:gridCol w:w="929"/>
      </w:tblGrid>
      <w:tr>
        <w:trPr>
          <w:trHeight w:hRule="exact" w:val="31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COMMUNITY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DELIGHTED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DECISION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VISIT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ASSURE     YOU     WARM     WELCOME.</w:t>
      </w:r>
    </w:p>
    <w:p>
      <w:pPr>
        <w:autoSpaceDN w:val="0"/>
        <w:autoSpaceDE w:val="0"/>
        <w:widowControl/>
        <w:spacing w:line="266" w:lineRule="exact" w:before="166" w:after="0"/>
        <w:ind w:left="0" w:right="6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ACHALIA</w:t>
      </w:r>
    </w:p>
    <w:p>
      <w:pPr>
        <w:autoSpaceDN w:val="0"/>
        <w:autoSpaceDE w:val="0"/>
        <w:widowControl/>
        <w:spacing w:line="266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File No. 45. Courtesy: National Archives of India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G.K. GOKHALE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AWLEY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12,1912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GOKHALE,</w:t>
      </w:r>
    </w:p>
    <w:p>
      <w:pPr>
        <w:autoSpaceDN w:val="0"/>
        <w:tabs>
          <w:tab w:pos="550" w:val="left"/>
          <w:tab w:pos="241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give you an idea as to how delighted we all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 the announcement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you were coming here very shortly.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will give ample notice of the date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coming !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at all possible, do you not think that it would be better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come here on your way to London? You could then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question on the spot and materially assist us in London.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vain enough to think that your stay here will result in your taking with </w:t>
      </w:r>
      <w:r>
        <w:rPr>
          <w:rFonts w:ascii="Times" w:hAnsi="Times" w:eastAsia="Times"/>
          <w:b w:val="0"/>
          <w:i w:val="0"/>
          <w:color w:val="000000"/>
          <w:sz w:val="22"/>
        </w:rPr>
        <w:t>you to London much better health than you would otherwise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22"/>
        </w:rPr>
        <w:t>also letters to Gokhale, pp. 176 &amp; 195.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letters to Gokhale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pp. 176 &amp; 195.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“Joyful News”, 6-1-1912.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letters to Gokhale, 30-10-1911 &amp; 8-12-1911.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  <w:tab w:pos="30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Parliament will now be sitting and the promised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&amp; bill may be published any 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4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 N. 3771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SMALLPOX IN JOHANNESBURG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Johannesburg papers are full of the smallpox scare.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to have to admit that, on this occasion, we are the culprits.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Indian children had smallpox is not a matter for anxiety.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spasmodic outbreak of diseases may be taken as inevitable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But our crime consists in the Indians concerned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concealed the outbreak. The whole community will have to suffer for </w:t>
      </w:r>
      <w:r>
        <w:rPr>
          <w:rFonts w:ascii="Times" w:hAnsi="Times" w:eastAsia="Times"/>
          <w:b w:val="0"/>
          <w:i w:val="0"/>
          <w:color w:val="000000"/>
          <w:sz w:val="22"/>
        </w:rPr>
        <w:t>the crime of an individual.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Happily the leaders are whole-heartedly co-operating with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stamping out the disease. But the leaders will be powerless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individuals are ready and willing to listen to them and help </w:t>
      </w:r>
      <w:r>
        <w:rPr>
          <w:rFonts w:ascii="Times" w:hAnsi="Times" w:eastAsia="Times"/>
          <w:b w:val="0"/>
          <w:i w:val="0"/>
          <w:color w:val="000000"/>
          <w:sz w:val="22"/>
        </w:rPr>
        <w:t>them to help themselves.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consider that the opposition, stubborn though it was,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Registration Act, was nothing compared to the opposition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must, if it is to progress, offer to its own erring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Passive resistance can be as effectively applied within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without. Only, when it has to be applied within it is far more difficult.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then a real passive resister will not—cannot flinch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difficulties, however serious they may be.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common charge against us that we are an insanitary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without scruples when it is a matter of cheating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concealing diseases or misleading them. The concealment </w:t>
      </w:r>
      <w:r>
        <w:rPr>
          <w:rFonts w:ascii="Times" w:hAnsi="Times" w:eastAsia="Times"/>
          <w:b w:val="0"/>
          <w:i w:val="0"/>
          <w:color w:val="000000"/>
          <w:sz w:val="22"/>
        </w:rPr>
        <w:t>in Johannesburg has given a handle to our enemies. Let the comm-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beware lest it place itself in the wrong by blinking at the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of its own members. It is being watched in South Africa as, </w:t>
      </w:r>
      <w:r>
        <w:rPr>
          <w:rFonts w:ascii="Times" w:hAnsi="Times" w:eastAsia="Times"/>
          <w:b w:val="0"/>
          <w:i w:val="0"/>
          <w:color w:val="000000"/>
          <w:sz w:val="22"/>
        </w:rPr>
        <w:t>perhaps, it is not anywhere else. The watching may be turned to good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second session of the Union Parliament was scheduled to begin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 26, 1912. The first reading of the Bill took place on January 30.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13-1-1912 &amp; 3-2-1912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Dr. C. Porter, Medical Officer of Health, Johannesburg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by our so behaving as to give occasion for no adverse </w:t>
      </w:r>
      <w:r>
        <w:rPr>
          <w:rFonts w:ascii="Times" w:hAnsi="Times" w:eastAsia="Times"/>
          <w:b w:val="0"/>
          <w:i w:val="0"/>
          <w:color w:val="000000"/>
          <w:sz w:val="22"/>
        </w:rPr>
        <w:t>remarks.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, </w:t>
      </w:r>
      <w:r>
        <w:rPr>
          <w:rFonts w:ascii="Times" w:hAnsi="Times" w:eastAsia="Times"/>
          <w:b w:val="0"/>
          <w:i w:val="0"/>
          <w:color w:val="000000"/>
          <w:sz w:val="22"/>
        </w:rPr>
        <w:t>13-1-1912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105. INTERVIEW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>THE EVENING CHRONICLE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66" w:lineRule="exact" w:before="122" w:after="0"/>
        <w:ind w:left="469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15, 1912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Evening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interviewed Mr. Gandhi on the questions of trading </w:t>
      </w:r>
      <w:r>
        <w:rPr>
          <w:rFonts w:ascii="Times" w:hAnsi="Times" w:eastAsia="Times"/>
          <w:b w:val="0"/>
          <w:i w:val="0"/>
          <w:color w:val="000000"/>
          <w:sz w:val="18"/>
        </w:rPr>
        <w:t>licence, the smallpox outbreak, etc.</w:t>
      </w:r>
    </w:p>
    <w:p>
      <w:pPr>
        <w:autoSpaceDN w:val="0"/>
        <w:tabs>
          <w:tab w:pos="550" w:val="left"/>
          <w:tab w:pos="3470" w:val="left"/>
          <w:tab w:pos="4190" w:val="left"/>
          <w:tab w:pos="5430" w:val="left"/>
          <w:tab w:pos="5770" w:val="left"/>
        </w:tabs>
        <w:autoSpaceDE w:val="0"/>
        <w:widowControl/>
        <w:spacing w:line="24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as to the particular objections to the Municipal Ordinance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objections we take to the draft Ordinance are to the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given to Municipalities over a certain class of trading licences,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even the right to appeal;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reimposition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disqualification as to the municipal franchise;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 the qualification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Indians and other Asiatics being engaged in bakeries, etc.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and third of these are innovations; the second is an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grievance,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think the British Indians are bound to protest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each time it is revived or reasserted in legislative form.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hope that some day or other a prejudice, which has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justification, will die out, and having that as their goal it is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cannot allow renewed attempts to perpetuate discriminating legis-</w:t>
      </w:r>
      <w:r>
        <w:rPr>
          <w:rFonts w:ascii="Times" w:hAnsi="Times" w:eastAsia="Times"/>
          <w:b w:val="0"/>
          <w:i w:val="0"/>
          <w:color w:val="000000"/>
          <w:sz w:val="22"/>
        </w:rPr>
        <w:t>lation to pass by without protest.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[</w:t>
      </w: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:] And the provision for Asiatic bazaars, </w:t>
      </w:r>
      <w:r>
        <w:rPr>
          <w:rFonts w:ascii="Times" w:hAnsi="Times" w:eastAsia="Times"/>
          <w:b w:val="0"/>
          <w:i w:val="0"/>
          <w:color w:val="000000"/>
          <w:sz w:val="12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Mr. Gandhi—are these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translation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mentions the date, but not the </w:t>
      </w:r>
      <w:r>
        <w:rPr>
          <w:rFonts w:ascii="Times" w:hAnsi="Times" w:eastAsia="Times"/>
          <w:b w:val="0"/>
          <w:i w:val="0"/>
          <w:color w:val="000000"/>
          <w:sz w:val="18"/>
        </w:rPr>
        <w:t>English section.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sections affecting Asiatics,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“Transvaal Draft Local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Ordinance, 1911: Extracts Affecting Asiatics”, 10-6-1911.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is to Section 91 which invested the Town Council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power to refuse trading and hawking licences without right of appeal.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Section 114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Section 92;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“What to Expect from the Imperial Government”, </w:t>
      </w:r>
      <w:r>
        <w:rPr>
          <w:rFonts w:ascii="Times" w:hAnsi="Times" w:eastAsia="Times"/>
          <w:b w:val="0"/>
          <w:i w:val="0"/>
          <w:color w:val="000000"/>
          <w:sz w:val="18"/>
        </w:rPr>
        <w:t>23-12-1911.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the Transvaal, legislation to deprive Indians of the municipal franchise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sought to be introduced as early as 1903 and again in 1904;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“On the 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Transvaal”, 18-7-1903 and “What is a </w:t>
      </w:r>
      <w:r>
        <w:rPr>
          <w:rFonts w:ascii="Times" w:hAnsi="Times" w:eastAsia="Times"/>
          <w:b w:val="0"/>
          <w:i/>
          <w:color w:val="000000"/>
          <w:sz w:val="18"/>
        </w:rPr>
        <w:t>Coolie</w:t>
      </w:r>
      <w:r>
        <w:rPr>
          <w:rFonts w:ascii="Times" w:hAnsi="Times" w:eastAsia="Times"/>
          <w:b w:val="0"/>
          <w:i w:val="0"/>
          <w:color w:val="000000"/>
          <w:sz w:val="18"/>
        </w:rPr>
        <w:t>”, 21-5-1904.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Section 66 empowered the Town council to open new Bazaars or close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existing ones;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“Transvaal Draft Local Government Ordinance, 1911: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Extracts Affecting Asiatics”, 10-6-1911. The first legislation of this kind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Milner’s Bazaar Notice;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“British Indians in South Africa”, 12-4-1903.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among those to which your people object?</w:t>
      </w:r>
    </w:p>
    <w:p>
      <w:pPr>
        <w:autoSpaceDN w:val="0"/>
        <w:autoSpaceDE w:val="0"/>
        <w:widowControl/>
        <w:spacing w:line="260" w:lineRule="exact" w:before="11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O yes! A protest has also been lodged against these.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 that the sections dealing with Bazaars are merely enabling </w:t>
      </w:r>
      <w:r>
        <w:rPr>
          <w:rFonts w:ascii="Times" w:hAnsi="Times" w:eastAsia="Times"/>
          <w:b w:val="0"/>
          <w:i w:val="0"/>
          <w:color w:val="000000"/>
          <w:sz w:val="22"/>
        </w:rPr>
        <w:t>sections, and the British Indians cannot be compelled to reside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these Bazaars, but the spirit is unmistakable; the desireis to relegate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to Bazaar, and I am sure that any time any such attempt is </w:t>
      </w:r>
      <w:r>
        <w:rPr>
          <w:rFonts w:ascii="Times" w:hAnsi="Times" w:eastAsia="Times"/>
          <w:b w:val="0"/>
          <w:i w:val="0"/>
          <w:color w:val="000000"/>
          <w:sz w:val="22"/>
        </w:rPr>
        <w:t>made, it will be opposed by them.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MALLPOX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how about the smallpox outbreak, Mr. Gandhi, and the hiding of victims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Asiatics? Does not this suggest that for the protection of Europeans some such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step is necessary?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 very fair question. We have undoubtedly among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 sheep, and we pay the penalty for their wrongdoing,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have the generous testimony of Dr. Porter that the leaders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whole-heartedly co-operated with him in bringing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the cases that had been hidden, and his acknowledgment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probably, without their assistance, he would not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unearth these case. You will perhaps recollect that, when evidence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laid before the Insanitary Area Expropriation Commission,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testimony was given to the effect that any neglect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that existed among British Indians, or the others, was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successfully dealt with by segregating them to inaccessible Bazaars,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places which would not lend themselves to effective supervision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public control. The proper method of dealing with the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let their movements remain unfettered, but to effectively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sanitation by-laws, and if the by-laws were insufficient, to </w:t>
      </w:r>
      <w:r>
        <w:rPr>
          <w:rFonts w:ascii="Times" w:hAnsi="Times" w:eastAsia="Times"/>
          <w:b w:val="0"/>
          <w:i w:val="0"/>
          <w:color w:val="000000"/>
          <w:sz w:val="22"/>
        </w:rPr>
        <w:t>make them wide enough to cover all kinds of cases.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say from personal experience, extending over 18 years, </w:t>
      </w:r>
      <w:r>
        <w:rPr>
          <w:rFonts w:ascii="Times" w:hAnsi="Times" w:eastAsia="Times"/>
          <w:b w:val="0"/>
          <w:i w:val="0"/>
          <w:color w:val="000000"/>
          <w:sz w:val="22"/>
        </w:rPr>
        <w:t>that this is the best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], and the only, smallpox scare. Just imagine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have happened if Indians were living four or five miles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away, with perfunctory supervision, such as must be when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out-of-the-way places. Every case of smallpox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concealed—even from the leaders of the community—and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taxed Dr. Porter to the utmost to avoid the spread of the con-</w:t>
      </w:r>
      <w:r>
        <w:rPr>
          <w:rFonts w:ascii="Times" w:hAnsi="Times" w:eastAsia="Times"/>
          <w:b w:val="0"/>
          <w:i w:val="0"/>
          <w:color w:val="000000"/>
          <w:sz w:val="22"/>
        </w:rPr>
        <w:t>tagion. I am quit sure that segregation will never succeed.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hope will happen is that the general body of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>will, in time to come, take just as much interest in the welfare of their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fellow-citizens as in their own, that they will make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allowance for any special weaknesses that may exist among them, and </w:t>
      </w:r>
      <w:r>
        <w:rPr>
          <w:rFonts w:ascii="Times" w:hAnsi="Times" w:eastAsia="Times"/>
          <w:b w:val="0"/>
          <w:i w:val="0"/>
          <w:color w:val="000000"/>
          <w:sz w:val="22"/>
        </w:rPr>
        <w:t>will also insist upon their becoming better citizens from day to day.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MPERIAL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NTERFERENCE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Questioned as to his view of the right of the Home Government to interfere</w:t>
      </w:r>
    </w:p>
    <w:p>
      <w:pPr>
        <w:autoSpaceDN w:val="0"/>
        <w:autoSpaceDE w:val="0"/>
        <w:widowControl/>
        <w:spacing w:line="240" w:lineRule="exact" w:before="20" w:after="2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have the draft Municipal Ordinance revised, as Lord Emmott, in reply to a question</w:t>
      </w:r>
    </w:p>
    <w:p>
      <w:pPr>
        <w:sectPr>
          <w:pgSz w:w="9360" w:h="12960"/>
          <w:pgMar w:top="524" w:right="135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House of Lords recently indicated had been done, </w:t>
      </w:r>
      <w:r>
        <w:rPr>
          <w:rFonts w:ascii="Times" w:hAnsi="Times" w:eastAsia="Times"/>
          <w:b w:val="0"/>
          <w:i w:val="0"/>
          <w:color w:val="000000"/>
          <w:sz w:val="18"/>
        </w:rPr>
        <w:t>were quite within there rights in doing so.</w:t>
      </w:r>
    </w:p>
    <w:p>
      <w:pPr>
        <w:sectPr>
          <w:type w:val="continuous"/>
          <w:pgSz w:w="9360" w:h="12960"/>
          <w:pgMar w:top="524" w:right="1356" w:bottom="468" w:left="1440" w:header="720" w:footer="720" w:gutter="0"/>
          <w:cols w:num="2" w:equalWidth="0">
            <w:col w:w="4328" w:space="0"/>
            <w:col w:w="223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29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Mr. Gandhi held that they</w:t>
      </w:r>
    </w:p>
    <w:p>
      <w:pPr>
        <w:sectPr>
          <w:type w:val="nextColumn"/>
          <w:pgSz w:w="9360" w:h="12960"/>
          <w:pgMar w:top="524" w:right="1356" w:bottom="468" w:left="1440" w:header="720" w:footer="720" w:gutter="0"/>
          <w:cols w:num="2" w:equalWidth="0">
            <w:col w:w="4328" w:space="0"/>
            <w:col w:w="2236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we take the view that the attitude of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been over-cautious, and that they have erred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side of the Union Government. It must be remembered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is still very young and that the Imperial Government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responsibility to the Indian peoples. I have just been reading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 from an English paper, which should interest you. It is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that one of the principal reasons for King George’s visit to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strike the imagination of the people of the self-governing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 so that they might realize its importance, and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consideration equally with other great dominions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Empire.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, </w:t>
      </w:r>
      <w:r>
        <w:rPr>
          <w:rFonts w:ascii="Times" w:hAnsi="Times" w:eastAsia="Times"/>
          <w:b w:val="0"/>
          <w:i w:val="0"/>
          <w:color w:val="000000"/>
          <w:sz w:val="22"/>
        </w:rPr>
        <w:t>27-1-1912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THE PLAGUE</w:t>
      </w:r>
    </w:p>
    <w:p>
      <w:pPr>
        <w:autoSpaceDN w:val="0"/>
        <w:autoSpaceDE w:val="0"/>
        <w:widowControl/>
        <w:spacing w:line="260" w:lineRule="exact" w:before="118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every reason to hope that the plague which broke out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will not spread in the Borough of Durban. There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fresh case since Tuesday, and we believe that the Port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and the Medical Officer of Health are doing their utmost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further outbreak. The deaths of one European and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man show that it is a matter which concerns all residents,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leaders have placed themselves in the right attitude by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forming a committee to work with the Public Health Department.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by being perfectly straight and above-board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can be successfully dealt with, and, by a mutual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Indian Community and the Corporation, should a serious</w:t>
      </w:r>
    </w:p>
    <w:p>
      <w:pPr>
        <w:autoSpaceDN w:val="0"/>
        <w:autoSpaceDE w:val="0"/>
        <w:widowControl/>
        <w:spacing w:line="220" w:lineRule="exact" w:before="2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Answering a question by Lord Lamington in the House of Lords on December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6, 1911, Lord Emmott had said that the draft Municipal Ordinance had been referred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Select Committee of the Municipal Council whose report would not be ready until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January the following year when they were due to meet again.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6-1-1912.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type w:val="continuous"/>
          <w:pgSz w:w="9360" w:h="12960"/>
          <w:pgMar w:top="524" w:right="135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outbreak, unfortunately, occur, the Indian residents need have no fear </w:t>
      </w:r>
      <w:r>
        <w:rPr>
          <w:rFonts w:ascii="Times" w:hAnsi="Times" w:eastAsia="Times"/>
          <w:b w:val="0"/>
          <w:i w:val="0"/>
          <w:color w:val="000000"/>
          <w:sz w:val="22"/>
        </w:rPr>
        <w:t>but that everything humanly possible will be done for their welfare.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, </w:t>
      </w:r>
      <w:r>
        <w:rPr>
          <w:rFonts w:ascii="Times" w:hAnsi="Times" w:eastAsia="Times"/>
          <w:b w:val="0"/>
          <w:i w:val="0"/>
          <w:color w:val="000000"/>
          <w:sz w:val="22"/>
        </w:rPr>
        <w:t>20-1-1912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SMALLPOX IN JOHANNESBURG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searches have been conducted this week following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[outbreak of] smallpox. Owing to the Indians’ habit of concealing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 for as long as they can, the Health Department has to expend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patient effort in carrying out the searches. A committee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leaders, including Mr. Cachalia, Imam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others,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tirelessly to assist the Department. In every case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detected the patient is removed to hospital for treatment. Further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 in the family of the Malay whose case was the first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detected and who succumbed to it later. Whites who used to patronize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dhobis and greengrocers now refuse to deal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>Business has,on the whole, suffered greatly.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, </w:t>
      </w:r>
      <w:r>
        <w:rPr>
          <w:rFonts w:ascii="Times" w:hAnsi="Times" w:eastAsia="Times"/>
          <w:b w:val="0"/>
          <w:i w:val="0"/>
          <w:color w:val="000000"/>
          <w:sz w:val="22"/>
        </w:rPr>
        <w:t>20-1-1912</w:t>
      </w:r>
    </w:p>
    <w:p>
      <w:pPr>
        <w:autoSpaceDN w:val="0"/>
        <w:autoSpaceDE w:val="0"/>
        <w:widowControl/>
        <w:spacing w:line="292" w:lineRule="exact" w:before="370" w:after="3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JAMNADAS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59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JAMNADAS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[About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January 20, 1912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20" w:lineRule="exact" w:before="76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answer to Dorabji that you would reply to him only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you as ‘gentleman’ was perfectly right. And you were also </w:t>
      </w:r>
      <w:r>
        <w:rPr>
          <w:rFonts w:ascii="Times" w:hAnsi="Times" w:eastAsia="Times"/>
          <w:b w:val="0"/>
          <w:i w:val="0"/>
          <w:color w:val="000000"/>
          <w:sz w:val="22"/>
        </w:rPr>
        <w:t>right in not addressing him as ‘Sahebji’, though I have some doubt</w:t>
      </w:r>
    </w:p>
    <w:p>
      <w:pPr>
        <w:autoSpaceDN w:val="0"/>
        <w:autoSpaceDE w:val="0"/>
        <w:widowControl/>
        <w:spacing w:line="220" w:lineRule="exact" w:before="3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Imam Abdul Kadir Bawazeer; an Indian of Arab Descent who settled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Africa; Assistant Priest of the Hamidia Mosque in Johannesburg and Chairman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Hamidia Islamic Society; actively participated in the satyagraha campaigns of 1908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1913; settled at Phoenix after Gandhiji left South Africa and later jointed him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Sabarmati Ashram at his invitation. For his decision to offer satyagraha in 1908,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>”, 18-7-1908 and for his arrest for hawking without licence.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Jamnadas Gandhi went to South Africa in July 1911 and staying first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Phoenix, went to the Tolstoy Farm Where he stayed upto December 14, 1912.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has noted in his Diary for the year 1912 that orabji arrived at Tolstoy Farm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January 20, 1912. Probably the conversation mentioned in the letter took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a railway journey from Durban to Johannesburg before January 20, 1912, or </w:t>
      </w:r>
      <w:r>
        <w:rPr>
          <w:rFonts w:ascii="Times" w:hAnsi="Times" w:eastAsia="Times"/>
          <w:b w:val="0"/>
          <w:i w:val="0"/>
          <w:color w:val="000000"/>
          <w:sz w:val="18"/>
        </w:rPr>
        <w:t>from Johannesburg to Durban after January 20, 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youngest of the four sons of Gandhiji’s cousin, Khushalchand Gandhi.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about its propriety. Still, the spirit in which you refused to say</w:t>
      </w:r>
      <w:r>
        <w:rPr>
          <w:rFonts w:ascii="Times" w:hAnsi="Times" w:eastAsia="Times"/>
          <w:b w:val="0"/>
          <w:i w:val="0"/>
          <w:color w:val="000000"/>
          <w:sz w:val="22"/>
        </w:rPr>
        <w:t>‘Sahebji’ was right. When such things are being discussed, it is advis-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for one to run away from the place. Personally, I have found </w:t>
      </w:r>
      <w:r>
        <w:rPr>
          <w:rFonts w:ascii="Times" w:hAnsi="Times" w:eastAsia="Times"/>
          <w:b w:val="0"/>
          <w:i w:val="0"/>
          <w:color w:val="000000"/>
          <w:sz w:val="22"/>
        </w:rPr>
        <w:t>from experience that the best course is to remain quiet and say noth-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ing. At the time you heard that comment in the train, you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well to say nothing whatever. When strangers who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>us, talk such things among themselves, why need we intervene?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keep a soft heart towards such persons and believing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do not know what they are saying, have compassion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Even if one cannot do that, at least we should not despise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take a lesson from what they are saying and consider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we must be before finding fault with the other person 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remain uninterested when anyone finds fault with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 do not know. Dorabji prattled all those things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 of drink. And those two Muslims said what they cons-</w:t>
      </w:r>
      <w:r>
        <w:rPr>
          <w:rFonts w:ascii="Times" w:hAnsi="Times" w:eastAsia="Times"/>
          <w:b w:val="0"/>
          <w:i w:val="0"/>
          <w:color w:val="000000"/>
          <w:sz w:val="22"/>
        </w:rPr>
        <w:t>cientiously believed. So why should they not have said what they did?</w:t>
      </w:r>
    </w:p>
    <w:p>
      <w:pPr>
        <w:autoSpaceDN w:val="0"/>
        <w:autoSpaceDE w:val="0"/>
        <w:widowControl/>
        <w:spacing w:line="220" w:lineRule="exact" w:before="6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62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Gujarati original: S.N. 33814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64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E.F.C. LANE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LANE,</w:t>
      </w:r>
    </w:p>
    <w:p>
      <w:pPr>
        <w:sectPr>
          <w:type w:val="continuous"/>
          <w:pgSz w:w="9360" w:h="12960"/>
          <w:pgMar w:top="504" w:right="1414" w:bottom="468" w:left="1440" w:header="720" w:footer="720" w:gutter="0"/>
          <w:cols w:num="2" w:equalWidth="0">
            <w:col w:w="3086" w:space="0"/>
            <w:col w:w="34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228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29,1912</w:t>
      </w:r>
    </w:p>
    <w:p>
      <w:pPr>
        <w:sectPr>
          <w:type w:val="nextColumn"/>
          <w:pgSz w:w="9360" w:h="12960"/>
          <w:pgMar w:top="504" w:right="1414" w:bottom="468" w:left="1440" w:header="720" w:footer="720" w:gutter="0"/>
          <w:cols w:num="2" w:equalWidth="0">
            <w:col w:w="3086" w:space="0"/>
            <w:col w:w="34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I owe it to your usual courtesy that I am in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copy of the </w:t>
      </w:r>
      <w:r>
        <w:rPr>
          <w:rFonts w:ascii="Times" w:hAnsi="Times" w:eastAsia="Times"/>
          <w:b w:val="0"/>
          <w:i/>
          <w:color w:val="000000"/>
          <w:sz w:val="22"/>
        </w:rPr>
        <w:t>Gazette Extraordinary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containing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understand that the Central News Agency has not yet got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of this number of the </w:t>
      </w:r>
      <w:r>
        <w:rPr>
          <w:rFonts w:ascii="Times" w:hAnsi="Times" w:eastAsia="Times"/>
          <w:b w:val="0"/>
          <w:i/>
          <w:color w:val="000000"/>
          <w:sz w:val="22"/>
        </w:rPr>
        <w:t>Gazette.</w:t>
      </w:r>
    </w:p>
    <w:p>
      <w:pPr>
        <w:autoSpaceDN w:val="0"/>
        <w:autoSpaceDE w:val="0"/>
        <w:widowControl/>
        <w:spacing w:line="240" w:lineRule="exact" w:before="5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the Bill has been somewhat altered from the copy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now nearly a month ago. I do not know whether it is General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already submitted are </w:t>
      </w:r>
      <w:r>
        <w:rPr>
          <w:rFonts w:ascii="Times" w:hAnsi="Times" w:eastAsia="Times"/>
          <w:b w:val="0"/>
          <w:i w:val="0"/>
          <w:color w:val="000000"/>
          <w:sz w:val="22"/>
        </w:rPr>
        <w:t>Smuts’ intention to make the changes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“Diary, 1912” (p. 366), Gandhiji mentions he was in Johannesburg on </w:t>
      </w:r>
      <w:r>
        <w:rPr>
          <w:rFonts w:ascii="Times" w:hAnsi="Times" w:eastAsia="Times"/>
          <w:b w:val="0"/>
          <w:i w:val="0"/>
          <w:color w:val="000000"/>
          <w:sz w:val="18"/>
        </w:rPr>
        <w:t>this date.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Union Immigrants’ Restriction Bill of 1911 (Vol. X, pp. 516-28)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dropped in April,1911;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“Lane’s Letter to Gandhiji”, 21-4-1911.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is to a new Bill drafted to meet Indians’ objections; for extracts,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“Extracts from Immigrants’ Restriction Bill (1912) and Orange Free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Constitution”, 3-2-1912. It was shown to Gandhiji on December 22, 1911,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gazetted, when he met Lane;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Private Secretary to Minister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Interior”, 21-12-1911. Further changes which were the immediate occasion for this </w:t>
      </w:r>
      <w:r>
        <w:rPr>
          <w:rFonts w:ascii="Times" w:hAnsi="Times" w:eastAsia="Times"/>
          <w:b w:val="0"/>
          <w:i w:val="0"/>
          <w:color w:val="000000"/>
          <w:sz w:val="18"/>
        </w:rPr>
        <w:t>letter had evidently been made since.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E.F.C. Lane”, 7-4-1911.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type w:val="continuous"/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Sub-Sections (f)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(g)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Section 5 are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innovation, and, in my opinion, subversive of principles of 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man should prove his domicile to the satisfaction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Officer, who may not have a legal training or a judicial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seems utterly absurd, nor can I see the slightest reason why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 arbiter to decide as to whether a particular woman,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claim to be my wife, and a particular child whom I claim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are my wife and child or not. This innovation disturbs the </w:t>
      </w:r>
      <w:r>
        <w:rPr>
          <w:rFonts w:ascii="Times" w:hAnsi="Times" w:eastAsia="Times"/>
          <w:b w:val="0"/>
          <w:i w:val="0"/>
          <w:color w:val="000000"/>
          <w:sz w:val="22"/>
        </w:rPr>
        <w:t>existing legal position.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Section 7 will debar educated Indians in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from entering Natal on passing the existing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This, again. will disturb the legal position, and will be a manifest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injustice. It is one thing to have an almost impossible education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checking oversea immigration, and another thing to impose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for interprovincial migration. I draw attention to the fact that last </w:t>
      </w:r>
      <w:r>
        <w:rPr>
          <w:rFonts w:ascii="Times" w:hAnsi="Times" w:eastAsia="Times"/>
          <w:b w:val="0"/>
          <w:i w:val="0"/>
          <w:color w:val="000000"/>
          <w:sz w:val="22"/>
        </w:rPr>
        <w:t>year’s Bill did not disturb the existing position.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Section 25, sub-section 2, is an improvement on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rule that was laid down in the draft you were good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me. It is still an exceedingly hard requirement. I do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Asiatics in South Africa who are at present domiciled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claim as a matter of right permanent certificates of domicile, </w:t>
      </w:r>
      <w:r>
        <w:rPr>
          <w:rFonts w:ascii="Times" w:hAnsi="Times" w:eastAsia="Times"/>
          <w:b w:val="0"/>
          <w:i w:val="0"/>
          <w:color w:val="000000"/>
          <w:sz w:val="22"/>
        </w:rPr>
        <w:t>and not be at the mercy of an Immigration Officer as to whether they</w:t>
      </w:r>
    </w:p>
    <w:p>
      <w:pPr>
        <w:autoSpaceDN w:val="0"/>
        <w:autoSpaceDE w:val="0"/>
        <w:widowControl/>
        <w:spacing w:line="220" w:lineRule="exact" w:before="38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Section 5 (f) defines persons who are not prohibited immigrants and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 the Union consistent with section 4 which sets out the categories of prohibited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immigrants. Every would-be immigrant would have to pass a dictation test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 of the immigration officer’s choice under Section 4(a) (p. 221 and Appendix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XIII) and further satisfy the official that he had not become a prohibited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immigrant—that is, if he was re-entering, having either been deported or left the </w:t>
      </w:r>
      <w:r>
        <w:rPr>
          <w:rFonts w:ascii="Times" w:hAnsi="Times" w:eastAsia="Times"/>
          <w:b w:val="0"/>
          <w:i w:val="0"/>
          <w:color w:val="000000"/>
          <w:sz w:val="18"/>
        </w:rPr>
        <w:t>Transvaal.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Section 5(g) vests is the immigration officers the right to demand proof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relationship from women and minor children who claimed right of entry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 of being wives and children of Asiatics who had established this right. These </w:t>
      </w:r>
      <w:r>
        <w:rPr>
          <w:rFonts w:ascii="Times" w:hAnsi="Times" w:eastAsia="Times"/>
          <w:b w:val="0"/>
          <w:i w:val="0"/>
          <w:color w:val="000000"/>
          <w:sz w:val="18"/>
        </w:rPr>
        <w:t>powers were vested in the officials by Act 3 of 1906 which amended the Immigrants’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Restriction Act (Act 30 of 1903). Giving judgment in the Nathalia case, Mr. Justice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Dove Wilson of the Natal Bench of the Supreme Court admitted that the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Restriction Officer had been given “apparently unfettered discretion.”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3-2-1912. The immigration officers were further entitled to satisfy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that the wives were not prohibited immigrants.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“Indian wives”, </w:t>
      </w:r>
      <w:r>
        <w:rPr>
          <w:rFonts w:ascii="Times" w:hAnsi="Times" w:eastAsia="Times"/>
          <w:b w:val="0"/>
          <w:i w:val="0"/>
          <w:color w:val="000000"/>
          <w:sz w:val="18"/>
        </w:rPr>
        <w:t>8-7-1911 and “A Shocking Case”, 23-9-1911.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Section 7 implicitly denied freedom of interprovincial movement to Asiatics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residing in the Union. If they wanted to go to another province they had to </w:t>
      </w:r>
      <w:r>
        <w:rPr>
          <w:rFonts w:ascii="Times" w:hAnsi="Times" w:eastAsia="Times"/>
          <w:b w:val="0"/>
          <w:i w:val="0"/>
          <w:color w:val="000000"/>
          <w:sz w:val="18"/>
        </w:rPr>
        <w:t>pass the stiff Union immigration education test.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such certificates or not. It is true that the clause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permissive, and that nobody is bound to take out certificates, but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would certainly be to practically compel, especially the poorer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of Asiatics, to go a-begging for these certificates, and then take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them documents fixing an arbitrary period of absence.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hope, therefore, that these three points will be satisfactorily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settled. Whilst I have conferred with a number of my associates,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taken any public action yet and I do not propose to take any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from you as to General Smuts’ intention. Will you please,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conveniently can, wire whether the points raised by me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favourably considered by General Smuts.</w:t>
      </w:r>
    </w:p>
    <w:p>
      <w:pPr>
        <w:autoSpaceDN w:val="0"/>
        <w:autoSpaceDE w:val="0"/>
        <w:widowControl/>
        <w:spacing w:line="220" w:lineRule="exact" w:before="146" w:after="30"/>
        <w:ind w:left="0" w:right="4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86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PS.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signing my letter to you, I re-read Chapter 33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O.F.S. Laws. I see that sub-section 2 of Section 28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[of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bill] is somewhat differently worded from what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originally intended to be last year. Whilst those immigrants who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the education test may enter the Free State should suffer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disability to have fixed property registered in their name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a commercial business or farming, they should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make the sworn declaration contemlated in Section 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the latter part of Section 8, you will understand exactly what I </w:t>
      </w:r>
      <w:r>
        <w:rPr>
          <w:rFonts w:ascii="Times" w:hAnsi="Times" w:eastAsia="Times"/>
          <w:b w:val="0"/>
          <w:i w:val="0"/>
          <w:color w:val="000000"/>
          <w:sz w:val="22"/>
        </w:rPr>
        <w:t>mean.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5601.</w:t>
      </w:r>
    </w:p>
    <w:p>
      <w:pPr>
        <w:autoSpaceDN w:val="0"/>
        <w:autoSpaceDE w:val="0"/>
        <w:widowControl/>
        <w:spacing w:line="220" w:lineRule="exact" w:before="13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Section 28 specifically declares that any Asiatic immigrant who had passed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Union dictation test would still be subject to Orange Free State Laws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 visiting Asiatics to register afresh and articles 7 and 8 of which prevented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from settling in the Colony for purposes of farming or trade.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objection was to any endorsing reference in the Union Bill to Orange Free State Laws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were based on colour discrimination;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 J. Doke”, 17-3-1911 &amp;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17-3-1911. He had objected to the registration requirement;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E.F.C.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Lane “, 7-4-1911 and “Interview to </w:t>
      </w:r>
      <w:r>
        <w:rPr>
          <w:rFonts w:ascii="Times" w:hAnsi="Times" w:eastAsia="Times"/>
          <w:b w:val="0"/>
          <w:i/>
          <w:color w:val="000000"/>
          <w:sz w:val="18"/>
        </w:rPr>
        <w:t>Cape Argus</w:t>
      </w:r>
      <w:r>
        <w:rPr>
          <w:rFonts w:ascii="Times" w:hAnsi="Times" w:eastAsia="Times"/>
          <w:b w:val="0"/>
          <w:i w:val="0"/>
          <w:color w:val="000000"/>
          <w:sz w:val="18"/>
        </w:rPr>
        <w:t>”, 30-3-1911.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sought to prohibit any Coloured person from settling in the Orange </w:t>
      </w:r>
      <w:r>
        <w:rPr>
          <w:rFonts w:ascii="Times" w:hAnsi="Times" w:eastAsia="Times"/>
          <w:b w:val="0"/>
          <w:i w:val="0"/>
          <w:color w:val="000000"/>
          <w:sz w:val="18"/>
        </w:rPr>
        <w:t>Free State for the purposes of farming or carrying on trade.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TELEGRAM TO PRIVATE SECRETARY TO MINISTER</w:t>
      </w:r>
    </w:p>
    <w:p>
      <w:pPr>
        <w:autoSpaceDN w:val="0"/>
        <w:autoSpaceDE w:val="0"/>
        <w:widowControl/>
        <w:spacing w:line="292" w:lineRule="exact" w:before="0" w:after="66"/>
        <w:ind w:left="0" w:right="25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OF INTERIOR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806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2" w:after="0"/>
              <w:ind w:left="2350" w:right="0" w:firstLine="7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AWLEY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January 30,1912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NTERIOR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2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</w:tblGrid>
      <w:tr>
        <w:trPr>
          <w:trHeight w:hRule="exact" w:val="262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POSTED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LETTER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YESTERDAY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IMMIGRATION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BILL,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VIEW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FACT 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FIRST READING TODAY WISH DRAW URGENT ATTENTION GENERAL SMUTS </w:t>
      </w:r>
    </w:p>
    <w:p>
      <w:pPr>
        <w:autoSpaceDN w:val="0"/>
        <w:tabs>
          <w:tab w:pos="630" w:val="left"/>
          <w:tab w:pos="1570" w:val="left"/>
          <w:tab w:pos="1870" w:val="left"/>
          <w:tab w:pos="2170" w:val="left"/>
          <w:tab w:pos="2530" w:val="left"/>
          <w:tab w:pos="3410" w:val="left"/>
          <w:tab w:pos="4150" w:val="left"/>
          <w:tab w:pos="5130" w:val="left"/>
          <w:tab w:pos="60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5,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7,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DISTURB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POSITION,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</w:p>
    <w:p>
      <w:pPr>
        <w:autoSpaceDN w:val="0"/>
        <w:tabs>
          <w:tab w:pos="750" w:val="left"/>
          <w:tab w:pos="1490" w:val="left"/>
          <w:tab w:pos="2530" w:val="left"/>
          <w:tab w:pos="3550" w:val="left"/>
          <w:tab w:pos="4790" w:val="left"/>
          <w:tab w:pos="56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OFFICER’S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DOMICILE, </w:t>
      </w:r>
    </w:p>
    <w:p>
      <w:pPr>
        <w:autoSpaceDN w:val="0"/>
        <w:tabs>
          <w:tab w:pos="690" w:val="left"/>
          <w:tab w:pos="12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CHILDREN,MAKE EDUCATION TEST FOR INDIANS ENTERING </w:t>
      </w:r>
    </w:p>
    <w:p>
      <w:pPr>
        <w:autoSpaceDN w:val="0"/>
        <w:tabs>
          <w:tab w:pos="970" w:val="left"/>
          <w:tab w:pos="1710" w:val="left"/>
          <w:tab w:pos="3530" w:val="left"/>
          <w:tab w:pos="4350" w:val="left"/>
          <w:tab w:pos="4890" w:val="left"/>
          <w:tab w:pos="55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CAPE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TRANSVAAL,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STIFFER,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UNCERTAIN</w:t>
      </w:r>
    </w:p>
    <w:p>
      <w:pPr>
        <w:autoSpaceDN w:val="0"/>
        <w:tabs>
          <w:tab w:pos="1030" w:val="left"/>
          <w:tab w:pos="2030" w:val="left"/>
          <w:tab w:pos="3150" w:val="left"/>
          <w:tab w:pos="4270" w:val="left"/>
          <w:tab w:pos="56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PERMANENT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DOMICILE</w:t>
      </w:r>
    </w:p>
    <w:p>
      <w:pPr>
        <w:autoSpaceDN w:val="0"/>
        <w:tabs>
          <w:tab w:pos="1510" w:val="left"/>
          <w:tab w:pos="2770" w:val="left"/>
          <w:tab w:pos="3830" w:val="left"/>
          <w:tab w:pos="3990" w:val="left"/>
          <w:tab w:pos="4430" w:val="left"/>
          <w:tab w:pos="5310" w:val="left"/>
        </w:tabs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CERTIFICATES.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MOREOVER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28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CONTEMPLATE</w:t>
      </w:r>
    </w:p>
    <w:p>
      <w:pPr>
        <w:autoSpaceDN w:val="0"/>
        <w:tabs>
          <w:tab w:pos="1450" w:val="left"/>
          <w:tab w:pos="2290" w:val="left"/>
          <w:tab w:pos="3250" w:val="left"/>
          <w:tab w:pos="3650" w:val="left"/>
          <w:tab w:pos="4650" w:val="left"/>
          <w:tab w:pos="5090" w:val="left"/>
          <w:tab w:pos="56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8,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CHAPTER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33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EDUCATED</w:t>
      </w:r>
    </w:p>
    <w:p>
      <w:pPr>
        <w:autoSpaceDN w:val="0"/>
        <w:tabs>
          <w:tab w:pos="1210" w:val="left"/>
          <w:tab w:pos="2270" w:val="left"/>
          <w:tab w:pos="2910" w:val="left"/>
          <w:tab w:pos="3710" w:val="left"/>
          <w:tab w:pos="4170" w:val="left"/>
          <w:tab w:pos="4490" w:val="left"/>
          <w:tab w:pos="5170" w:val="left"/>
          <w:tab w:pos="59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POINTS </w:t>
      </w:r>
    </w:p>
    <w:p>
      <w:pPr>
        <w:autoSpaceDN w:val="0"/>
        <w:tabs>
          <w:tab w:pos="850" w:val="left"/>
          <w:tab w:pos="1950" w:val="left"/>
          <w:tab w:pos="3150" w:val="left"/>
          <w:tab w:pos="4150" w:val="left"/>
          <w:tab w:pos="56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SMUTS;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FAVOURABLE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TTENTION </w:t>
      </w:r>
    </w:p>
    <w:p>
      <w:pPr>
        <w:autoSpaceDN w:val="0"/>
        <w:tabs>
          <w:tab w:pos="710" w:val="left"/>
          <w:tab w:pos="1890" w:val="left"/>
          <w:tab w:pos="2710" w:val="left"/>
          <w:tab w:pos="3470" w:val="left"/>
          <w:tab w:pos="4590" w:val="left"/>
          <w:tab w:pos="59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DISSUADED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AWAITING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TELEGRAPHIC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REPLY. </w:t>
      </w:r>
    </w:p>
    <w:p>
      <w:pPr>
        <w:autoSpaceDN w:val="0"/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     ALSO      SAY      WHEN     SECOND     READING.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5604;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photostat; S. N. 5619.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TELEGRAM TO PRIVATE SECRETARY TO MINISTER OF</w:t>
      </w:r>
    </w:p>
    <w:p>
      <w:pPr>
        <w:autoSpaceDN w:val="0"/>
        <w:autoSpaceDE w:val="0"/>
        <w:widowControl/>
        <w:spacing w:line="292" w:lineRule="exact" w:before="0" w:after="0"/>
        <w:ind w:left="0" w:right="27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INTERIOR</w:t>
      </w:r>
    </w:p>
    <w:p>
      <w:pPr>
        <w:autoSpaceDN w:val="0"/>
        <w:autoSpaceDE w:val="0"/>
        <w:widowControl/>
        <w:spacing w:line="266" w:lineRule="exact" w:before="8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AWLEY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1912</w:t>
      </w:r>
    </w:p>
    <w:p>
      <w:pPr>
        <w:autoSpaceDN w:val="0"/>
        <w:tabs>
          <w:tab w:pos="890" w:val="left"/>
          <w:tab w:pos="2110" w:val="left"/>
          <w:tab w:pos="3210" w:val="left"/>
          <w:tab w:pos="4130" w:val="left"/>
          <w:tab w:pos="4930" w:val="left"/>
          <w:tab w:pos="5430" w:val="left"/>
          <w:tab w:pos="5870" w:val="left"/>
        </w:tabs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WHILE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SMUTS’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REPLY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REGRET</w:t>
      </w:r>
    </w:p>
    <w:p>
      <w:pPr>
        <w:autoSpaceDN w:val="0"/>
        <w:tabs>
          <w:tab w:pos="430" w:val="left"/>
          <w:tab w:pos="830" w:val="left"/>
          <w:tab w:pos="2550" w:val="left"/>
          <w:tab w:pos="3190" w:val="left"/>
          <w:tab w:pos="3850" w:val="left"/>
          <w:tab w:pos="4790" w:val="left"/>
          <w:tab w:pos="5470" w:val="left"/>
          <w:tab w:pos="62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UNSATISFACTORY.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</w:t>
      </w:r>
    </w:p>
    <w:p>
      <w:pPr>
        <w:autoSpaceDN w:val="0"/>
        <w:tabs>
          <w:tab w:pos="1130" w:val="left"/>
          <w:tab w:pos="1890" w:val="left"/>
          <w:tab w:pos="2910" w:val="left"/>
          <w:tab w:pos="4030" w:val="left"/>
          <w:tab w:pos="5330" w:val="left"/>
          <w:tab w:pos="61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SATISFIED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BOARD’S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CONTROL,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ESPECIALLY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PAST</w:t>
      </w:r>
    </w:p>
    <w:p>
      <w:pPr>
        <w:autoSpaceDN w:val="0"/>
        <w:autoSpaceDE w:val="0"/>
        <w:widowControl/>
        <w:spacing w:line="240" w:lineRule="exact" w:before="2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this Gandhiji received the following reply: “Thirtieth January. Your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telegram recieved. Second reading of Immigration Bill is not until 8th February.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8th footnote”Letter to E. F. C. Lane”, 29-1-1912.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second reading did not take place until May 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“Telegram from Secretary for Interior to Gandhiji”,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31-1-1912.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tabs>
          <w:tab w:pos="1230" w:val="left"/>
          <w:tab w:pos="2150" w:val="left"/>
          <w:tab w:pos="3010" w:val="left"/>
          <w:tab w:pos="4010" w:val="left"/>
          <w:tab w:pos="4790" w:val="left"/>
          <w:tab w:pos="5610" w:val="left"/>
          <w:tab w:pos="629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EXPERIENCE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BOARDS.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EXISTING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</w:t>
      </w:r>
    </w:p>
    <w:p>
      <w:pPr>
        <w:autoSpaceDN w:val="0"/>
        <w:tabs>
          <w:tab w:pos="1150" w:val="left"/>
          <w:tab w:pos="1610" w:val="left"/>
          <w:tab w:pos="2750" w:val="left"/>
          <w:tab w:pos="3670" w:val="left"/>
          <w:tab w:pos="4130" w:val="left"/>
          <w:tab w:pos="4890" w:val="left"/>
          <w:tab w:pos="57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DISTURBED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DEPRIVING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JUDICIAL</w:t>
      </w:r>
    </w:p>
    <w:p>
      <w:pPr>
        <w:autoSpaceDN w:val="0"/>
        <w:tabs>
          <w:tab w:pos="1230" w:val="left"/>
          <w:tab w:pos="1850" w:val="left"/>
          <w:tab w:pos="2270" w:val="left"/>
          <w:tab w:pos="3630" w:val="left"/>
          <w:tab w:pos="4990" w:val="left"/>
          <w:tab w:pos="57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TRIBUNALS.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REASONABLE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EXISTING</w:t>
      </w:r>
    </w:p>
    <w:p>
      <w:pPr>
        <w:autoSpaceDN w:val="0"/>
        <w:tabs>
          <w:tab w:pos="790" w:val="left"/>
          <w:tab w:pos="1330" w:val="left"/>
          <w:tab w:pos="2430" w:val="left"/>
          <w:tab w:pos="3190" w:val="left"/>
          <w:tab w:pos="4070" w:val="left"/>
          <w:tab w:pos="4390" w:val="left"/>
          <w:tab w:pos="4810" w:val="left"/>
          <w:tab w:pos="56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DISTURBED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7,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EDUCATED</w:t>
      </w:r>
    </w:p>
    <w:p>
      <w:pPr>
        <w:autoSpaceDN w:val="0"/>
        <w:tabs>
          <w:tab w:pos="910" w:val="left"/>
          <w:tab w:pos="1870" w:val="left"/>
          <w:tab w:pos="2650" w:val="left"/>
          <w:tab w:pos="3110" w:val="left"/>
          <w:tab w:pos="3770" w:val="left"/>
          <w:tab w:pos="4250" w:val="left"/>
          <w:tab w:pos="5150" w:val="left"/>
          <w:tab w:pos="60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MIGRATE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TEST.</w:t>
      </w:r>
    </w:p>
    <w:p>
      <w:pPr>
        <w:autoSpaceDN w:val="0"/>
        <w:tabs>
          <w:tab w:pos="650" w:val="left"/>
          <w:tab w:pos="1230" w:val="left"/>
          <w:tab w:pos="1910" w:val="left"/>
          <w:tab w:pos="2350" w:val="left"/>
          <w:tab w:pos="3410" w:val="left"/>
          <w:tab w:pos="4570" w:val="left"/>
          <w:tab w:pos="5190" w:val="left"/>
          <w:tab w:pos="59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EXCHANGE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RIGHT</w:t>
      </w:r>
    </w:p>
    <w:p>
      <w:pPr>
        <w:autoSpaceDN w:val="0"/>
        <w:tabs>
          <w:tab w:pos="590" w:val="left"/>
          <w:tab w:pos="2270" w:val="left"/>
          <w:tab w:pos="3510" w:val="left"/>
          <w:tab w:pos="4650" w:val="left"/>
          <w:tab w:pos="5650" w:val="left"/>
          <w:tab w:pos="61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ADMINISTRATIVE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DISCRETION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TEMPERED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MAY</w:t>
      </w:r>
    </w:p>
    <w:p>
      <w:pPr>
        <w:autoSpaceDN w:val="0"/>
        <w:tabs>
          <w:tab w:pos="430" w:val="left"/>
          <w:tab w:pos="1090" w:val="left"/>
          <w:tab w:pos="2010" w:val="left"/>
          <w:tab w:pos="2530" w:val="left"/>
          <w:tab w:pos="3310" w:val="left"/>
          <w:tab w:pos="4210" w:val="left"/>
          <w:tab w:pos="4670" w:val="left"/>
          <w:tab w:pos="55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JUSTICE?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TEMPORARY</w:t>
      </w:r>
    </w:p>
    <w:p>
      <w:pPr>
        <w:autoSpaceDN w:val="0"/>
        <w:tabs>
          <w:tab w:pos="890" w:val="left"/>
          <w:tab w:pos="1330" w:val="left"/>
          <w:tab w:pos="2290" w:val="left"/>
          <w:tab w:pos="2670" w:val="left"/>
          <w:tab w:pos="3130" w:val="left"/>
          <w:tab w:pos="4110" w:val="left"/>
          <w:tab w:pos="5030" w:val="left"/>
          <w:tab w:pos="59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PERMITS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ABSENCE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CLEARLY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LEGAL</w:t>
      </w:r>
    </w:p>
    <w:p>
      <w:pPr>
        <w:autoSpaceDN w:val="0"/>
        <w:tabs>
          <w:tab w:pos="830" w:val="left"/>
          <w:tab w:pos="1810" w:val="left"/>
          <w:tab w:pos="3090" w:val="left"/>
          <w:tab w:pos="3510" w:val="left"/>
          <w:tab w:pos="4390" w:val="left"/>
          <w:tab w:pos="5150" w:val="left"/>
          <w:tab w:pos="60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STATUS.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DOMICILE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CERTIFICATES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ISSUED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FULL</w:t>
      </w:r>
    </w:p>
    <w:p>
      <w:pPr>
        <w:autoSpaceDN w:val="0"/>
        <w:tabs>
          <w:tab w:pos="1470" w:val="left"/>
          <w:tab w:pos="2550" w:val="left"/>
          <w:tab w:pos="3330" w:val="left"/>
          <w:tab w:pos="4650" w:val="left"/>
          <w:tab w:pos="57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DESCRIPTION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HOLDER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INCAPABLE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HOLDERS</w:t>
      </w:r>
    </w:p>
    <w:p>
      <w:pPr>
        <w:autoSpaceDN w:val="0"/>
        <w:tabs>
          <w:tab w:pos="1110" w:val="left"/>
          <w:tab w:pos="2390" w:val="left"/>
          <w:tab w:pos="3090" w:val="left"/>
          <w:tab w:pos="4110" w:val="left"/>
          <w:tab w:pos="5210" w:val="left"/>
          <w:tab w:pos="60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DETECTION.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CERTAIN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DOES</w:t>
      </w:r>
    </w:p>
    <w:p>
      <w:pPr>
        <w:autoSpaceDN w:val="0"/>
        <w:autoSpaceDE w:val="0"/>
        <w:widowControl/>
        <w:spacing w:line="212" w:lineRule="exact" w:before="28" w:after="1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NOT EXPECT DISTINGUISHED INDIANS MAKE DECLARATION UNDERSECTION 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</w:tblGrid>
      <w:tr>
        <w:trPr>
          <w:trHeight w:hRule="exact" w:val="222"/>
        </w:trPr>
        <w:tc>
          <w:tcPr>
            <w:tcW w:type="dxa" w:w="6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FREE </w:t>
            </w:r>
          </w:p>
        </w:tc>
        <w:tc>
          <w:tcPr>
            <w:tcW w:type="dxa" w:w="7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LAW. </w:t>
            </w:r>
          </w:p>
        </w:tc>
        <w:tc>
          <w:tcPr>
            <w:tcW w:type="dxa" w:w="1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THEY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UNABLE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TRADE</w:t>
            </w:r>
          </w:p>
        </w:tc>
      </w:tr>
      <w:tr>
        <w:trPr>
          <w:trHeight w:hRule="exact" w:val="24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</w:t>
            </w:r>
          </w:p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FARM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WITHOUT </w:t>
            </w:r>
          </w:p>
        </w:tc>
        <w:tc>
          <w:tcPr>
            <w:tcW w:type="dxa" w:w="17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DECLARATION,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WHICH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MEANT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</w:tr>
      <w:tr>
        <w:trPr>
          <w:trHeight w:hRule="exact" w:val="24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MADE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THOSE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ONLY </w:t>
            </w:r>
          </w:p>
        </w:tc>
        <w:tc>
          <w:tcPr>
            <w:tcW w:type="dxa" w:w="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WHO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WISH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SETTLE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FREE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</w:tr>
      <w:tr>
        <w:trPr>
          <w:trHeight w:hRule="exact" w:val="258"/>
        </w:trPr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DOMESTIC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SERVICE. </w:t>
            </w:r>
          </w:p>
        </w:tc>
        <w:tc>
          <w:tcPr>
            <w:tcW w:type="dxa" w:w="8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GIVING </w:t>
            </w:r>
          </w:p>
        </w:tc>
        <w:tc>
          <w:tcPr>
            <w:tcW w:type="dxa" w:w="16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DECLARATION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AGAINST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WHOLE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1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SPIRIT STRUGGLE UNDERTAKEN SOLELY FOR SELF-RESPECT. HOPE THESE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22"/>
        </w:trPr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REASONABLE </w:t>
            </w:r>
          </w:p>
        </w:tc>
        <w:tc>
          <w:tcPr>
            <w:tcW w:type="dxa" w:w="2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3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ALTERATIONS </w:t>
            </w:r>
          </w:p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GRANTED,</w:t>
            </w:r>
          </w:p>
        </w:tc>
      </w:tr>
      <w:tr>
        <w:trPr>
          <w:trHeight w:hRule="exact" w:val="24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AWFUL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REVIVAL </w:t>
            </w:r>
          </w:p>
        </w:tc>
        <w:tc>
          <w:tcPr>
            <w:tcW w:type="dxa" w:w="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STRUGGLE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AVERTED.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REFRAINING</w:t>
            </w:r>
          </w:p>
        </w:tc>
      </w:tr>
      <w:tr>
        <w:trPr>
          <w:trHeight w:hRule="exact" w:val="268"/>
        </w:trPr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 ACTION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PENDING REPLY</w:t>
            </w:r>
          </w:p>
        </w:tc>
        <w:tc>
          <w:tcPr>
            <w:tcW w:type="dxa" w:w="28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65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5608, also photostat: S. N. 5619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112. A NOTE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0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2, 1912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70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Urgent</w:t>
      </w:r>
    </w:p>
    <w:p>
      <w:pPr>
        <w:autoSpaceDN w:val="0"/>
        <w:autoSpaceDE w:val="0"/>
        <w:widowControl/>
        <w:spacing w:line="294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Address of British Indian Union is Miller’s Bldgs., 67, Hanover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St., Cape Town.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S. N. 5611.</w:t>
      </w:r>
    </w:p>
    <w:p>
      <w:pPr>
        <w:autoSpaceDN w:val="0"/>
        <w:autoSpaceDE w:val="0"/>
        <w:widowControl/>
        <w:spacing w:line="240" w:lineRule="exact" w:before="1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Gandhiji was as good as his word; these telegrams were not even published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of the time.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of “Telegram to Minister of Interior”, 6-2-1912.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Written on a telegram which Gandhiji had received from Makadam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Woodstock, Cape Town, dated February 2, which read: “Second reading immigration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Thursday. Resolutions wanted by wire. Public meeting of Union Sunday.”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5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THE NEW IMMIGRATION BILL</w:t>
      </w:r>
    </w:p>
    <w:p>
      <w:pPr>
        <w:autoSpaceDN w:val="0"/>
        <w:autoSpaceDE w:val="0"/>
        <w:widowControl/>
        <w:spacing w:line="280" w:lineRule="exact" w:before="2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Immigration Bill which is partly intended to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Indian passive resisters is now out. It is in some respects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better bill than that of the last year. But it does not quite fulfil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made by General Smuts. General Smuts has undertaken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disturb the existing legal status throughout South Africa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bill designed to meet passive resisters.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existing legal position is among other things that,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at the Cape and the Transvaal, domicile and the rights of minor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and wives of non-prohibited immigrants are dependent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of the highest tribunal of justice; that British Indians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passing the ordinary simple education test can easily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or Natal; and that Indians of Natal have until lately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of domicile as a matter of right upon proving domicile.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New Bill the Immigration Officer constitutes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of justice to consider the rights of domiciled Asiatics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wives and children; educated Indians of the Transvaal have to pass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stiffer test under the new Bill on entering the Cape or Natal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Indians will be unable to demand certificates of domicile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right.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these are new disabilities which passive resisters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expected to accept. We hope, however, that these 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arean oversight and that General Smuts will rectify the defects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The Free State difficulty is being met with as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last year.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care will have to be taken that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his way to the Free State as an educated immigrant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under Section 8 of Chapter XXXIII of the Free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to make any declaration contemplated by it. If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are cleared up, we fancy that passive resisters will be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>met.</w:t>
      </w:r>
    </w:p>
    <w:p>
      <w:pPr>
        <w:autoSpaceDN w:val="0"/>
        <w:autoSpaceDE w:val="0"/>
        <w:widowControl/>
        <w:spacing w:line="24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F. C. Lane”, 29-4-1911.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 Notice to Every Indian”, published in the Gujarati columns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3-2-1912 said: “Indians residing in Natal or the Cape who do not possess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 certificates of domicile are advised not to leave their Provinces for the time </w:t>
      </w:r>
      <w:r>
        <w:rPr>
          <w:rFonts w:ascii="Times" w:hAnsi="Times" w:eastAsia="Times"/>
          <w:b w:val="0"/>
          <w:i w:val="0"/>
          <w:color w:val="000000"/>
          <w:sz w:val="18"/>
        </w:rPr>
        <w:t>being”.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</w:t>
      </w:r>
      <w:r>
        <w:rPr>
          <w:rFonts w:ascii="Times" w:hAnsi="Times" w:eastAsia="Times"/>
          <w:b w:val="0"/>
          <w:i/>
          <w:color w:val="000000"/>
          <w:sz w:val="18"/>
        </w:rPr>
        <w:t>Cape Argus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before 30-3-1911 and “Letter to E. F. C. </w:t>
      </w:r>
      <w:r>
        <w:rPr>
          <w:rFonts w:ascii="Times" w:hAnsi="Times" w:eastAsia="Times"/>
          <w:b w:val="0"/>
          <w:i w:val="0"/>
          <w:color w:val="000000"/>
          <w:sz w:val="18"/>
        </w:rPr>
        <w:t>Lane”, 7-4-1911.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still remain general objections by Natal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Cape.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legitimately able to complain of the new education test,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least be entitled to some guarantee that a certain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 from India will be permitted to pass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>test.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even then will leave many things from an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 in an unsatisfactory condition. Restriction on interstate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will be a cause of great grievance.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disabilities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lawful residents as to ownership of landed property, etc.,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or the Free State must be a menace to the well-being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and other Asiatics, who, after all, form part of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African nation that is in process of formation.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 ,</w:t>
      </w:r>
      <w:r>
        <w:rPr>
          <w:rFonts w:ascii="Times" w:hAnsi="Times" w:eastAsia="Times"/>
          <w:b w:val="0"/>
          <w:i w:val="0"/>
          <w:color w:val="000000"/>
          <w:sz w:val="22"/>
        </w:rPr>
        <w:t>3-2-1912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LATE MR. ABDOOLLA HAJEE ADAM</w:t>
      </w:r>
    </w:p>
    <w:p>
      <w:pPr>
        <w:autoSpaceDN w:val="0"/>
        <w:autoSpaceDE w:val="0"/>
        <w:widowControl/>
        <w:spacing w:line="24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greatest figures in the Indian community of Natal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more. Mr. Abdoolla Hajee Adam Jhaveri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of the well-known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Dada Abdoola and Co., breathed his last on Monday last, at the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58 leaving a widow, together with the whole Indian communityand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few of his European friends to mourn after him.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deceased was linked the political as also the commercial life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of Natal. He was one of the first independent Indian settlers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having almost immediately followed the late Mr. Abobaker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 Mr. Abdoolla Hajee Adam, together with his partners,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meeting of the Natal Indian Congress held on February 4 passed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resolutions protesting against: (a) the Union immigration bill and the wide powers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vested under it in the administration; (b) the discretion vested in the Immigration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Officer to decide the highly technical question of domicile and that of marriage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parentage. The meeting demanded the right of Natal Indians to permanent domiciliary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certificates issued by the Government. It protested against the education test,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restriction on interprovincial immigration and the rescinding of domiciliary rights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Natal Indians who could prove three years’ residence in the Province.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F. C. Lane”, 29-1-1912 and telegrams to the Private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Secretary to the Minister of the Interior, 30-1-1912 &amp; 1-2-1912.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 invited Gandhiji to South Africa in 1893 to represent his case to 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English lawyer.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Abubaker Amod Zaveri; one of the early Indian settlers in the Transvaal,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leading merchant of “silk and fancy goods” and the only Indian to own landed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property in the Transvaal. He sent indentured Indians in distress back to India in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ships free of charge and even helped them with food and money </w:t>
      </w:r>
      <w:r>
        <w:rPr>
          <w:rFonts w:ascii="Times" w:hAnsi="Times" w:eastAsia="Times"/>
          <w:b w:val="0"/>
          <w:i/>
          <w:color w:val="000000"/>
          <w:sz w:val="18"/>
        </w:rPr>
        <w:t>en route</w:t>
      </w:r>
      <w:r>
        <w:rPr>
          <w:rFonts w:ascii="Times" w:hAnsi="Times" w:eastAsia="Times"/>
          <w:b w:val="0"/>
          <w:i w:val="0"/>
          <w:color w:val="000000"/>
          <w:sz w:val="18"/>
        </w:rPr>
        <w:t>. The transfer,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his death, of his property, which was acquired before Law 3 of 1885 came into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force, to his heirs became the subject of much controversy and legislation.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1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owned the largest Indian business throughout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decade of the past century. His firm had at one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no fewer than fifteen branches, their transactions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Germany and India running into thousands of pounds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sterling. He was the first Indian to have gone in for ship-owning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he having bought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>Khedive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Abdoolla Hajee Adam’s political ability was as great 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talent. He was the President-founder of the Natal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His oratorical powers in his own mother tongue were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order. Though his knowledge of English was all picked up,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carry on with ease a sustained argument in English. He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 his European friends by his resources in argument and apt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illustrations which he used to draw upon for enforcing his point.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headed many a deputation to the Natal Government,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late Sir John Robinson’s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premiership. Though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ailing, he took a most active and prominent part in the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Coronation celebrations when he spoke to the crowds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surrounded him with his old fire. No memoir of Mr. Abdoolla Hajee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Adam would be complete that did not refer to his religious zeal.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greatest pleasure in life was probably to engage in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philosophical discussion. He lost no opportunity of placing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his arguers the beauties of the religion of the holy Prophet </w:t>
      </w:r>
      <w:r>
        <w:rPr>
          <w:rFonts w:ascii="Times" w:hAnsi="Times" w:eastAsia="Times"/>
          <w:b w:val="0"/>
          <w:i w:val="0"/>
          <w:color w:val="000000"/>
          <w:sz w:val="22"/>
        </w:rPr>
        <w:t>of Arabia.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tender our condolences to the late Mr. Abdoolla Hajee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Adam’s family.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, </w:t>
      </w:r>
      <w:r>
        <w:rPr>
          <w:rFonts w:ascii="Times" w:hAnsi="Times" w:eastAsia="Times"/>
          <w:b w:val="0"/>
          <w:i w:val="0"/>
          <w:color w:val="000000"/>
          <w:sz w:val="22"/>
        </w:rPr>
        <w:t>3-2-1912</w:t>
      </w:r>
    </w:p>
    <w:p>
      <w:pPr>
        <w:autoSpaceDN w:val="0"/>
        <w:autoSpaceDE w:val="0"/>
        <w:widowControl/>
        <w:spacing w:line="292" w:lineRule="exact" w:before="45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115. NEW IMMIGRATION BILL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3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SUMMARY OF IMPORTANT CLAUSES AND COMMENTS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Bill will apply to the entire Union of South Africa.</w:t>
      </w:r>
    </w:p>
    <w:p>
      <w:pPr>
        <w:autoSpaceDN w:val="0"/>
        <w:autoSpaceDE w:val="0"/>
        <w:widowControl/>
        <w:spacing w:line="266" w:lineRule="exact" w:before="128" w:after="0"/>
        <w:ind w:left="0" w:right="29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ECTION 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Governor-General is empowered to appoint an Immigration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Board to help the Government.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(1839-1903); first Prime Minister and Colonial Secretary of Natal,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1893-7.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extracts from the Bill in English,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Extracts from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Immigrants’ Restriction Bill (1912) and Orange Free State Constitution”, 3-2-1912.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COMMENT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demand that our people should be represented on this </w:t>
      </w:r>
      <w:r>
        <w:rPr>
          <w:rFonts w:ascii="Times" w:hAnsi="Times" w:eastAsia="Times"/>
          <w:b w:val="0"/>
          <w:i w:val="0"/>
          <w:color w:val="000000"/>
          <w:sz w:val="22"/>
        </w:rPr>
        <w:t>board.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ECTION </w:t>
      </w:r>
      <w:r>
        <w:rPr>
          <w:rFonts w:ascii="Times" w:hAnsi="Times" w:eastAsia="Times"/>
          <w:b w:val="0"/>
          <w:i w:val="0"/>
          <w:color w:val="000000"/>
          <w:sz w:val="20"/>
        </w:rPr>
        <w:t>4(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0" w:lineRule="exact" w:before="10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person, who is unable to write out 50 words, to the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Immigration Officer in the language which he chooses,will be </w:t>
      </w:r>
      <w:r>
        <w:rPr>
          <w:rFonts w:ascii="Times" w:hAnsi="Times" w:eastAsia="Times"/>
          <w:b w:val="0"/>
          <w:i w:val="0"/>
          <w:color w:val="000000"/>
          <w:sz w:val="22"/>
        </w:rPr>
        <w:t>prohibited from entering the Union.</w:t>
      </w:r>
    </w:p>
    <w:p>
      <w:pPr>
        <w:autoSpaceDN w:val="0"/>
        <w:autoSpaceDE w:val="0"/>
        <w:widowControl/>
        <w:spacing w:line="212" w:lineRule="exact" w:before="1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COMMENT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may include the Arabic and the Sanskrit languages.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clause is severe. The Transvaal [Indians], however,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against it; but Natal and the Cape should protest. Also,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hope that this clause will be amended. But an arrangement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to ensure the entry of a specified number of educated </w:t>
      </w:r>
      <w:r>
        <w:rPr>
          <w:rFonts w:ascii="Times" w:hAnsi="Times" w:eastAsia="Times"/>
          <w:b w:val="0"/>
          <w:i w:val="0"/>
          <w:color w:val="000000"/>
          <w:sz w:val="22"/>
        </w:rPr>
        <w:t>Indians to meet our needs.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ECTION </w:t>
      </w:r>
      <w:r>
        <w:rPr>
          <w:rFonts w:ascii="Times" w:hAnsi="Times" w:eastAsia="Times"/>
          <w:b w:val="0"/>
          <w:i w:val="0"/>
          <w:color w:val="000000"/>
          <w:sz w:val="20"/>
        </w:rPr>
        <w:t>4(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foreign Government sends any [adverse] information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>a person, he shall be prevented from entering [the Union]</w:t>
      </w:r>
    </w:p>
    <w:p>
      <w:pPr>
        <w:autoSpaceDN w:val="0"/>
        <w:autoSpaceDE w:val="0"/>
        <w:widowControl/>
        <w:spacing w:line="212" w:lineRule="exact" w:before="1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COMMENT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section appears to be meant for agitators.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ECTION </w:t>
      </w:r>
      <w:r>
        <w:rPr>
          <w:rFonts w:ascii="Times" w:hAnsi="Times" w:eastAsia="Times"/>
          <w:b w:val="0"/>
          <w:i w:val="0"/>
          <w:color w:val="000000"/>
          <w:sz w:val="20"/>
        </w:rPr>
        <w:t>5 (f) &amp; (g)</w:t>
      </w:r>
    </w:p>
    <w:p>
      <w:pPr>
        <w:autoSpaceDN w:val="0"/>
        <w:autoSpaceDE w:val="0"/>
        <w:widowControl/>
        <w:spacing w:line="260" w:lineRule="exact" w:before="10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 person who wants to enter [the Union] by virtue of his [pre-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War] domiciliary rights and whose wife and children also wish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[by virtue of his right of entry] should prove their rights to the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satisfaction of the [Immigration] Officer.</w:t>
      </w:r>
    </w:p>
    <w:p>
      <w:pPr>
        <w:autoSpaceDN w:val="0"/>
        <w:autoSpaceDE w:val="0"/>
        <w:widowControl/>
        <w:spacing w:line="212" w:lineRule="exact" w:before="1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COMMENT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oppose this section. There is a similar section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Natal [law]. The Government now intends to introduce this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and the Transvaal [laws]. Even a satyagrahi cannot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section. We should certainly be given the right to appeal to courts </w:t>
      </w:r>
      <w:r>
        <w:rPr>
          <w:rFonts w:ascii="Times" w:hAnsi="Times" w:eastAsia="Times"/>
          <w:b w:val="0"/>
          <w:i w:val="0"/>
          <w:color w:val="000000"/>
          <w:sz w:val="22"/>
        </w:rPr>
        <w:t>of law [against the official’s decisions]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ECTION </w:t>
      </w:r>
      <w:r>
        <w:rPr>
          <w:rFonts w:ascii="Times" w:hAnsi="Times" w:eastAsia="Times"/>
          <w:b w:val="0"/>
          <w:i w:val="0"/>
          <w:color w:val="000000"/>
          <w:sz w:val="20"/>
        </w:rPr>
        <w:t>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 prohibited immigrant is liable to three months’ imprison-</w:t>
      </w:r>
      <w:r>
        <w:rPr>
          <w:rFonts w:ascii="Times" w:hAnsi="Times" w:eastAsia="Times"/>
          <w:b w:val="0"/>
          <w:i w:val="0"/>
          <w:color w:val="000000"/>
          <w:sz w:val="22"/>
        </w:rPr>
        <w:t>ment. There is no [provision for a] fine. And he can be deported.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6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ECTION </w:t>
      </w:r>
      <w:r>
        <w:rPr>
          <w:rFonts w:ascii="Times" w:hAnsi="Times" w:eastAsia="Times"/>
          <w:b w:val="0"/>
          <w:i w:val="0"/>
          <w:color w:val="000000"/>
          <w:sz w:val="20"/>
        </w:rPr>
        <w:t>7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 Indian from one Province of the Union wishes to proceed </w:t>
      </w:r>
      <w:r>
        <w:rPr>
          <w:rFonts w:ascii="Times" w:hAnsi="Times" w:eastAsia="Times"/>
          <w:b w:val="0"/>
          <w:i w:val="0"/>
          <w:color w:val="000000"/>
          <w:sz w:val="22"/>
        </w:rPr>
        <w:t>to another, he must pass a fresh [dictation] test.</w:t>
      </w:r>
    </w:p>
    <w:p>
      <w:pPr>
        <w:autoSpaceDN w:val="0"/>
        <w:autoSpaceDE w:val="0"/>
        <w:widowControl/>
        <w:spacing w:line="212" w:lineRule="exact" w:before="1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COMMENT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this section it may happen that a few educated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Natal or the Cape may occasionally enter the Transvaal;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very difficult for educated Indians from the Transvaal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or Cape. For, instead of the existing test which is relatively easy,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have to pass the new test which is more severe.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should oppose this section. This can never be acquiesced </w:t>
      </w:r>
      <w:r>
        <w:rPr>
          <w:rFonts w:ascii="Times" w:hAnsi="Times" w:eastAsia="Times"/>
          <w:b w:val="0"/>
          <w:i w:val="0"/>
          <w:color w:val="000000"/>
          <w:sz w:val="22"/>
        </w:rPr>
        <w:t>in. Even the satyagrahis cannot afford to remain silent [on this point]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ECTION </w:t>
      </w:r>
      <w:r>
        <w:rPr>
          <w:rFonts w:ascii="Times" w:hAnsi="Times" w:eastAsia="Times"/>
          <w:b w:val="0"/>
          <w:i w:val="0"/>
          <w:color w:val="000000"/>
          <w:sz w:val="20"/>
        </w:rPr>
        <w:t>8</w:t>
      </w:r>
    </w:p>
    <w:p>
      <w:pPr>
        <w:autoSpaceDN w:val="0"/>
        <w:autoSpaceDE w:val="0"/>
        <w:widowControl/>
        <w:spacing w:line="28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prohibited immigrant can carry on trade or own land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[where his residence is unlawful], or in any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Union.</w:t>
      </w:r>
    </w:p>
    <w:p>
      <w:pPr>
        <w:autoSpaceDN w:val="0"/>
        <w:autoSpaceDE w:val="0"/>
        <w:widowControl/>
        <w:spacing w:line="212" w:lineRule="exact" w:before="1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COMMENT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of the section will be that a Cape Indian, who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the right to reside in Natal, cannot own land or carry on trade </w:t>
      </w:r>
      <w:r>
        <w:rPr>
          <w:rFonts w:ascii="Times" w:hAnsi="Times" w:eastAsia="Times"/>
          <w:b w:val="0"/>
          <w:i w:val="0"/>
          <w:color w:val="000000"/>
          <w:sz w:val="22"/>
        </w:rPr>
        <w:t>in that Province.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ECTION </w:t>
      </w:r>
      <w:r>
        <w:rPr>
          <w:rFonts w:ascii="Times" w:hAnsi="Times" w:eastAsia="Times"/>
          <w:b w:val="0"/>
          <w:i w:val="0"/>
          <w:color w:val="000000"/>
          <w:sz w:val="20"/>
        </w:rPr>
        <w:t>23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onus of proving that one is not a prohibited immigrant will </w:t>
      </w:r>
      <w:r>
        <w:rPr>
          <w:rFonts w:ascii="Times" w:hAnsi="Times" w:eastAsia="Times"/>
          <w:b w:val="0"/>
          <w:i w:val="0"/>
          <w:color w:val="000000"/>
          <w:sz w:val="22"/>
        </w:rPr>
        <w:t>lie on the [intending immigrant].</w:t>
      </w:r>
    </w:p>
    <w:p>
      <w:pPr>
        <w:autoSpaceDN w:val="0"/>
        <w:autoSpaceDE w:val="0"/>
        <w:widowControl/>
        <w:spacing w:line="212" w:lineRule="exact" w:before="1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COMMENT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such laws contain a similar section.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ECTION </w:t>
      </w:r>
      <w:r>
        <w:rPr>
          <w:rFonts w:ascii="Times" w:hAnsi="Times" w:eastAsia="Times"/>
          <w:b w:val="0"/>
          <w:i w:val="0"/>
          <w:color w:val="000000"/>
          <w:sz w:val="20"/>
        </w:rPr>
        <w:t>25 (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reserves powers to issue temporary permits on </w:t>
      </w:r>
      <w:r>
        <w:rPr>
          <w:rFonts w:ascii="Times" w:hAnsi="Times" w:eastAsia="Times"/>
          <w:b w:val="0"/>
          <w:i w:val="0"/>
          <w:color w:val="000000"/>
          <w:sz w:val="22"/>
        </w:rPr>
        <w:t>such conditions as it may choose.</w:t>
      </w:r>
    </w:p>
    <w:p>
      <w:pPr>
        <w:autoSpaceDN w:val="0"/>
        <w:autoSpaceDE w:val="0"/>
        <w:widowControl/>
        <w:spacing w:line="212" w:lineRule="exact" w:before="1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COMMENT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this section the Government can permit the entry of </w:t>
      </w:r>
      <w:r>
        <w:rPr>
          <w:rFonts w:ascii="Times" w:hAnsi="Times" w:eastAsia="Times"/>
          <w:b w:val="0"/>
          <w:i w:val="0"/>
          <w:color w:val="000000"/>
          <w:sz w:val="22"/>
        </w:rPr>
        <w:t>persons whose services it considers essential.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ECTION </w:t>
      </w:r>
      <w:r>
        <w:rPr>
          <w:rFonts w:ascii="Times" w:hAnsi="Times" w:eastAsia="Times"/>
          <w:b w:val="0"/>
          <w:i w:val="0"/>
          <w:color w:val="000000"/>
          <w:sz w:val="20"/>
        </w:rPr>
        <w:t>25(</w:t>
      </w:r>
      <w:r>
        <w:rPr>
          <w:rFonts w:ascii="Times" w:hAnsi="Times" w:eastAsia="Times"/>
          <w:b w:val="0"/>
          <w:i w:val="0"/>
          <w:color w:val="000000"/>
          <w:sz w:val="16"/>
        </w:rPr>
        <w:t>II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[Immigration] officer, in his discretion, may issue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fears that he may forfeit his [domiciliary] right, a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entitling him to return [to the Province or the Union] after a specified </w:t>
      </w:r>
      <w:r>
        <w:rPr>
          <w:rFonts w:ascii="Times" w:hAnsi="Times" w:eastAsia="Times"/>
          <w:b w:val="0"/>
          <w:i w:val="0"/>
          <w:color w:val="000000"/>
          <w:sz w:val="22"/>
        </w:rPr>
        <w:t>period.</w:t>
      </w:r>
    </w:p>
    <w:p>
      <w:pPr>
        <w:autoSpaceDN w:val="0"/>
        <w:autoSpaceDE w:val="0"/>
        <w:widowControl/>
        <w:spacing w:line="212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COMMENT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similar offensive section is contained in the Cape law,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one for Natal. It is not obligatory on one to take out this permit;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poor may be [imprisoned and] sorely harassed [if,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return, they are unable to establish their domiciliary right].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vehemently oppose this section. The satyagrahis may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too; but it cannot be asserted just yet that they should fight. One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forfeit one’s right if one does not take out this permit and one can </w:t>
      </w:r>
      <w:r>
        <w:rPr>
          <w:rFonts w:ascii="Times" w:hAnsi="Times" w:eastAsia="Times"/>
          <w:b w:val="0"/>
          <w:i w:val="0"/>
          <w:color w:val="000000"/>
          <w:sz w:val="22"/>
        </w:rPr>
        <w:t>leave Natal after making [other] careful arrangements.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ECTION </w:t>
      </w:r>
      <w:r>
        <w:rPr>
          <w:rFonts w:ascii="Times" w:hAnsi="Times" w:eastAsia="Times"/>
          <w:b w:val="0"/>
          <w:i w:val="0"/>
          <w:color w:val="000000"/>
          <w:sz w:val="20"/>
        </w:rPr>
        <w:t>28(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) &amp;(</w:t>
      </w:r>
      <w:r>
        <w:rPr>
          <w:rFonts w:ascii="Times" w:hAnsi="Times" w:eastAsia="Times"/>
          <w:b w:val="0"/>
          <w:i w:val="0"/>
          <w:color w:val="000000"/>
          <w:sz w:val="16"/>
        </w:rPr>
        <w:t>II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 36 of 1908 (the second Asiatic Act) will not apply to those,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enter (the Union) after passing the [dictation] test. But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be subject to Sections 7 &amp; 8 of the Orange Free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12" w:lineRule="exact" w:before="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COMMENT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this section, an Indian who has passed the test gets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unqualified right to reside in all the four Provinces [of the Union].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have to register himself. He cannot, however, own land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name in the Transvaal. In the Orange Free State, he cannot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land, neither can he carry on trade or farming. Satyagrahis cannot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more than this. Another campaign, and that on a big scale,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be launched to secure the rights to own land, etc. For this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that Indians should acquire the requisite strength.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>take time. We have still much to learn and to suffer yet.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law contains 29 sections in all, but it is unnecessary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>summarize the rest.</w:t>
      </w:r>
    </w:p>
    <w:p>
      <w:pPr>
        <w:autoSpaceDN w:val="0"/>
        <w:autoSpaceDE w:val="0"/>
        <w:widowControl/>
        <w:spacing w:line="260" w:lineRule="exact" w:before="10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, </w:t>
      </w:r>
      <w:r>
        <w:rPr>
          <w:rFonts w:ascii="Times" w:hAnsi="Times" w:eastAsia="Times"/>
          <w:b w:val="0"/>
          <w:i w:val="0"/>
          <w:color w:val="000000"/>
          <w:sz w:val="22"/>
        </w:rPr>
        <w:t>3-2-1912</w:t>
      </w:r>
    </w:p>
    <w:p>
      <w:pPr>
        <w:autoSpaceDN w:val="0"/>
        <w:autoSpaceDE w:val="0"/>
        <w:widowControl/>
        <w:spacing w:line="220" w:lineRule="exact" w:before="2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power was, in fact, vested in the Minister (Appendix Extracts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Immigrants’ Restriction Bill (1912) and Orange Free State Constitution”, 3-2-1912),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Gandhiji here assumes that, in practice, it would be delegated to the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>Officer.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Chapter 33 of the Orange Free State Constitution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7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6"/>
        <w:gridCol w:w="2176"/>
        <w:gridCol w:w="2176"/>
      </w:tblGrid>
      <w:tr>
        <w:trPr>
          <w:trHeight w:hRule="exact" w:val="348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116. TELEGRAM TO BRITISH INDIA UNION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864"/>
        </w:trPr>
        <w:tc>
          <w:tcPr>
            <w:tcW w:type="dxa" w:w="2176"/>
            <w:vMerge/>
            <w:tcBorders/>
          </w:tcPr>
          <w:p/>
        </w:tc>
        <w:tc>
          <w:tcPr>
            <w:tcW w:type="dxa" w:w="5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2" w:after="0"/>
              <w:ind w:left="4310" w:right="0" w:firstLine="7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AWLEY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February 3, 1912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67,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ANOVER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tabs>
          <w:tab w:pos="710" w:val="left"/>
          <w:tab w:pos="2150" w:val="left"/>
          <w:tab w:pos="3470" w:val="left"/>
          <w:tab w:pos="4530" w:val="left"/>
          <w:tab w:pos="5850" w:val="left"/>
        </w:tabs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RESOLUTIONS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DISCRETION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OFFICER</w:t>
      </w:r>
    </w:p>
    <w:p>
      <w:pPr>
        <w:autoSpaceDN w:val="0"/>
        <w:tabs>
          <w:tab w:pos="1230" w:val="left"/>
          <w:tab w:pos="2010" w:val="left"/>
          <w:tab w:pos="3090" w:val="left"/>
          <w:tab w:pos="3770" w:val="left"/>
          <w:tab w:pos="4870" w:val="left"/>
          <w:tab w:pos="55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DOMICILE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WIFE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CHILDREN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EDUCATION</w:t>
      </w:r>
    </w:p>
    <w:p>
      <w:pPr>
        <w:autoSpaceDN w:val="0"/>
        <w:tabs>
          <w:tab w:pos="730" w:val="left"/>
          <w:tab w:pos="1370" w:val="left"/>
          <w:tab w:pos="2690" w:val="left"/>
          <w:tab w:pos="3970" w:val="left"/>
          <w:tab w:pos="4730" w:val="left"/>
          <w:tab w:pos="5450" w:val="left"/>
          <w:tab w:pos="61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</w:t>
      </w:r>
    </w:p>
    <w:p>
      <w:pPr>
        <w:autoSpaceDN w:val="0"/>
        <w:tabs>
          <w:tab w:pos="1090" w:val="left"/>
          <w:tab w:pos="2570" w:val="left"/>
          <w:tab w:pos="3850" w:val="left"/>
          <w:tab w:pos="4610" w:val="left"/>
          <w:tab w:pos="57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OVERSEA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PRACTICE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LIMITING</w:t>
      </w:r>
    </w:p>
    <w:p>
      <w:pPr>
        <w:autoSpaceDN w:val="0"/>
        <w:tabs>
          <w:tab w:pos="970" w:val="left"/>
          <w:tab w:pos="2070" w:val="left"/>
          <w:tab w:pos="2830" w:val="left"/>
          <w:tab w:pos="3610" w:val="left"/>
          <w:tab w:pos="4510" w:val="left"/>
          <w:tab w:pos="55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ABSENCE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REQUIRING</w:t>
      </w:r>
    </w:p>
    <w:p>
      <w:pPr>
        <w:autoSpaceDN w:val="0"/>
        <w:tabs>
          <w:tab w:pos="1550" w:val="left"/>
          <w:tab w:pos="2730" w:val="left"/>
          <w:tab w:pos="4110" w:val="left"/>
          <w:tab w:pos="5130" w:val="left"/>
          <w:tab w:pos="59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IMMIGRANTS.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SEEING</w:t>
      </w:r>
    </w:p>
    <w:p>
      <w:pPr>
        <w:autoSpaceDN w:val="0"/>
        <w:tabs>
          <w:tab w:pos="1090" w:val="left"/>
          <w:tab w:pos="2290" w:val="left"/>
          <w:tab w:pos="2890" w:val="left"/>
          <w:tab w:pos="3690" w:val="left"/>
          <w:tab w:pos="4450" w:val="left"/>
          <w:tab w:pos="5470" w:val="left"/>
          <w:tab w:pos="60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ADVOCATE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ALEXANDER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POINTS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DIFFICULT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TEXT</w:t>
      </w:r>
    </w:p>
    <w:p>
      <w:pPr>
        <w:autoSpaceDN w:val="0"/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RESOLUTIONS WIRE.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5612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RAOJIBHAI PATEL</w:t>
      </w:r>
    </w:p>
    <w:p>
      <w:pPr>
        <w:autoSpaceDN w:val="0"/>
        <w:autoSpaceDE w:val="0"/>
        <w:widowControl/>
        <w:spacing w:line="294" w:lineRule="exact" w:before="104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 Vad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4, 1912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RAOJIBHAI,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have not changed my mind but, in view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 father’s refusal to permit you to go to Phoenix, it is my duty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say ‘No’ to you. You have a like duty. If, however, your father wants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to do something that is positively wrong, I can take you into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Phoenix to help your escape that. When placed in a moral dilemma,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 is bound to hold one’s peace if parents forbid one to follow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certain line of action; if pressed, however, to do something sinful, 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refuse to obey. Prahladji’s is the only example that can be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Note”, on or after 2-2-1912.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meeting of the Cape Indians held on February 4 passed unanimous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resolutions on the lines suggested in the telegram.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10-2-1912.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This letter comes after that of November 29, 1911 (pp. 191-2), to the same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addressee. </w:t>
      </w:r>
      <w:r>
        <w:rPr>
          <w:rFonts w:ascii="Times" w:hAnsi="Times" w:eastAsia="Times"/>
          <w:b w:val="0"/>
          <w:i/>
          <w:color w:val="000000"/>
          <w:sz w:val="18"/>
        </w:rPr>
        <w:t>Mahatma Gandhijina</w:t>
      </w:r>
      <w:r>
        <w:rPr>
          <w:rFonts w:ascii="Times" w:hAnsi="Times" w:eastAsia="Times"/>
          <w:b w:val="0"/>
          <w:i/>
          <w:color w:val="000000"/>
          <w:sz w:val="18"/>
        </w:rPr>
        <w:t>Patro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gives the last paragraph as a separate letter,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it assigns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 Vad </w:t>
      </w:r>
      <w:r>
        <w:rPr>
          <w:rFonts w:ascii="Times" w:hAnsi="Times" w:eastAsia="Times"/>
          <w:b w:val="0"/>
          <w:i w:val="0"/>
          <w:color w:val="000000"/>
          <w:sz w:val="18"/>
        </w:rPr>
        <w:t>2 (corresponding to February 4 in 1912). It gives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rest of the letter under </w:t>
      </w:r>
      <w:r>
        <w:rPr>
          <w:rFonts w:ascii="Times" w:hAnsi="Times" w:eastAsia="Times"/>
          <w:b w:val="0"/>
          <w:i/>
          <w:color w:val="000000"/>
          <w:sz w:val="18"/>
        </w:rPr>
        <w:t>Phagan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 (corresponding to February 20 in 1912). 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source, </w:t>
      </w:r>
      <w:r>
        <w:rPr>
          <w:rFonts w:ascii="Times" w:hAnsi="Times" w:eastAsia="Times"/>
          <w:b w:val="0"/>
          <w:i/>
          <w:color w:val="000000"/>
          <w:sz w:val="18"/>
        </w:rPr>
        <w:t>Gandhijini Sadhna</w:t>
      </w:r>
      <w:r>
        <w:rPr>
          <w:rFonts w:ascii="Times" w:hAnsi="Times" w:eastAsia="Times"/>
          <w:b w:val="0"/>
          <w:i w:val="0"/>
          <w:color w:val="000000"/>
          <w:sz w:val="18"/>
        </w:rPr>
        <w:t>, gives the whole letter without a date. This letter is given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 under the earlier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cited in this connection. One may, moreover, submit to any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suffering at the bidding of one’s father. As for suffering to </w:t>
      </w:r>
      <w:r>
        <w:rPr>
          <w:rFonts w:ascii="Times" w:hAnsi="Times" w:eastAsia="Times"/>
          <w:b w:val="0"/>
          <w:i w:val="0"/>
          <w:color w:val="000000"/>
          <w:sz w:val="22"/>
        </w:rPr>
        <w:t>the self, there can be none.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conform to [the requirements of] morality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business. That will be education for you and a preparation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kind of life that you wish to live. You will be,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a service to others through your business if you can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honesty in your dealings. You should accept a fixed price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every customer, one which would permit a reasonable margin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profit. You ought not to sell articles which you would not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You should be civil to the customers, [though]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flatter them in order to promote sales. If you have any assistance,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treat them as if they were your brothers. All this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enough. You should not feel that, by being in business,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be exposing yourself to temptations; it is not as if your took to busi-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in order to make dishonest gains. You will be joining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in deference to your father’s order, so that your should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easy to maintain uprightness. You say that you are not in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money. One may feel unhappy in a situation which one dislikes,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will not corrupted. I do not think Prahladji found it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difficult to live as a devotee of Vishnu in the midst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rakshasa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 utterly disliked the </w:t>
      </w:r>
      <w:r>
        <w:rPr>
          <w:rFonts w:ascii="Times" w:hAnsi="Times" w:eastAsia="Times"/>
          <w:b w:val="0"/>
          <w:i/>
          <w:color w:val="000000"/>
          <w:sz w:val="22"/>
        </w:rPr>
        <w:t>rakshasa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way of life.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can be true to one’s pledge even when made to sit on the</w:t>
      </w:r>
    </w:p>
    <w:p>
      <w:pPr>
        <w:autoSpaceDN w:val="0"/>
        <w:autoSpaceDE w:val="0"/>
        <w:widowControl/>
        <w:spacing w:line="268" w:lineRule="exact" w:before="2" w:after="0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shuli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true pledge is the one that is kept even at such moment.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uprightness has become natural to us, has become a part of our being,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certainly be kept, and it is the duty of us all to cultivate it to that </w:t>
      </w:r>
      <w:r>
        <w:rPr>
          <w:rFonts w:ascii="Times" w:hAnsi="Times" w:eastAsia="Times"/>
          <w:b w:val="0"/>
          <w:i w:val="0"/>
          <w:color w:val="000000"/>
          <w:sz w:val="22"/>
        </w:rPr>
        <w:t>extent. I pray that your may succeed in your noble aspiration.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With due regards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Gandhijini Sadhana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(Gujarati); Raojibhai Patel; Navajivan Publishing </w:t>
      </w:r>
      <w:r>
        <w:rPr>
          <w:rFonts w:ascii="Times" w:hAnsi="Times" w:eastAsia="Times"/>
          <w:b w:val="0"/>
          <w:i w:val="0"/>
          <w:color w:val="000000"/>
          <w:sz w:val="18"/>
        </w:rPr>
        <w:t>House, Ahmedabad; 1939</w:t>
      </w:r>
    </w:p>
    <w:p>
      <w:pPr>
        <w:autoSpaceDN w:val="0"/>
        <w:autoSpaceDE w:val="0"/>
        <w:widowControl/>
        <w:spacing w:line="220" w:lineRule="exact" w:before="172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Demons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 sharpened iron stake on which a condemned person was impaled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118. RESOLUTIONS AT MEETING OF CAPE BRITISH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INDIAN UNION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1912</w:t>
      </w:r>
    </w:p>
    <w:p>
      <w:pPr>
        <w:autoSpaceDN w:val="0"/>
        <w:autoSpaceDE w:val="0"/>
        <w:widowControl/>
        <w:spacing w:line="266" w:lineRule="exact" w:before="1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meeting, having heard the address of the President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speakers, and having been informed of the contents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Bill, hereby endorse[s] unanimously the view taken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 that the rights of the Indian community are placed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jeopardy. The meeting expresses its disapproval of the Bill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stands, and authorizes the President and Secretary,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Anglo-British Indian community, to petition Parliament,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such further, or other,steps as may be necessary to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modification of the Bill in the particulars and on the lines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 in the President’s address, members of the meeting indivi-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dually promising their strenuous support and assistance wherever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II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 protests against the arbitrary nature of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dictation test, both for oversea immigrants, as well as for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domiciled in one province and wishing to enter or reside in another </w:t>
      </w:r>
      <w:r>
        <w:rPr>
          <w:rFonts w:ascii="Times" w:hAnsi="Times" w:eastAsia="Times"/>
          <w:b w:val="0"/>
          <w:i w:val="0"/>
          <w:color w:val="000000"/>
          <w:sz w:val="22"/>
        </w:rPr>
        <w:t>province.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III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 protests against the proof of being a domiciled </w:t>
      </w:r>
      <w:r>
        <w:rPr>
          <w:rFonts w:ascii="Times" w:hAnsi="Times" w:eastAsia="Times"/>
          <w:b w:val="0"/>
          <w:i w:val="0"/>
          <w:color w:val="000000"/>
          <w:sz w:val="22"/>
        </w:rPr>
        <w:t>person or being a wife or child of an immigrant of domiciled person,</w:t>
      </w:r>
    </w:p>
    <w:p>
      <w:pPr>
        <w:autoSpaceDN w:val="0"/>
        <w:autoSpaceDE w:val="0"/>
        <w:widowControl/>
        <w:spacing w:line="220" w:lineRule="exact" w:before="3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resolutions were unanimously passed at “an excellently attended”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of the Union held on February 4, 1912 under the chairmanship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President, E. Norodien, and were forwarded to the Senate and House of Assembly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along with petition containing Cape Indians’ objections to the Union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Consolidation Bill;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17-2-1912. They were presumably drafted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for, two days before the meeting was to be held, one Makadam from Cape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 informed him by telegram of the date of the meeting and asked him to wire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draft resolution. On this telegram as received Gandhiji made an urgent memorandum;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Note”, on or after 2-2-1912. For the text of Makadam’s telegram.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of “A Note”, on or after 2-2-1912.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subject to the satisfaction of an immigration officer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>being left to the Court.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IV</w:t>
      </w:r>
    </w:p>
    <w:p>
      <w:pPr>
        <w:autoSpaceDN w:val="0"/>
        <w:autoSpaceDE w:val="0"/>
        <w:widowControl/>
        <w:spacing w:line="260" w:lineRule="exact" w:before="106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 protests against the retention of the Cape practice,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limiting period of absence in the case of persons desirous of </w:t>
      </w:r>
      <w:r>
        <w:rPr>
          <w:rFonts w:ascii="Times" w:hAnsi="Times" w:eastAsia="Times"/>
          <w:b w:val="0"/>
          <w:i w:val="0"/>
          <w:color w:val="000000"/>
          <w:sz w:val="22"/>
        </w:rPr>
        <w:t>proceeding out of the Union for a temporary purpose.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</w:p>
    <w:p>
      <w:pPr>
        <w:autoSpaceDN w:val="0"/>
        <w:autoSpaceDE w:val="0"/>
        <w:widowControl/>
        <w:spacing w:line="260" w:lineRule="exact" w:before="106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 protests against the section of the Bill requiring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declarations from educated immigrants who enter the Orange Free </w:t>
      </w:r>
      <w:r>
        <w:rPr>
          <w:rFonts w:ascii="Times" w:hAnsi="Times" w:eastAsia="Times"/>
          <w:b w:val="0"/>
          <w:i w:val="0"/>
          <w:color w:val="000000"/>
          <w:sz w:val="22"/>
        </w:rPr>
        <w:t>State.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, </w:t>
      </w:r>
      <w:r>
        <w:rPr>
          <w:rFonts w:ascii="Times" w:hAnsi="Times" w:eastAsia="Times"/>
          <w:b w:val="0"/>
          <w:i w:val="0"/>
          <w:color w:val="000000"/>
          <w:sz w:val="22"/>
        </w:rPr>
        <w:t>17-2-1912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119. TELEGRAM TO MINISTER OF INTERIOR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AWLEY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152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1912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8"/>
        <w:gridCol w:w="818"/>
        <w:gridCol w:w="818"/>
        <w:gridCol w:w="818"/>
        <w:gridCol w:w="818"/>
        <w:gridCol w:w="818"/>
        <w:gridCol w:w="818"/>
        <w:gridCol w:w="818"/>
      </w:tblGrid>
      <w:tr>
        <w:trPr>
          <w:trHeight w:hRule="exact" w:val="296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STILL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WAIT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PROMISED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YOURS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2ND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INSTANT.</w:t>
      </w:r>
    </w:p>
    <w:p>
      <w:pPr>
        <w:autoSpaceDN w:val="0"/>
        <w:autoSpaceDE w:val="0"/>
        <w:widowControl/>
        <w:spacing w:line="240" w:lineRule="exact" w:before="2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to the draft in Gandhiji’s hand: S. N. 5616</w:t>
      </w:r>
    </w:p>
    <w:p>
      <w:pPr>
        <w:autoSpaceDN w:val="0"/>
        <w:autoSpaceDE w:val="0"/>
        <w:widowControl/>
        <w:spacing w:line="220" w:lineRule="exact" w:before="328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Gandhiji’s telegram of February 1, the Ministry of Interior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“2 Feb. Hope to be able to reply to your wire or 1st February on Monday.” S.N.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5615. Gandhiji mentions in his “Diary, 1912” that he drafted this telegram but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send it. He, however, received a telegram the next day;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“Telegram </w:t>
      </w:r>
      <w:r>
        <w:rPr>
          <w:rFonts w:ascii="Times" w:hAnsi="Times" w:eastAsia="Times"/>
          <w:b w:val="0"/>
          <w:i w:val="0"/>
          <w:color w:val="000000"/>
          <w:sz w:val="18"/>
        </w:rPr>
        <w:t>from Secretary for Interior to Gandhiji”, 7-2-1912.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2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40" w:lineRule="exact" w:before="52" w:after="7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120. TELEGRAM TO PRIVATE SECRETARY TO MINISTER OF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INTERIOR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666" w:right="13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NTERIOR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sectPr>
          <w:type w:val="continuous"/>
          <w:pgSz w:w="9360" w:h="12960"/>
          <w:pgMar w:top="666" w:right="1336" w:bottom="468" w:left="1440" w:header="720" w:footer="720" w:gutter="0"/>
          <w:cols w:num="2" w:equalWidth="0">
            <w:col w:w="3292" w:space="0"/>
            <w:col w:w="329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2418" w:right="0" w:hanging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AWLEY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794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1912</w:t>
      </w:r>
    </w:p>
    <w:p>
      <w:pPr>
        <w:sectPr>
          <w:type w:val="nextColumn"/>
          <w:pgSz w:w="9360" w:h="12960"/>
          <w:pgMar w:top="666" w:right="1336" w:bottom="468" w:left="1440" w:header="720" w:footer="720" w:gutter="0"/>
          <w:cols w:num="2" w:equalWidth="0">
            <w:col w:w="3292" w:space="0"/>
            <w:col w:w="329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>
        <w:trPr>
          <w:trHeight w:hRule="exact" w:val="23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BEG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SMUTS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WIRE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EVINCING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CONCILIATORY</w:t>
            </w:r>
          </w:p>
        </w:tc>
      </w:tr>
    </w:tbl>
    <w:p>
      <w:pPr>
        <w:autoSpaceDN w:val="0"/>
        <w:autoSpaceDE w:val="0"/>
        <w:widowControl/>
        <w:spacing w:line="212" w:lineRule="exact" w:before="4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TONE. IN CIRCUMSTANCES EXPLANATION POSSIBLE AVOID RENEWAL PAINFUL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</w:tblGrid>
      <w:tr>
        <w:trPr>
          <w:trHeight w:hRule="exact" w:val="212"/>
        </w:trPr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CONFLICT 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BILL </w:t>
            </w:r>
          </w:p>
        </w:tc>
        <w:tc>
          <w:tcPr>
            <w:tcW w:type="dxa" w:w="9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AMENDED </w:t>
            </w:r>
          </w:p>
        </w:tc>
        <w:tc>
          <w:tcPr>
            <w:tcW w:type="dxa" w:w="7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SECUR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EXISTING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LEGAL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RIGHTS </w:t>
            </w:r>
          </w:p>
        </w:tc>
      </w:tr>
      <w:tr>
        <w:trPr>
          <w:trHeight w:hRule="exact" w:val="220"/>
        </w:trPr>
        <w:tc>
          <w:tcPr>
            <w:tcW w:type="dxa" w:w="16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INTER-PROVINCIAL 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MIGRATION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EDUCATED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ASIATICS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WHICH </w:t>
            </w:r>
          </w:p>
        </w:tc>
      </w:tr>
      <w:tr>
        <w:trPr>
          <w:trHeight w:hRule="exact" w:val="22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81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QUITE </w:t>
            </w:r>
          </w:p>
        </w:tc>
        <w:tc>
          <w:tcPr>
            <w:tcW w:type="dxa" w:w="89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SILENT. </w:t>
            </w:r>
          </w:p>
        </w:tc>
        <w:tc>
          <w:tcPr>
            <w:tcW w:type="dxa" w:w="6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STILL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POSTPONE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PUBLIC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ACTION </w:t>
            </w:r>
          </w:p>
        </w:tc>
      </w:tr>
    </w:tbl>
    <w:p>
      <w:pPr>
        <w:autoSpaceDN w:val="0"/>
        <w:autoSpaceDE w:val="0"/>
        <w:widowControl/>
        <w:spacing w:line="212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PENDING     REPLY     WHICH    I    HOPE    WILL     BE      SATISFACTORY.</w:t>
      </w:r>
    </w:p>
    <w:p>
      <w:pPr>
        <w:autoSpaceDN w:val="0"/>
        <w:autoSpaceDE w:val="0"/>
        <w:widowControl/>
        <w:spacing w:line="266" w:lineRule="exact" w:before="26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5614; also Photostat: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 N. 5619</w:t>
      </w:r>
    </w:p>
    <w:p>
      <w:pPr>
        <w:autoSpaceDN w:val="0"/>
        <w:autoSpaceDE w:val="0"/>
        <w:widowControl/>
        <w:spacing w:line="292" w:lineRule="exact" w:before="262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121. TELEGRAM TO MINISTER OF INTERIOR</w:t>
      </w:r>
    </w:p>
    <w:p>
      <w:pPr>
        <w:autoSpaceDN w:val="0"/>
        <w:autoSpaceDE w:val="0"/>
        <w:widowControl/>
        <w:spacing w:line="266" w:lineRule="exact" w:before="66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AWLEY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1912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NTERIOR</w:t>
      </w:r>
    </w:p>
    <w:p>
      <w:pPr>
        <w:autoSpaceDN w:val="0"/>
        <w:tabs>
          <w:tab w:pos="810" w:val="left"/>
          <w:tab w:pos="1870" w:val="left"/>
          <w:tab w:pos="2810" w:val="left"/>
          <w:tab w:pos="3530" w:val="left"/>
          <w:tab w:pos="4030" w:val="left"/>
          <w:tab w:pos="4910" w:val="left"/>
          <w:tab w:pos="5310" w:val="left"/>
        </w:tabs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WHILST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PROMISE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SATISFACTORY </w:t>
      </w:r>
    </w:p>
    <w:p>
      <w:pPr>
        <w:autoSpaceDN w:val="0"/>
        <w:tabs>
          <w:tab w:pos="1270" w:val="left"/>
          <w:tab w:pos="2470" w:val="left"/>
          <w:tab w:pos="4170" w:val="left"/>
          <w:tab w:pos="5410" w:val="left"/>
          <w:tab w:pos="57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ASSURANCES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INTERPROVINCIAL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MIGRATION,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VENTURE </w:t>
      </w:r>
    </w:p>
    <w:p>
      <w:pPr>
        <w:autoSpaceDN w:val="0"/>
        <w:tabs>
          <w:tab w:pos="1270" w:val="left"/>
          <w:tab w:pos="1670" w:val="left"/>
          <w:tab w:pos="3910" w:val="left"/>
          <w:tab w:pos="5010" w:val="left"/>
          <w:tab w:pos="59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ASSURANCES SHORT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EXISTING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</w:t>
      </w:r>
    </w:p>
    <w:p>
      <w:pPr>
        <w:autoSpaceDN w:val="0"/>
        <w:tabs>
          <w:tab w:pos="1070" w:val="left"/>
          <w:tab w:pos="1830" w:val="left"/>
          <w:tab w:pos="2810" w:val="left"/>
          <w:tab w:pos="3790" w:val="left"/>
          <w:tab w:pos="4970" w:val="left"/>
          <w:tab w:pos="57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SATISFY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RESISTERS.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VENTURE </w:t>
      </w:r>
    </w:p>
    <w:p>
      <w:pPr>
        <w:autoSpaceDN w:val="0"/>
        <w:tabs>
          <w:tab w:pos="59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RECORD THAT MY SUBMISSION HITHERTO HAS BEEN PURELY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TERMS</w:t>
      </w:r>
    </w:p>
    <w:p>
      <w:pPr>
        <w:autoSpaceDN w:val="0"/>
        <w:tabs>
          <w:tab w:pos="1470" w:val="left"/>
          <w:tab w:pos="2950" w:val="left"/>
          <w:tab w:pos="4050" w:val="left"/>
          <w:tab w:pos="4950" w:val="left"/>
          <w:tab w:pos="61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RESERVE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CRITICIZE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BILL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AS     TO     MANY     OTHER     OBJECTIONABLE     FEATURES.</w:t>
      </w:r>
    </w:p>
    <w:p>
      <w:pPr>
        <w:autoSpaceDN w:val="0"/>
        <w:autoSpaceDE w:val="0"/>
        <w:widowControl/>
        <w:spacing w:line="266" w:lineRule="exact" w:before="0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5618; also photostat: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 N. 5619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To this Gandhiji received the following reply the next day: “General Smuts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appreciates your reply and especially the spirit in which you have approached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difficulties surrounding the question of immigration. He is considering the matter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interprovincial migration to which you refer, and hopes shortly to be able to give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satisfactory assurances regarding the Provinces of Natal and the Cape.”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 N. 5617.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“Telegram from Secretary for Interior to Gandhiji”, 7-2-1912.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66" w:right="13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THE IMMIGRATION BILL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Indian Congress and the Cape British Indian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lost no time in holding public meetings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protest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Bill that was to have been read second time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Thursday. The resolutions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ought to command acceptance.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not only to carry out the policy of almost entire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exclusion, but, if it is passed in its present form, it will very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with vested rights, and Asiatics generally will find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at the mercy of Immigration Officers.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Botha’s declaration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in England, and repeated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elsewhere: that the Union Government do not desire to molest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Asiatic population of South Africa, will be falsified. It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Asiatic Expulsion Bill than an Immigration Consolidation Bill,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authors have entitled it. The rights of residence of domiciled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and those of their wives and children are very seriously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threatened, and the movement of educated Asiatics as between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Cape as also the Transvaal on the one hand and the Cape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on the other, is to be considerably restricted by the new Bill.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 a single section of the Asiatic community has been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untouched. Moreover Natal and the Cape have a special grievance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educated Indians of the status of clerks and assistants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prohibited immigrants under the arbitrary education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proposed. The remarks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its leading article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4th footnote of “The New Immigration Bill”, 3-2-1912 and “Resolu-</w:t>
      </w:r>
      <w:r>
        <w:rPr>
          <w:rFonts w:ascii="Times" w:hAnsi="Times" w:eastAsia="Times"/>
          <w:b w:val="0"/>
          <w:i w:val="0"/>
          <w:color w:val="000000"/>
          <w:sz w:val="18"/>
        </w:rPr>
        <w:t>tions at Meeting of Cape British Indian Union”, 4-2-1912.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General Botha, who was visiting England in connection with the Imperial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Conference, made a Press statement in London on May 23, 1911, expressing </w:t>
      </w:r>
      <w:r>
        <w:rPr>
          <w:rFonts w:ascii="Times" w:hAnsi="Times" w:eastAsia="Times"/>
          <w:b w:val="0"/>
          <w:i w:val="0"/>
          <w:color w:val="000000"/>
          <w:sz w:val="18"/>
        </w:rPr>
        <w:t>gratification over the Provisional settlement of May 20. Reuter further reported that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“he was sure that the Indians would do their part to help the Government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as pleasant as possible for them. They could be fully assured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entertained no hostility towards them, but must always remember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was determined not to admit more, except as provided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agreement. He hoped that the Indians both in Africa and in India would realize that </w:t>
      </w:r>
      <w:r>
        <w:rPr>
          <w:rFonts w:ascii="Times" w:hAnsi="Times" w:eastAsia="Times"/>
          <w:b w:val="0"/>
          <w:i w:val="0"/>
          <w:color w:val="000000"/>
          <w:sz w:val="18"/>
        </w:rPr>
        <w:t>Mr. Smuts had great difficulty in obtaining the concessions he had already made.”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commending the education test prescribed under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Immigrants’ Restriction Act of 1907 (which judged the ability of a would-be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 to write and sign, in any European language, an application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permission to enter the Colony) condemned the Bill as going “beyond the bounds of </w:t>
      </w:r>
      <w:r>
        <w:rPr>
          <w:rFonts w:ascii="Times" w:hAnsi="Times" w:eastAsia="Times"/>
          <w:b w:val="0"/>
          <w:i w:val="0"/>
          <w:color w:val="000000"/>
          <w:sz w:val="18"/>
        </w:rPr>
        <w:t>either equity or expediency” and said that the education test prescribed under it gave</w:t>
      </w:r>
      <w:r>
        <w:rPr>
          <w:rFonts w:ascii="Times" w:hAnsi="Times" w:eastAsia="Times"/>
          <w:b w:val="0"/>
          <w:i w:val="0"/>
          <w:color w:val="000000"/>
          <w:sz w:val="18"/>
        </w:rPr>
        <w:t>“the most arbitrary power” to Government officials. That there was a Board of Appeal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31st ultimo on this portion of the Bill are very apposite. Let us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timely protest of the Natal Indian Congress and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 Union will receive a sympathetic hearing from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and an ugly situation that must otherwise inevitably arise be </w:t>
      </w:r>
      <w:r>
        <w:rPr>
          <w:rFonts w:ascii="Times" w:hAnsi="Times" w:eastAsia="Times"/>
          <w:b w:val="0"/>
          <w:i w:val="0"/>
          <w:color w:val="000000"/>
          <w:sz w:val="22"/>
        </w:rPr>
        <w:t>avoided.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10-2-1912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123. FIRST INSTALMENT OF FAMINE RELIEF FUND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sent Dr. Pranjivandas Mehta a cheque for £100,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first instalment towards the Famine Relief Fund. Any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contributors have also been forwarded to Dr. Mehta. Dr. Mehta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unknown among the Indians here. His intention is to visit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 areas and have his own contribution expended on the spot.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feel, therefore, it is only through him that the best use can be made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collections.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Equally, the instructions which we have received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receive in future about the disbursement of the money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specific purposes or in specific areas can be best implemented </w:t>
      </w:r>
      <w:r>
        <w:rPr>
          <w:rFonts w:ascii="Times" w:hAnsi="Times" w:eastAsia="Times"/>
          <w:b w:val="0"/>
          <w:i w:val="0"/>
          <w:color w:val="000000"/>
          <w:sz w:val="22"/>
        </w:rPr>
        <w:t>through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would also seem to be the right occasion to clarify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which have been raised about the famine fund that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collected. To contribute to this fund we have started and to entrust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its utilization as has been done is one method. We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some instructions for disbursements independently of the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fund; to have the money thus sent through us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method. Those who intend to send money anywhere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may do so. Our only aim must be to see that those who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seriousness of the famine do send help to the home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>There can be no question of anyone taking special credit to himself.</w:t>
      </w:r>
    </w:p>
    <w:p>
      <w:pPr>
        <w:autoSpaceDN w:val="0"/>
        <w:autoSpaceDE w:val="0"/>
        <w:widowControl/>
        <w:spacing w:line="220" w:lineRule="exact" w:before="368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of no use for the reversal of the decision of an “arbitrary officer—possibly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anti-Semitic tendencies”, after many days, would be no recompense for the loss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 and the inconvenience caused. There was no provision in the Bill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 selected by the immigration officials would be one of those commonly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spoken in the immigrant’s country or among his race. This, said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>, was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“Hertzogism run riot” and enabled “a satellite Minister of Justice to exclude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Englishman because he cannot pass a fifty words’ test in the Taal”.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10-2-1912.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“Famine in India”, 11-11-1911 &amp; 9-12-1911.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subject of the famine figured often in Gandhiji’s letters to Dr. Mehta;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24-9-1911, 10-10-1911 &amp; 11-11-1911.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that ours is a modest fund. The leaders [of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community] may, if they are prepared to assume the responsibility,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collection on a larger scale; it would do them credit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so. If no collection on any large scale is to be undertaken, we </w:t>
      </w:r>
      <w:r>
        <w:rPr>
          <w:rFonts w:ascii="Times" w:hAnsi="Times" w:eastAsia="Times"/>
          <w:b w:val="0"/>
          <w:i w:val="0"/>
          <w:color w:val="000000"/>
          <w:sz w:val="22"/>
        </w:rPr>
        <w:t>believe every Indian ought to give his mite to our fund.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10-2-1912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E. F. C. LANE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1912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LANE,</w:t>
      </w:r>
    </w:p>
    <w:p>
      <w:pPr>
        <w:autoSpaceDN w:val="0"/>
        <w:autoSpaceDE w:val="0"/>
        <w:widowControl/>
        <w:spacing w:line="260" w:lineRule="exact" w:before="15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awaiting the promised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Bill. I take this opportunity of reiterating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briefly submitted in my telegrams</w:t>
      </w:r>
    </w:p>
    <w:p>
      <w:pPr>
        <w:autoSpaceDN w:val="0"/>
        <w:autoSpaceDE w:val="0"/>
        <w:widowControl/>
        <w:spacing w:line="260" w:lineRule="exact" w:before="4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sub-sections (f) and (g) of Clause 5, if the interpretation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given in your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the effect that the jurisdiction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 is not ousted, it will be entirely satisfactory. In view, however,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 of the Natal Bench,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very nervous as to the Clause,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assurance given in your telegram. I am, therefore,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opinion myself.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Section 7, passive resisters can have nothing to complain </w:t>
      </w:r>
      <w:r>
        <w:rPr>
          <w:rFonts w:ascii="Times" w:hAnsi="Times" w:eastAsia="Times"/>
          <w:b w:val="0"/>
          <w:i w:val="0"/>
          <w:color w:val="000000"/>
          <w:sz w:val="22"/>
        </w:rPr>
        <w:t>of, if the present legal position, namely, the ability of educated Asia-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tics to enter Natal or the Cape from the Transvaal by passing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tests provided by the respective laws of the Provinces is </w:t>
      </w:r>
      <w:r>
        <w:rPr>
          <w:rFonts w:ascii="Times" w:hAnsi="Times" w:eastAsia="Times"/>
          <w:b w:val="0"/>
          <w:i w:val="0"/>
          <w:color w:val="000000"/>
          <w:sz w:val="22"/>
        </w:rPr>
        <w:t>retained.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Free State, if the reading of your Law Officer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that the declaration under Section 8 of Chapter 33 of the </w:t>
      </w:r>
      <w:r>
        <w:rPr>
          <w:rFonts w:ascii="Times" w:hAnsi="Times" w:eastAsia="Times"/>
          <w:b w:val="0"/>
          <w:i w:val="0"/>
          <w:color w:val="000000"/>
          <w:sz w:val="22"/>
        </w:rPr>
        <w:t>Orange Free State Constitution will not be necessary, this serious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To “Telegram to Minister of Interior”, 8-2-1912.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“Telegram from Secretary for Interior to Gandhiji”, 7-2-1912.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the case of </w:t>
      </w:r>
      <w:r>
        <w:rPr>
          <w:rFonts w:ascii="Times" w:hAnsi="Times" w:eastAsia="Times"/>
          <w:b w:val="0"/>
          <w:i/>
          <w:color w:val="000000"/>
          <w:sz w:val="18"/>
        </w:rPr>
        <w:t>Mahomed Moosa Nathalia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</w:t>
      </w:r>
      <w:r>
        <w:rPr>
          <w:rFonts w:ascii="Times" w:hAnsi="Times" w:eastAsia="Times"/>
          <w:b w:val="0"/>
          <w:i/>
          <w:color w:val="000000"/>
          <w:sz w:val="18"/>
        </w:rPr>
        <w:t>Principal Immigration Officer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Natal Division of the Supreme Court refused to interfere with the decision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Officer who had, in his discretion, ruled that the evidence produced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 that young Nathalia was the rightful son was inadequate. Leave to appeal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Natal Bench of the Supreme Court was refused by an Appellate Court.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>, 3-2-1912, 10-2-1912 &amp; 17-2-1912.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will have been solved, but as it is a mater of vital importance, </w:t>
      </w:r>
      <w:r>
        <w:rPr>
          <w:rFonts w:ascii="Times" w:hAnsi="Times" w:eastAsia="Times"/>
          <w:b w:val="0"/>
          <w:i w:val="0"/>
          <w:color w:val="000000"/>
          <w:sz w:val="22"/>
        </w:rPr>
        <w:t>we are taking legal opinion on it too.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if domiciled Indians of Natal cannot, as a matter of right,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have domicile certificates issued to them, passive resisters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consistently object to Section 25(2)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Bill. Iwould,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take the opportunity of pointing out that, if one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were confiscated,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entirely proves my statement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that have been issued could not be transferred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detection. That a thousand certificates have been confiscated between,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suppose, 1896 and now, shows that sixty Indians per year were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demean themselves by using certificates of domicile not their 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that, being detected, they received a punishment fitting their </w:t>
      </w:r>
      <w:r>
        <w:rPr>
          <w:rFonts w:ascii="Times" w:hAnsi="Times" w:eastAsia="Times"/>
          <w:b w:val="0"/>
          <w:i w:val="0"/>
          <w:color w:val="000000"/>
          <w:sz w:val="22"/>
        </w:rPr>
        <w:t>crime.</w:t>
      </w:r>
    </w:p>
    <w:p>
      <w:pPr>
        <w:autoSpaceDN w:val="0"/>
        <w:autoSpaceDE w:val="0"/>
        <w:widowControl/>
        <w:spacing w:line="220" w:lineRule="exact" w:before="66" w:after="0"/>
        <w:ind w:left="0" w:right="3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ARNEST </w:t>
      </w:r>
      <w:r>
        <w:rPr>
          <w:rFonts w:ascii="Times" w:hAnsi="Times" w:eastAsia="Times"/>
          <w:b w:val="0"/>
          <w:i w:val="0"/>
          <w:color w:val="000000"/>
          <w:sz w:val="20"/>
        </w:rPr>
        <w:t>F. C. 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5625</w:t>
      </w:r>
    </w:p>
    <w:p>
      <w:pPr>
        <w:autoSpaceDN w:val="0"/>
        <w:autoSpaceDE w:val="0"/>
        <w:widowControl/>
        <w:spacing w:line="292" w:lineRule="exact" w:before="362" w:after="64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R. GREGOROWSKI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GREGOROWSKI,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384" w:space="0"/>
            <w:col w:w="3132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328"/>
        <w:ind w:left="1346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February 15, 1912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384" w:space="0"/>
            <w:col w:w="3132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statement for your Opinion on the new Bill.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good enough to give me your Opinion, which, as I told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most valuable to me, on the Bill that General Smuts attempted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through the House last year.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enclose for your assistance,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the statement for your Opinion, an extract giving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Sections from the Orange Free State laws, as also your</w:t>
      </w:r>
    </w:p>
    <w:p>
      <w:pPr>
        <w:autoSpaceDN w:val="0"/>
        <w:autoSpaceDE w:val="0"/>
        <w:widowControl/>
        <w:spacing w:line="220" w:lineRule="exact" w:before="28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Section required, inter alia, that Asiatics who wished to leave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temporarily had to take out a domiciliary certificate and in order to return were required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establish their identity in any manner prescribed from time to time;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“Extracts from Immigrants’ Restriction Bill (1912) and Orange Free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Constitution”, 3-2-1912. The argument is that, if domiciliary certificates cannot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demanded as a matter of right, identification as required in Section 25(2) should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>peremptory.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“Telegram from Secretary for Interior to Gandhiji”, 7-2-1912.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R. Gregorowski”, 2-3-1911.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6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given last year, the Bill and the Natal and Cape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>laws.</w:t>
      </w:r>
    </w:p>
    <w:p>
      <w:pPr>
        <w:sectPr>
          <w:pgSz w:w="9360" w:h="12960"/>
          <w:pgMar w:top="524" w:right="1400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 G</w:t>
      </w:r>
      <w:r>
        <w:rPr>
          <w:rFonts w:ascii="Times" w:hAnsi="Times" w:eastAsia="Times"/>
          <w:b w:val="0"/>
          <w:i w:val="0"/>
          <w:color w:val="000000"/>
          <w:sz w:val="16"/>
        </w:rPr>
        <w:t>REGOROWSKI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sectPr>
          <w:type w:val="continuous"/>
          <w:pgSz w:w="9360" w:h="12960"/>
          <w:pgMar w:top="524" w:right="1400" w:bottom="470" w:left="1440" w:header="720" w:footer="720" w:gutter="0"/>
          <w:cols w:num="2" w:equalWidth="0">
            <w:col w:w="2356" w:space="0"/>
            <w:col w:w="416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4"/>
        <w:ind w:left="3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[E</w:t>
      </w:r>
      <w:r>
        <w:rPr>
          <w:rFonts w:ascii="Times" w:hAnsi="Times" w:eastAsia="Times"/>
          <w:b w:val="0"/>
          <w:i w:val="0"/>
          <w:color w:val="000000"/>
          <w:sz w:val="16"/>
        </w:rPr>
        <w:t>NCLOSURE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nextColumn"/>
          <w:pgSz w:w="9360" w:h="12960"/>
          <w:pgMar w:top="524" w:right="1400" w:bottom="470" w:left="1440" w:header="720" w:footer="720" w:gutter="0"/>
          <w:cols w:num="2" w:equalWidth="0">
            <w:col w:w="2356" w:space="0"/>
            <w:col w:w="416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STATEMENT FOR COUNSEL’S OPINION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Counsel’s opinion is requested on the following points arising </w:t>
      </w:r>
      <w:r>
        <w:rPr>
          <w:rFonts w:ascii="Times" w:hAnsi="Times" w:eastAsia="Times"/>
          <w:b w:val="0"/>
          <w:i w:val="0"/>
          <w:color w:val="000000"/>
          <w:sz w:val="22"/>
        </w:rPr>
        <w:t>out of the Immigration Bill now before the Union Parliament: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396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4" w:after="0"/>
              <w:ind w:left="190" w:right="1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Section 5,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sub-sections (f) and (g) exempt from the prohibition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clause wives and minor children of lawful immigrants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domiciled residents, as also domiciled persons themselves, who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satisfy an Immigration Officer as to their rights whether as wives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 children or as domiciled residents.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2"/>
        <w:ind w:left="55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this Clause remove the ordinary jurisdiction of the courts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law? And, if it does not, to what extent, if any,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jurisdiction of the courts ousted [?] Will the decisions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Officers be subject to Appeal in the same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those of magistrates’ courts? Is the exemption clause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affected by Section 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3958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  <w:p>
            <w:pPr>
              <w:autoSpaceDN w:val="0"/>
              <w:autoSpaceDE w:val="0"/>
              <w:widowControl/>
              <w:spacing w:line="294" w:lineRule="exact" w:before="17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  <w:p>
            <w:pPr>
              <w:autoSpaceDN w:val="0"/>
              <w:autoSpaceDE w:val="0"/>
              <w:widowControl/>
              <w:spacing w:line="294" w:lineRule="exact" w:before="4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Several British Indians are today in Natal or the Cape by reason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of their having passed the education tests under the immigration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laws of the respective Provinces.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190" w:right="14" w:firstLine="4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what way are they protected under the Bill? Do they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become both domiciled and entitled to reside in their respective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Provinces by reason of their having entered them by passing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education test, or are they protected only because their rights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have not been taken away specifically by the Bill?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190" w:right="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What is the position of those who entered Natal or the Cape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passing the education test, but who are at present temporarily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absent from their respective Provinces?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present laws provide for the protection of the rights of those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who are domiciled in the respective Provinces, but the Bill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protects the rights of those only who are both domiciled and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  <w:u w:val="single"/>
              </w:rPr>
              <w:t>entitled to reside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in the Union or any Province.</w:t>
            </w:r>
          </w:p>
        </w:tc>
      </w:tr>
    </w:tbl>
    <w:p>
      <w:pPr>
        <w:autoSpaceDN w:val="0"/>
        <w:autoSpaceDE w:val="0"/>
        <w:widowControl/>
        <w:spacing w:line="220" w:lineRule="exact" w:before="16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4th and 5th footnotes of “Letter to E. F. C. Lane”, 29-1-1912;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“Extracts from Immigrants’ Restriction Bill (1912) and Orange Free State </w:t>
      </w:r>
      <w:r>
        <w:rPr>
          <w:rFonts w:ascii="Times" w:hAnsi="Times" w:eastAsia="Times"/>
          <w:b w:val="0"/>
          <w:i w:val="0"/>
          <w:color w:val="000000"/>
          <w:sz w:val="18"/>
        </w:rPr>
        <w:t>Constitution”, 3-2-1912.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6th footnote of “Letter to E. F. C. Lane”, 29-1-1912.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type w:val="continuous"/>
          <w:pgSz w:w="9360" w:h="12960"/>
          <w:pgMar w:top="524" w:right="1400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7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exact meaning of the additional, if any, restriction </w:t>
      </w:r>
      <w:r>
        <w:rPr>
          <w:rFonts w:ascii="Times" w:hAnsi="Times" w:eastAsia="Times"/>
          <w:b w:val="0"/>
          <w:i w:val="0"/>
          <w:color w:val="000000"/>
          <w:sz w:val="22"/>
        </w:rPr>
        <w:t>imposed by the clause underlined?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29"/>
        <w:gridCol w:w="2229"/>
        <w:gridCol w:w="2229"/>
      </w:tblGrid>
      <w:tr>
        <w:trPr>
          <w:trHeight w:hRule="exact" w:val="544"/>
        </w:trPr>
        <w:tc>
          <w:tcPr>
            <w:tcW w:type="dxa" w:w="17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5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5.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Section 7 says that the person referred to therein may at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time be required to pass that (that is, the education) test.</w:t>
            </w:r>
          </w:p>
        </w:tc>
      </w:tr>
      <w:tr>
        <w:trPr>
          <w:trHeight w:hRule="exact" w:val="768"/>
        </w:trPr>
        <w:tc>
          <w:tcPr>
            <w:tcW w:type="dxa" w:w="2229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7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70" w:right="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Could a man who has once, after the passing of the Bill, passed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education test, be challenged again, although he may prove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that he has passed the test?</w:t>
            </w:r>
          </w:p>
        </w:tc>
      </w:tr>
      <w:tr>
        <w:trPr>
          <w:trHeight w:hRule="exact" w:val="1000"/>
        </w:trPr>
        <w:tc>
          <w:tcPr>
            <w:tcW w:type="dxa" w:w="2229"/>
            <w:vMerge/>
            <w:tcBorders/>
          </w:tcPr>
          <w:p/>
        </w:tc>
        <w:tc>
          <w:tcPr>
            <w:tcW w:type="dxa" w:w="2229"/>
            <w:vMerge/>
            <w:tcBorders/>
          </w:tcPr>
          <w:p/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7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Is a person who passes the test under the Bill liable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examined again upon passing from one Province to another,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although he may be in a position to prove that he has already,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upon entering the Union, passed the test?</w:t>
            </w:r>
          </w:p>
        </w:tc>
      </w:tr>
      <w:tr>
        <w:trPr>
          <w:trHeight w:hRule="exact" w:val="752"/>
        </w:trPr>
        <w:tc>
          <w:tcPr>
            <w:tcW w:type="dxa" w:w="2229"/>
            <w:vMerge/>
            <w:tcBorders/>
          </w:tcPr>
          <w:p/>
        </w:tc>
        <w:tc>
          <w:tcPr>
            <w:tcW w:type="dxa" w:w="2229"/>
            <w:vMerge/>
            <w:tcBorders/>
          </w:tcPr>
          <w:p/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70" w:right="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Section 25 of the Bill gives the Minister discretion to issue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permit to any person who is lawfully resident in the Union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desiring to absent himself therefrom.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1496"/>
        </w:trPr>
        <w:tc>
          <w:tcPr>
            <w:tcW w:type="dxa" w:w="2229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70" w:right="1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What will be the position of those who fail to take out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permits? Will it be enough protection for them if, rather than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take out these permits, they, for instance, appear before a Notary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Public, make a declaration as to their residence and then leave,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and, on return, submit the declaration filed in the protocol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Notary in proof of their right of domicile and residence?</w:t>
            </w:r>
          </w:p>
        </w:tc>
      </w:tr>
      <w:tr>
        <w:trPr>
          <w:trHeight w:hRule="exact" w:val="1072"/>
        </w:trPr>
        <w:tc>
          <w:tcPr>
            <w:tcW w:type="dxa" w:w="2229"/>
            <w:vMerge/>
            <w:tcBorders/>
          </w:tcPr>
          <w:p/>
        </w:tc>
        <w:tc>
          <w:tcPr>
            <w:tcW w:type="dxa" w:w="2229"/>
            <w:vMerge/>
            <w:tcBorders/>
          </w:tcPr>
          <w:p/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70" w:right="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Section 28 of the Bill, sub-section 2: those who enter the Free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State by passing the education test are subject in all respects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provisions of Articles 7 and 8 of Chapter 33 of the Orange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Free State Constitution.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1720"/>
        </w:trPr>
        <w:tc>
          <w:tcPr>
            <w:tcW w:type="dxa" w:w="2229"/>
            <w:vMerge/>
            <w:tcBorders/>
          </w:tcPr>
          <w:p/>
        </w:tc>
        <w:tc>
          <w:tcPr>
            <w:tcW w:type="dxa" w:w="2229"/>
            <w:vMerge/>
            <w:tcBorders/>
          </w:tcPr>
          <w:p/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70" w:right="1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Now Section 8 provides, among other things, that those who 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permitted by the State President to settle in the State shall make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sign a sworn declaration before the Landdrost to whom they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make the application in which they shall declare that they will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neither directly nor indirectly carry on a comericial business,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etc. Could such a declaration be required from immigrants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entering the Free State Province under the new Bill.</w:t>
            </w:r>
          </w:p>
        </w:tc>
      </w:tr>
      <w:tr>
        <w:trPr>
          <w:trHeight w:hRule="exact" w:val="800"/>
        </w:trPr>
        <w:tc>
          <w:tcPr>
            <w:tcW w:type="dxa" w:w="2229"/>
            <w:vMerge/>
            <w:tcBorders/>
          </w:tcPr>
          <w:p/>
        </w:tc>
        <w:tc>
          <w:tcPr>
            <w:tcW w:type="dxa" w:w="2229"/>
            <w:vMerge/>
            <w:tcBorders/>
          </w:tcPr>
          <w:p/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7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Will Counsel please generally compare the present Bill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laws it replaces, and state how far in other respects it is more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restrictive of the liberty of the subject?</w:t>
            </w:r>
          </w:p>
        </w:tc>
      </w:tr>
    </w:tbl>
    <w:p>
      <w:pPr>
        <w:autoSpaceDN w:val="0"/>
        <w:autoSpaceDE w:val="0"/>
        <w:widowControl/>
        <w:spacing w:line="266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7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5626-7</w:t>
      </w:r>
    </w:p>
    <w:p>
      <w:pPr>
        <w:autoSpaceDN w:val="0"/>
        <w:tabs>
          <w:tab w:pos="720" w:val="left"/>
        </w:tabs>
        <w:autoSpaceDE w:val="0"/>
        <w:widowControl/>
        <w:spacing w:line="220" w:lineRule="exact" w:before="460" w:after="0"/>
        <w:ind w:left="18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“Extracts from Immigrants’ Restriction Bill (1912)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Orange Free State Constitution”, 3-2-1912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8th and 9th footnotes of “Letter to E. F. C. Lane”, 29-1-1912.</w:t>
      </w:r>
    </w:p>
    <w:p>
      <w:pPr>
        <w:autoSpaceDN w:val="0"/>
        <w:tabs>
          <w:tab w:pos="2760" w:val="left"/>
        </w:tabs>
        <w:autoSpaceDE w:val="0"/>
        <w:widowControl/>
        <w:spacing w:line="294" w:lineRule="exact" w:before="198" w:after="0"/>
        <w:ind w:left="1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2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126. THE £3 TAX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890" w:val="left"/>
          <w:tab w:pos="3150" w:val="left"/>
          <w:tab w:pos="643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judgment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given by a full bench of the Supreme Court,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appears in another column, would show that every Indian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entered into a period of re-indenture or contract of service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provisions of Act 19 of 1910 is liable to pay the annual licence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£3 for the current year. This means that all those who were induced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re-indenture by reading the Government’s circular issued in April,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1910, have been cruelly deceived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.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Whatever the intention of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been, the fact remains that perhaps thousands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entered into fresh contracts of service, fully believing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relieved thereby from both arrears and current payments.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did the poor ignorant people believe this,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departments also acted upon that interpretation.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ago the Law Department seems to have issued instructions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prosecute all those who had not paid the current licence. A test case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brought before the Umlazi Court in which it was decided that,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existence of the contract of service, payment should be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£3 Tax”, 11-11-1911.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February 9, 1912, the National Division of the Supreme Court dismissed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N. Mudaly’s appeal against the Lower Tugela Divison Magistrate’s decision declaring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Mudaly liable to the payment of the ú3 tax. The appellant argued that Act 19 of 1910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protected him from this payment since he had entered into a contract of service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expiry of his indenture.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17-2-1912.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its letter of November 18, 1911, to the Secretary for Justice, the Natal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Congress had referred to the circular of April 1910, issued by the Protector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Immigrants in a number of Indian languages (footnote 2 on p. 181) and claimed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for re-indentured Indians and others who had entered into civil contracts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payment of the current licence fee. It also proposed to agitate for the abolition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tax altogether. It suggested that the Government might levy a genuine revenue tax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thus compensating itself for the losses.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2-12-1911. In his reply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 2, 1912, the Acting Secretary for the Interior asked for more information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re-indentured men who had been prosecuted for non-payment of the licence </w:t>
      </w:r>
      <w:r>
        <w:rPr>
          <w:rFonts w:ascii="Times" w:hAnsi="Times" w:eastAsia="Times"/>
          <w:b w:val="0"/>
          <w:i w:val="0"/>
          <w:color w:val="000000"/>
          <w:sz w:val="18"/>
        </w:rPr>
        <w:t>fee.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Vencatachale Naik was brought before the Umlazi Court some time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November, 1911, charged with the non-payment of the £3 fee. The Magistrate decided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current licence fee should not be demanded from him—presumably because he </w:t>
      </w:r>
      <w:r>
        <w:rPr>
          <w:rFonts w:ascii="Times" w:hAnsi="Times" w:eastAsia="Times"/>
          <w:b w:val="0"/>
          <w:i w:val="0"/>
          <w:color w:val="000000"/>
          <w:sz w:val="18"/>
        </w:rPr>
        <w:t>had entered into a civil contract. Following this some “forty to fifty summonses”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had been issued were withdrawn. The Umlazi case was cited by the Natal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in its letter of February 17, 1912 to the Acting Secretary for the Interior.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24-2-1912.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suspended. Consequently forty or fifty summonses which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were withdrawn. The Government seems to have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 by that decision, for nothing further was heard of it. Now,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appears, the Magistrate of Lower Tugela Division has given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to the effect that the Current licence must be paid,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 has upheld that decision. This brings the matter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and we shall shortly see what the intention of the Government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Minister of Justice has a spark of humanity in him, he will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instruct the Courts not to prosecute, for he knows well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many if not all of the people affected by the judgment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trapped into fresh contracts of service by the inducements held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Natal Government’s circular. We understand that already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of the law is being set in motion and that summonses are </w:t>
      </w:r>
      <w:r>
        <w:rPr>
          <w:rFonts w:ascii="Times" w:hAnsi="Times" w:eastAsia="Times"/>
          <w:b w:val="0"/>
          <w:i w:val="0"/>
          <w:color w:val="000000"/>
          <w:sz w:val="22"/>
        </w:rPr>
        <w:t>being issued.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also an element of farce about the whole business.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to know that, if a free Indian who has managed to escape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of the tax wishes to return to India, no one will prevent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going, even though he may owe arrears amounting to twenty pounds.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this same Government rewards the man who has been inveigled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contract of re-indenture by making him pay ú3 per annum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he is willing to slave away for the benefit of planters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employers! Surely it does not need a very wise man to see both the </w:t>
      </w:r>
      <w:r>
        <w:rPr>
          <w:rFonts w:ascii="Times" w:hAnsi="Times" w:eastAsia="Times"/>
          <w:b w:val="0"/>
          <w:i w:val="0"/>
          <w:color w:val="000000"/>
          <w:sz w:val="22"/>
        </w:rPr>
        <w:t>absurdity and injustice of such procedure?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same page as the judgment will be found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for the Interior in reply to the Natal Indian Congress’s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November last, which was addressed to the Minister of 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requested that all those who had acted upon the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circular should be relieved from payment, Now, after waiting </w:t>
      </w:r>
      <w:r>
        <w:rPr>
          <w:rFonts w:ascii="Times" w:hAnsi="Times" w:eastAsia="Times"/>
          <w:b w:val="0"/>
          <w:i w:val="0"/>
          <w:color w:val="000000"/>
          <w:sz w:val="22"/>
        </w:rPr>
        <w:t>three months, what is the result? The Minister of Justice, whose depart-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was responsible for the issue of summonses against these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ignores the request and sends the letter to the Department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Interior which asks of the Natal Indian Congress a question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 of Justice was better able to answer . In fact, when inquiry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made at the Court from which the summonses were issued,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was refused and the advice given to obtain such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through the Secretary for Justice!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we have the spectacle of a great Government using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power to tyrannize over poor defenceless Indians—men </w:t>
      </w:r>
      <w:r>
        <w:rPr>
          <w:rFonts w:ascii="Times" w:hAnsi="Times" w:eastAsia="Times"/>
          <w:b w:val="0"/>
          <w:i w:val="0"/>
          <w:color w:val="000000"/>
          <w:sz w:val="22"/>
        </w:rPr>
        <w:t>and women who have given their very life-blood in making Natal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prosperous country. It is the duty of the Natal Indian Congress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boldly defend these poor people. Whatever reply it chooses to send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 for the Interior, it must at all costs see to it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are helpless shall not seek in vain for succour.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17-2-1912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MILLIE GRAHAM POLAK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1912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MILLIE,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horrid thing that you should get chicken pox! Henry </w:t>
      </w:r>
      <w:r>
        <w:rPr>
          <w:rFonts w:ascii="Times" w:hAnsi="Times" w:eastAsia="Times"/>
          <w:b w:val="0"/>
          <w:i w:val="0"/>
          <w:color w:val="000000"/>
          <w:sz w:val="22"/>
        </w:rPr>
        <w:t>says it was due to the sin of going to Delhi even after the event. What-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the cause, I am sorry you were not able to attend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sittings. It was quite like you to have turned your illness to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by reading on things Indian. I hope that the illness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you weaker. These illnesses if properly treated invigorate patients </w:t>
      </w:r>
      <w:r>
        <w:rPr>
          <w:rFonts w:ascii="Times" w:hAnsi="Times" w:eastAsia="Times"/>
          <w:b w:val="0"/>
          <w:i w:val="0"/>
          <w:color w:val="000000"/>
          <w:sz w:val="22"/>
        </w:rPr>
        <w:t>in the end.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Waldo is evidently having a good time of it here.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not worrying about Amy. To worry where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if possible is to render us still more helpless for future </w:t>
      </w: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bill and the prospects of the struggle, you will learn from </w:t>
      </w:r>
      <w:r>
        <w:rPr>
          <w:rFonts w:ascii="Times" w:hAnsi="Times" w:eastAsia="Times"/>
          <w:b w:val="0"/>
          <w:i w:val="0"/>
          <w:color w:val="000000"/>
          <w:sz w:val="22"/>
        </w:rPr>
        <w:t>my letter to Henry.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Manilal, Ramdas and Devdas are with me at present. They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Manilal will be going to Phoenix shortly. Hoosen too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paying a visit to the Transvaal. He proposes to leave for India shortly.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25 boys on the Farm 8 Mahommedans, 2 Parsees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balance Hindus. Of the latter, 5 are Tamils, one Calcuttan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Gujaratis. They are divided into at least four standards. Medh,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Pragji and Jamnadas assist me at school. Gujarati, Hindi and Tamil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taught besides English. I shall find it somewhat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the school if and when Desai and Medh go to India.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 boys sewing. Mrs. Vogl has been coming once a fortnight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purpose. Poor woman. She has her old trouble coming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and again. The doctor has now forbidden railway travelling. So </w:t>
      </w:r>
      <w:r>
        <w:rPr>
          <w:rFonts w:ascii="Times" w:hAnsi="Times" w:eastAsia="Times"/>
          <w:b w:val="0"/>
          <w:i w:val="0"/>
          <w:color w:val="000000"/>
          <w:sz w:val="22"/>
        </w:rPr>
        <w:t>the class may be interrupted. But I have learnt sufficient to continue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Pragji Desai and Surendrarai Medh left for India in the second week of March </w:t>
      </w:r>
      <w:r>
        <w:rPr>
          <w:rFonts w:ascii="Times" w:hAnsi="Times" w:eastAsia="Times"/>
          <w:b w:val="0"/>
          <w:i w:val="0"/>
          <w:color w:val="000000"/>
          <w:sz w:val="18"/>
        </w:rPr>
        <w:t>1912, vide “Speech at Farewell Meeting”, 9-3-1912.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class for some time. Sandal-making is going on regularly. I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shirts now. Ramdas, Devdas and I wear shirts of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make. Mrs. V. is quite proud of her new pupil. But I fear she conceals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fact when she credits me with having turned out an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shirt. I have just finished Devdas’s knickers too. During the past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months, we must have made nearly 50 pairs of sandals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mostly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Farm boys. Some have been made to order also. I sent one pair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Maud and if you give me the tracing of your right foot, holding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 perpendicular I shall do myself the honour of making a pair for </w:t>
      </w:r>
      <w:r>
        <w:rPr>
          <w:rFonts w:ascii="Times" w:hAnsi="Times" w:eastAsia="Times"/>
          <w:b w:val="0"/>
          <w:i w:val="0"/>
          <w:color w:val="000000"/>
          <w:sz w:val="22"/>
        </w:rPr>
        <w:t>you. Mrs. Vogl and Miss Schlesin have theirs.</w:t>
      </w:r>
    </w:p>
    <w:p>
      <w:pPr>
        <w:autoSpaceDN w:val="0"/>
        <w:autoSpaceDE w:val="0"/>
        <w:widowControl/>
        <w:spacing w:line="260" w:lineRule="exact" w:before="40" w:after="2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gave you the school hours. Rise at 6 a.m., breakfast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6.45 a.m. home-made bread toasted or fried in ghee and cereal,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coffee or milk (condensed I am sorry) and stewed peaches 7.15 </w:t>
      </w:r>
      <w:r>
        <w:rPr>
          <w:rFonts w:ascii="Times" w:hAnsi="Times" w:eastAsia="Times"/>
          <w:b w:val="0"/>
          <w:i w:val="0"/>
          <w:color w:val="000000"/>
          <w:sz w:val="22"/>
        </w:rPr>
        <w:t>manual work some hoeing, some in the kitchen, some wood-chopp-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and others sandal making and sewing10 a.m. bell for bathing, 11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a.m. to 12 noon, dinnerrice and curry and bread, fruits if any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cereal preparation for those boys who are experimenting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saltless diet. 12 to 1 boys read for themselves. 1 to 4.30 schooling.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4.30 to 4.45 drill. 5.30 p.m. supper-wholemeal porridge, milk, stew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coffee and bread. 7 to 8 some religious reading and hymns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Gujarati, Hindi and English. Religious reading from Mahommedan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scriptural books, Parsee and Hindu. At 8 p.m. boys are fee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bed. I sleep with them on the open verandah. Mrs. Gandhi too sleeps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open verandah with the boys who cannot be accommodated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verandah where I sleep. Devdas shares Mrs. Gandhi’s bed 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old. Boys do their own washing. On the Farm they wear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shirts and trousers. If it is cold, they wear jerseys and jackets too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wish to. There is hardly any compulsion used. Appeal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their good nature for making them do anything. All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vegetarians and non-smokers at least on the Farm. No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come from outside to have tuition only. Parents pay 3/-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for board. They pay also 10/- for books. The 10/- should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months. And now you have the whole picture of the school.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taught English, arithmetic and their own mother tongue. History, </w:t>
      </w:r>
      <w:r>
        <w:rPr>
          <w:rFonts w:ascii="Times" w:hAnsi="Times" w:eastAsia="Times"/>
          <w:b w:val="0"/>
          <w:i w:val="0"/>
          <w:color w:val="000000"/>
          <w:sz w:val="22"/>
        </w:rPr>
        <w:t>geography, etc., are taught incidently.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12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With love,</w:t>
            </w:r>
          </w:p>
        </w:tc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ROTHER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66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CHANCHALBEHN GANDHI</w:t>
      </w:r>
    </w:p>
    <w:p>
      <w:pPr>
        <w:sectPr>
          <w:pgSz w:w="9360" w:h="12960"/>
          <w:pgMar w:top="7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CHANCHAL,</w:t>
      </w:r>
    </w:p>
    <w:p>
      <w:pPr>
        <w:sectPr>
          <w:type w:val="continuous"/>
          <w:pgSz w:w="9360" w:h="12960"/>
          <w:pgMar w:top="726" w:right="1406" w:bottom="468" w:left="1440" w:header="720" w:footer="720" w:gutter="0"/>
          <w:cols w:num="2" w:equalWidth="0">
            <w:col w:w="2292" w:space="0"/>
            <w:col w:w="4222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286"/>
        <w:ind w:left="998" w:right="0" w:firstLine="2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AWLEY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 Vad 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18, 1912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nextColumn"/>
          <w:pgSz w:w="9360" w:h="12960"/>
          <w:pgMar w:top="726" w:right="1406" w:bottom="468" w:left="1440" w:header="720" w:footer="720" w:gutter="0"/>
          <w:cols w:num="2" w:equalWidth="0">
            <w:col w:w="2292" w:space="0"/>
            <w:col w:w="4222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you after many months. I should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>be less lazy about writing letters.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very well understand your natural desire to be with Chi.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Harilal. I do not at all wish to come in your way in this. Live,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as you wish and do what you like. I can have but one wish: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happy and remain 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do not like your giving Kanti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Mellin’s Food.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a sin to use any foreign goods in India, and the use of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products is all the more distasteful to me now. I cannot help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such products are polluted. Even when they do not contain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fat, alcohol, etc., I have noticed that they are not entirely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contamination by them, since foreigners do not object to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these. We should know that our children grew well enough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olden days without these foreign foods; hence my advice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should do without them. Wheat, well roasted, ground fine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with a little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water will serve the same purpose as </w:t>
      </w:r>
      <w:r>
        <w:rPr>
          <w:rFonts w:ascii="Times" w:hAnsi="Times" w:eastAsia="Times"/>
          <w:b w:val="0"/>
          <w:i w:val="0"/>
          <w:color w:val="000000"/>
          <w:sz w:val="22"/>
        </w:rPr>
        <w:t>Mellin’s Food. We can prepare a number of things to replace it.</w:t>
      </w:r>
    </w:p>
    <w:p>
      <w:pPr>
        <w:autoSpaceDN w:val="0"/>
        <w:tabs>
          <w:tab w:pos="550" w:val="left"/>
          <w:tab w:pos="44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easy to see that your presence there and that of Rami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Kanti must be a great comfort to Chhabalbhabhi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don’t se how Ba or I can get away from here just </w:t>
      </w:r>
      <w:r>
        <w:rPr>
          <w:rFonts w:ascii="Times" w:hAnsi="Times" w:eastAsia="Times"/>
          <w:b w:val="0"/>
          <w:i w:val="0"/>
          <w:color w:val="000000"/>
          <w:sz w:val="22"/>
        </w:rPr>
        <w:t>now.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is here at present. He will leave in the middle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Phagan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Jamnadas, too, is here. I am busy at present with the affairs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school. There are 25 pupils, eight of them Muslims, two Parsis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rest Hindus. Among the last, five are from Madras and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Calcutta, and the rest are Gujaratis. Jamnadas and others help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reaching.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letter appears to have been written on the same day as the succeeding </w:t>
      </w:r>
      <w:r>
        <w:rPr>
          <w:rFonts w:ascii="Times" w:hAnsi="Times" w:eastAsia="Times"/>
          <w:b w:val="0"/>
          <w:i w:val="0"/>
          <w:color w:val="000000"/>
          <w:sz w:val="18"/>
        </w:rPr>
        <w:t>one.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addressee’s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Chanchalbehn Gandhi’s mother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month in the Vikram calendar corresponding to February- March in the </w:t>
      </w:r>
      <w:r>
        <w:rPr>
          <w:rFonts w:ascii="Times" w:hAnsi="Times" w:eastAsia="Times"/>
          <w:b w:val="0"/>
          <w:i w:val="0"/>
          <w:color w:val="000000"/>
          <w:sz w:val="18"/>
        </w:rPr>
        <w:t>year 1912.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type w:val="continuous"/>
          <w:pgSz w:w="9360" w:h="12960"/>
          <w:pgMar w:top="7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8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My loving kisses to Ramibai and Kantibhai. Ask Bali to write to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9529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FRAGMENT OF LETTER TO HARILAL GANDHI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AWLEY</w:t>
      </w:r>
      <w:r>
        <w:rPr>
          <w:rFonts w:ascii="Times" w:hAnsi="Times" w:eastAsia="Times"/>
          <w:b w:val="0"/>
          <w:i w:val="0"/>
          <w:color w:val="000000"/>
          <w:sz w:val="20"/>
        </w:rPr>
        <w:t>, ]</w:t>
      </w:r>
    </w:p>
    <w:p>
      <w:pPr>
        <w:autoSpaceDN w:val="0"/>
        <w:autoSpaceDE w:val="0"/>
        <w:widowControl/>
        <w:spacing w:line="294" w:lineRule="exact" w:before="3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 Vad 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18, 1912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HARILAL,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letter from you after many months, You say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be regular, but you seem to have failed in your effort,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hope you held out to me has not been fulfilled. Since you wrote </w:t>
      </w:r>
      <w:r>
        <w:rPr>
          <w:rFonts w:ascii="Times" w:hAnsi="Times" w:eastAsia="Times"/>
          <w:b w:val="0"/>
          <w:i w:val="0"/>
          <w:color w:val="000000"/>
          <w:sz w:val="22"/>
        </w:rPr>
        <w:t>last, there have been two posts without a letter from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Chanchi has expressed a desire to stay on with you and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opinion. I have replied to her,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given her other news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She will send the letter on to you. If she does not, ask for it.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therefore repeat [its contents]. I have no objection to your living </w:t>
      </w:r>
      <w:r>
        <w:rPr>
          <w:rFonts w:ascii="Times" w:hAnsi="Times" w:eastAsia="Times"/>
          <w:b w:val="0"/>
          <w:i w:val="0"/>
          <w:color w:val="000000"/>
          <w:sz w:val="22"/>
        </w:rPr>
        <w:t>together. Do what you like and live as you deem proper.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staying with Sheth Miankhan is all right. Press him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to accept some rent. I shall speak to Chandabhai when I meet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Chanchi [should have] the same disease as Ba.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hand. S. N. 9541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have been written in 1912. In that Year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 Vad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0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corresponds to February 18.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Further pages of this letter are missing.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R. GREGOROWSKI</w:t>
      </w:r>
    </w:p>
    <w:p>
      <w:pPr>
        <w:autoSpaceDN w:val="0"/>
        <w:autoSpaceDE w:val="0"/>
        <w:widowControl/>
        <w:spacing w:line="27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1912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GREGOROWSKI,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shall await your opinion with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interest. I quite agree that the draft is an awful humbug,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one of the ways I can fight it successfully is to get your 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It would not do for me to use your last year’s opinion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new points at least in the present Bill, and as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your opinion both here and in London in support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contentions I have already advance, in so far, of course, as your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agreement with mine. I, therefore, hope that you will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opinion on all the points I have raised without referring to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year’s opinion, except in so far as you may use it for comparing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Bill with last year’s draft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106" w:after="0"/>
        <w:ind w:left="0" w:right="3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10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8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 G</w:t>
      </w:r>
      <w:r>
        <w:rPr>
          <w:rFonts w:ascii="Times" w:hAnsi="Times" w:eastAsia="Times"/>
          <w:b w:val="0"/>
          <w:i w:val="0"/>
          <w:color w:val="000000"/>
          <w:sz w:val="16"/>
        </w:rPr>
        <w:t>REGOROWSKI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5630</w:t>
      </w:r>
    </w:p>
    <w:p>
      <w:pPr>
        <w:autoSpaceDN w:val="0"/>
        <w:autoSpaceDE w:val="0"/>
        <w:widowControl/>
        <w:spacing w:line="220" w:lineRule="exact" w:before="38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R. Gregorowski”, 2-3-1911.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“Immigrants’ Restriction Bill.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32"/>
        <w:ind w:left="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131. TELEGRAM TO REGISTRAR OF ASIATICS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7"/>
        <w:gridCol w:w="2187"/>
        <w:gridCol w:w="2187"/>
      </w:tblGrid>
      <w:tr>
        <w:trPr>
          <w:trHeight w:hRule="exact" w:val="54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1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[Before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February 21, 1912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SIATICS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tabs>
          <w:tab w:pos="790" w:val="left"/>
          <w:tab w:pos="2650" w:val="left"/>
          <w:tab w:pos="4010" w:val="left"/>
          <w:tab w:pos="5130" w:val="left"/>
          <w:tab w:pos="6190" w:val="left"/>
        </w:tabs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CORRESPONDENCE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VISITING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PERMITS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</w:t>
      </w:r>
    </w:p>
    <w:p>
      <w:pPr>
        <w:autoSpaceDN w:val="0"/>
        <w:tabs>
          <w:tab w:pos="450" w:val="left"/>
          <w:tab w:pos="1130" w:val="left"/>
          <w:tab w:pos="2010" w:val="left"/>
          <w:tab w:pos="3350" w:val="left"/>
          <w:tab w:pos="4210" w:val="left"/>
          <w:tab w:pos="5630" w:val="left"/>
          <w:tab w:pos="59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KANJEE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JEEWANBHAI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LALJEE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MEGHJEEBHAI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THINK</w:t>
      </w:r>
    </w:p>
    <w:p>
      <w:pPr>
        <w:autoSpaceDN w:val="0"/>
        <w:tabs>
          <w:tab w:pos="690" w:val="left"/>
          <w:tab w:pos="1470" w:val="left"/>
          <w:tab w:pos="2490" w:val="left"/>
          <w:tab w:pos="3870" w:val="left"/>
          <w:tab w:pos="4990" w:val="left"/>
          <w:tab w:pos="56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APPLICATION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KNOWING</w:t>
      </w:r>
    </w:p>
    <w:p>
      <w:pPr>
        <w:autoSpaceDN w:val="0"/>
        <w:tabs>
          <w:tab w:pos="790" w:val="left"/>
          <w:tab w:pos="2550" w:val="left"/>
          <w:tab w:pos="3590" w:val="left"/>
          <w:tab w:pos="4390" w:val="left"/>
          <w:tab w:pos="56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FULL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CIRCUMSTANCES.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LOURENCO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MARQUES.</w:t>
      </w:r>
    </w:p>
    <w:p>
      <w:pPr>
        <w:autoSpaceDN w:val="0"/>
        <w:tabs>
          <w:tab w:pos="750" w:val="left"/>
          <w:tab w:pos="1930" w:val="left"/>
          <w:tab w:pos="2290" w:val="left"/>
          <w:tab w:pos="3690" w:val="left"/>
          <w:tab w:pos="4250" w:val="left"/>
          <w:tab w:pos="5350" w:val="left"/>
          <w:tab w:pos="60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UNDERSTAND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HIGHNESS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KHAN</w:t>
      </w:r>
    </w:p>
    <w:p>
      <w:pPr>
        <w:autoSpaceDN w:val="0"/>
        <w:autoSpaceDE w:val="0"/>
        <w:widowControl/>
        <w:spacing w:line="22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ARE VISITING CENTRES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ASIATIC KHOJAS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TRUST YOU WILL GRANT</w:t>
      </w:r>
    </w:p>
    <w:p>
      <w:pPr>
        <w:autoSpaceDN w:val="0"/>
        <w:tabs>
          <w:tab w:pos="1230" w:val="left"/>
          <w:tab w:pos="1970" w:val="left"/>
          <w:tab w:pos="2810" w:val="left"/>
          <w:tab w:pos="3970" w:val="left"/>
          <w:tab w:pos="5030" w:val="left"/>
          <w:tab w:pos="57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AUTHORIZE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LOURENCO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MARQUES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VISITORS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PERMITS     THREE     WEEKS     UPON     APPLICATION.</w:t>
      </w:r>
    </w:p>
    <w:p>
      <w:pPr>
        <w:autoSpaceDN w:val="0"/>
        <w:autoSpaceDE w:val="0"/>
        <w:widowControl/>
        <w:spacing w:line="266" w:lineRule="exact" w:before="4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 N. 5659</w:t>
      </w:r>
    </w:p>
    <w:p>
      <w:pPr>
        <w:autoSpaceDN w:val="0"/>
        <w:autoSpaceDE w:val="0"/>
        <w:widowControl/>
        <w:spacing w:line="292" w:lineRule="exact" w:before="28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132. LETTER TO E. F. C. LANE</w:t>
      </w:r>
    </w:p>
    <w:p>
      <w:pPr>
        <w:autoSpaceDN w:val="0"/>
        <w:autoSpaceDE w:val="0"/>
        <w:widowControl/>
        <w:spacing w:line="266" w:lineRule="exact" w:before="86" w:after="296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AWLEY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sectPr>
          <w:pgSz w:w="9360" w:h="12960"/>
          <w:pgMar w:top="666" w:right="136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LANE,</w:t>
      </w:r>
    </w:p>
    <w:p>
      <w:pPr>
        <w:sectPr>
          <w:type w:val="continuous"/>
          <w:pgSz w:w="9360" w:h="12960"/>
          <w:pgMar w:top="666" w:right="1360" w:bottom="468" w:left="1440" w:header="720" w:footer="720" w:gutter="0"/>
          <w:cols w:num="2" w:equalWidth="0">
            <w:col w:w="3006" w:space="0"/>
            <w:col w:w="355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88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1912</w:t>
      </w:r>
    </w:p>
    <w:p>
      <w:pPr>
        <w:sectPr>
          <w:type w:val="nextColumn"/>
          <w:pgSz w:w="9360" w:h="12960"/>
          <w:pgMar w:top="666" w:right="1360" w:bottom="468" w:left="1440" w:header="720" w:footer="720" w:gutter="0"/>
          <w:cols w:num="2" w:equalWidth="0">
            <w:col w:w="3006" w:space="0"/>
            <w:col w:w="355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7"/>
        <w:gridCol w:w="2187"/>
        <w:gridCol w:w="2187"/>
      </w:tblGrid>
      <w:tr>
        <w:trPr>
          <w:trHeight w:hRule="exact" w:val="412"/>
        </w:trPr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2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it: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(1)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now received Counsel’s Opinion on the Bill.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According</w:t>
            </w:r>
          </w:p>
        </w:tc>
      </w:tr>
      <w:tr>
        <w:trPr>
          <w:trHeight w:hRule="exact" w:val="762"/>
        </w:trPr>
        <w:tc>
          <w:tcPr>
            <w:tcW w:type="dxa" w:w="2187"/>
            <w:vMerge/>
            <w:tcBorders/>
          </w:tcPr>
          <w:p/>
        </w:tc>
        <w:tc>
          <w:tcPr>
            <w:tcW w:type="dxa" w:w="6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8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Bill does oust the jurisdiction of the lower courts and also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superior courts, except by way of mandamus.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20" w:lineRule="exact" w:before="248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visit of the representatives of the Aga Khan to Johannesburg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Tolstoy Farm is referred to in a news- item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2-3-1912; it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mentions that they bought a pair of sandals at the Farm.. Hussein Dwad, in a Gujarati </w:t>
      </w:r>
      <w:r>
        <w:rPr>
          <w:rFonts w:ascii="Times" w:hAnsi="Times" w:eastAsia="Times"/>
          <w:b w:val="0"/>
          <w:i w:val="0"/>
          <w:color w:val="000000"/>
          <w:sz w:val="18"/>
        </w:rPr>
        <w:t>article entitled “A Diary of My Tour” (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27-7-1912) mentions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 one of these persons during his travels in Zanzibar. Gandhiji, who refers to them </w:t>
      </w:r>
      <w:r>
        <w:rPr>
          <w:rFonts w:ascii="Times" w:hAnsi="Times" w:eastAsia="Times"/>
          <w:b w:val="0"/>
          <w:i w:val="0"/>
          <w:color w:val="000000"/>
          <w:sz w:val="18"/>
        </w:rPr>
        <w:t>briefly as “ Zanzibar Memans”, records their visit in his entry for February 21 in “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Diary, 1912”, and a ten-shilling credit entry, which represented the prices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sandals, figures in his accounts for the day. This telegram, which seeks permission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their entry into the Transvaal, was evidently sent, if at all, some time before that </w:t>
      </w:r>
      <w:r>
        <w:rPr>
          <w:rFonts w:ascii="Times" w:hAnsi="Times" w:eastAsia="Times"/>
          <w:b w:val="0"/>
          <w:i w:val="0"/>
          <w:color w:val="000000"/>
          <w:sz w:val="18"/>
        </w:rPr>
        <w:t>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Some words here are illegible.</w:t>
      </w:r>
    </w:p>
    <w:p>
      <w:pPr>
        <w:autoSpaceDN w:val="0"/>
        <w:autoSpaceDE w:val="0"/>
        <w:widowControl/>
        <w:spacing w:line="222" w:lineRule="exact" w:before="12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letters to Lane and Gregorowski, 15-2-1912 &amp; 15-2-1912.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In the interpretation of Section 5 (f) and (g) of the Union Immigration Bill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1912 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R. Gregorowski”, 15-2-1912.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66" w:right="136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60" w:lineRule="exact" w:before="34" w:after="2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certainly curtail the legal rights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Indians, if not of the others.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08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(2)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50" w:right="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It may be that proof of domicile will be required of Transvaal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Indians before they can bring their wives or children, although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they may be duly registered, and apart from proof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registration.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tabs>
          <w:tab w:pos="1010" w:val="left"/>
        </w:tabs>
        <w:autoSpaceDE w:val="0"/>
        <w:widowControl/>
        <w:spacing w:line="260" w:lineRule="exact" w:before="38" w:after="2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such is not General Smuts’ intention.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should, in my opinion, be placed absolutely beyond doubt.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82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(3)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50" w:right="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Educated Asiatic immigrants will be liable to make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declaration required by Section 8 of Chapter XXXIII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Orange Free State Constitution.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points referred to by me, it will be admitted, 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importance as well from the passive resistance standpoint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of common justice. I trust, therefore, that the defects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remedied.</w:t>
      </w:r>
    </w:p>
    <w:p>
      <w:pPr>
        <w:autoSpaceDN w:val="0"/>
        <w:autoSpaceDE w:val="0"/>
        <w:widowControl/>
        <w:spacing w:line="220" w:lineRule="exact" w:before="66" w:after="262"/>
        <w:ind w:left="0" w:right="3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RNEST </w:t>
      </w:r>
      <w:r>
        <w:rPr>
          <w:rFonts w:ascii="Times" w:hAnsi="Times" w:eastAsia="Times"/>
          <w:b w:val="0"/>
          <w:i w:val="0"/>
          <w:color w:val="000000"/>
          <w:sz w:val="20"/>
        </w:rPr>
        <w:t>F. C. 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sectPr>
          <w:type w:val="continuous"/>
          <w:pgSz w:w="9360" w:h="12960"/>
          <w:pgMar w:top="524" w:right="1412" w:bottom="468" w:left="1440" w:header="720" w:footer="720" w:gutter="0"/>
          <w:cols w:num="2" w:equalWidth="0">
            <w:col w:w="3684" w:space="0"/>
            <w:col w:w="28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4" w:right="1412" w:bottom="468" w:left="1440" w:header="720" w:footer="720" w:gutter="0"/>
          <w:cols w:num="2" w:equalWidth="0">
            <w:col w:w="3684" w:space="0"/>
            <w:col w:w="282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5634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MISREPRESENTATION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 in another column the reply of the Colonial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representation made by Lord Ampthill’s Committee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Nathalia case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Mr. Harcourt has been given to understand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Bill now before the Union Parliament will prevent “a recurrence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a case”. Mr. Harcourt, therefore, declines to take any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matter. Mr. Harcourt’s statement that the new Bill will preclude </w:t>
      </w:r>
      <w:r>
        <w:rPr>
          <w:rFonts w:ascii="Times" w:hAnsi="Times" w:eastAsia="Times"/>
          <w:b w:val="0"/>
          <w:i w:val="0"/>
          <w:color w:val="000000"/>
          <w:sz w:val="22"/>
        </w:rPr>
        <w:t>a recurrence of such a case proves the hardship of the case. He has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reference is to Section 25(2).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reference is to Section 28.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For details of the case,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 Shocking Case”, 23-9-1911, “A Shameful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Act”, 30-12-1911 and 4th footnote of “Letter to E. F. C. Lane”, 15-2-1912. The SABI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London, wrote to the Colonial Office on January 19, 1912, regarding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inability of the Natal Courts to interfere in Nathalia’s case. The Colonial Office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reply, dated February 5, 1912, said: “Mr. Harcourt understands that the recurrence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case is precluded by the terms of the Immigration Bill now before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 and he does not propose to take any action in the matter.”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9-3-1912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type w:val="continuous"/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obviously based his letter on information given to him by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Ministers. Now, everybody who knows anything of the new Bill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its present form, it does nothing of the kind. It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exaggerates the existing evil. The Nathalia tragedy was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Immigration Officer had autocratic powers.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increased by the new Bill. If in cases such as this, wherein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misrepresentation can be easily exposed, the Union Government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hesitate to misrepresent matters to the Imperial Government,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tell what misrepresentations they have made in matters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>never see the light of day?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Harcourt’s refusal to intervene in the individual case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 Nathalia is not easy to understand. The injustice is admitted.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he could, therefore, ask the Union Government,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to exercise mercy, but to undo the mischief done by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officers. Nathalia’s sacrifice on the altar of an anti-Asiatic policy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rankle in the breast of every Indian in South Africa. If we cannot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decisively it does not show that we feel the injustice any the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it; we simply betray our weakness. But neither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nor the Union Government dare trade upon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with impunity. A community that has once wielded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of passive resistance may be relied upon to do so again on </w:t>
      </w:r>
      <w:r>
        <w:rPr>
          <w:rFonts w:ascii="Times" w:hAnsi="Times" w:eastAsia="Times"/>
          <w:b w:val="0"/>
          <w:i w:val="0"/>
          <w:color w:val="000000"/>
          <w:sz w:val="22"/>
        </w:rPr>
        <w:t>due occasion.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9-3-1912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MRS. JUSSAT’S CASE</w:t>
      </w:r>
    </w:p>
    <w:p>
      <w:pPr>
        <w:autoSpaceDN w:val="0"/>
        <w:autoSpaceDE w:val="0"/>
        <w:widowControl/>
        <w:spacing w:line="260" w:lineRule="exact" w:before="2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Mrs. Jussat is deported,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Transvaal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the Hamidia Islamic Society and, to some extent, all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 in South Africa will lose face.</w:t>
      </w:r>
    </w:p>
    <w:p>
      <w:pPr>
        <w:autoSpaceDN w:val="0"/>
        <w:autoSpaceDE w:val="0"/>
        <w:widowControl/>
        <w:spacing w:line="220" w:lineRule="exact" w:before="5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Ebrahim Mahomed Jussat, a registered Transvaal resident, had two wives,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Rasool in Standerton and Fatima in India. When Rasool left him, he wanted to bring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Fatima to South Africa. The Barberton Magistrate disallowed Fatima’s claim to entry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ground that, since Rasool had already acquired domicile as Jussat’s wife,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wife could not also claim entry. Fatima’s appeal to the Transvaal Bench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Supreme Court was dismissed on February 13, 1912, by Justice Wessels who,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judgment, referred to his earlier ruling in Adam Ismail’s case (footnote 1 on p. 120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“Johannesburg”, pp. 122-3) that a Muslim could bring in only one wife and this,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Jussat’s case, was Rasool whom he had not divorced.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24-2-1912.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Government’s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Mr. Cachalia is entirely unsatis-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factory. It only goes to prove that no assurance by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can be relied on. The law is the last word.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had clearly said that, notwithstanding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Wessels’ judgment, he would grant relief in cases of hardship.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can only interpret this to mean that, whenever anyone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that he has contracted a second marriage in conformity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of his religion and wants to bring in his second wife,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be prevented from doing 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writes that there are no extraordinary facts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case [which would warrant interference by the Government].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facts does he require? It is a fact important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>us that Mrs. Jussat is a legally married wife of Mr. Jussat.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Mr. Jussat propose to do? Will he let his wife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deported and himself stay on in the Transvaal, without a word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protest, for the sake of his wretched belly? What do his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do? Will they look on, bangles on wrists,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while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>deport Mrs. Jussat, in this awful manner, for no fault of hers?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the Association propose to do? Does its duty end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telegrams and letters? Does the Hamidia Islamic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 to sit still? Will not its office-bearers realize that Islam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insulted?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issue is not whether Mr. Jussat is poor or rich, good or 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brought his wife in and the Government has made ready to push </w:t>
      </w:r>
      <w:r>
        <w:rPr>
          <w:rFonts w:ascii="Times" w:hAnsi="Times" w:eastAsia="Times"/>
          <w:b w:val="0"/>
          <w:i w:val="0"/>
          <w:color w:val="000000"/>
          <w:sz w:val="22"/>
        </w:rPr>
        <w:t>her out. That is [tantamount to] pushing us all out.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not Natal or the Cape feel that they do not have a similar law </w:t>
      </w:r>
      <w:r>
        <w:rPr>
          <w:rFonts w:ascii="Times" w:hAnsi="Times" w:eastAsia="Times"/>
          <w:b w:val="0"/>
          <w:i w:val="0"/>
          <w:color w:val="000000"/>
          <w:sz w:val="22"/>
        </w:rPr>
        <w:t>in those Provinces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hope that Mrs. Jussat is a brave woman and that, if deported,</w:t>
      </w:r>
    </w:p>
    <w:p>
      <w:pPr>
        <w:autoSpaceDN w:val="0"/>
        <w:autoSpaceDE w:val="0"/>
        <w:widowControl/>
        <w:spacing w:line="220" w:lineRule="exact" w:before="2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Both Cachalia and Bawazeer had written to Smuts on February 15, 1912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protesting against Justice Wessels’ judgment. On February 29, 1912,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Association sent a telegraphic reminder to Smuts who, on March 2, 1912,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 that he was unable to find “such exceptional circumstances in Mrs. Jussat’s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as to warrant his intervention”.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24-2-1912 &amp; 9-3-1912.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On July 10, 1911, Smuts had, in a letter to the British Indian Association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Hamidia Islamic Society, assured them that the Judge’s ruling in the case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Adam Ismail regarding the immigration of Muslims’ wives had been noted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 involving hardship brought to his notice would receive consideration.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22-7-1911.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Gandhiji often used this image;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for instance, “Lecences in Natal”, 2-5-</w:t>
      </w:r>
      <w:r>
        <w:rPr>
          <w:rFonts w:ascii="Times" w:hAnsi="Times" w:eastAsia="Times"/>
          <w:b w:val="0"/>
          <w:i w:val="0"/>
          <w:color w:val="000000"/>
          <w:sz w:val="18"/>
        </w:rPr>
        <w:t>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re-cross [the frontier] to join her husband and will, if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necessary, go to gaol, for doing so.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 that Mr. Jussat will keep up the spirit that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an Indian husband and that, accepting poverty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wife, he will suffer whatever hardship is necessary; then, he will </w:t>
      </w:r>
      <w:r>
        <w:rPr>
          <w:rFonts w:ascii="Times" w:hAnsi="Times" w:eastAsia="Times"/>
          <w:b w:val="0"/>
          <w:i w:val="0"/>
          <w:color w:val="000000"/>
          <w:sz w:val="22"/>
        </w:rPr>
        <w:t>secure relief.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trust Mr. Jussat’s friends will encourage him, dip into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pockets if need be, and come forward to secure redress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trust the Association and the Hamidia Islamic Society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their previous records and fight on till they have succeeded </w:t>
      </w:r>
      <w:r>
        <w:rPr>
          <w:rFonts w:ascii="Times" w:hAnsi="Times" w:eastAsia="Times"/>
          <w:b w:val="0"/>
          <w:i w:val="0"/>
          <w:color w:val="000000"/>
          <w:sz w:val="22"/>
        </w:rPr>
        <w:t>in securing relief.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everyone remember that we have, first and last, only one </w:t>
      </w:r>
      <w:r>
        <w:rPr>
          <w:rFonts w:ascii="Times" w:hAnsi="Times" w:eastAsia="Times"/>
          <w:b w:val="0"/>
          <w:i w:val="0"/>
          <w:color w:val="000000"/>
          <w:sz w:val="22"/>
        </w:rPr>
        <w:t>remedy—satyagraha and nothing else.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9-3-1912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135. SPEECH AT FAREWELL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March 9, 1912</w:t>
      </w:r>
    </w:p>
    <w:p>
      <w:pPr>
        <w:autoSpaceDN w:val="0"/>
        <w:autoSpaceDE w:val="0"/>
        <w:widowControl/>
        <w:spacing w:line="260" w:lineRule="exact" w:before="1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Medh and Pragji have rendered great service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by especially coming over to the Transvaal from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going to gaol. Even after their release, they did not, impelledby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money, seek any means of making it, but stayed on at Tolstoy </w:t>
      </w:r>
      <w:r>
        <w:rPr>
          <w:rFonts w:ascii="Times" w:hAnsi="Times" w:eastAsia="Times"/>
          <w:b w:val="0"/>
          <w:i w:val="0"/>
          <w:color w:val="000000"/>
          <w:sz w:val="22"/>
        </w:rPr>
        <w:t>Farm and helped in running the school and in its other activities.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16-3-1912</w:t>
      </w:r>
    </w:p>
    <w:p>
      <w:pPr>
        <w:autoSpaceDN w:val="0"/>
        <w:tabs>
          <w:tab w:pos="550" w:val="left"/>
          <w:tab w:pos="5530" w:val="left"/>
        </w:tabs>
        <w:autoSpaceDE w:val="0"/>
        <w:widowControl/>
        <w:spacing w:line="220" w:lineRule="exact" w:before="17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in the Independent Church Hall, Johannesburg,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bid farewell to Surendrarai Medh and Pragji Khandubhai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Desai—both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satyagrahis—who were leaving for India;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116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DR. PRANJIVAN MEHTA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PRANJIVAN,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2584" w:space="0"/>
            <w:col w:w="3932" w:space="0"/>
          </w:cols>
          <w:docGrid w:linePitch="360"/>
        </w:sectPr>
      </w:pPr>
    </w:p>
    <w:p>
      <w:pPr>
        <w:autoSpaceDN w:val="0"/>
        <w:autoSpaceDE w:val="0"/>
        <w:widowControl/>
        <w:spacing w:line="262" w:lineRule="exact" w:before="4" w:after="246"/>
        <w:ind w:left="72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AWLEY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Phagan Vad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11, 1912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2584" w:space="0"/>
            <w:col w:w="3932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will be delivered to you by Mr. Surendrarai Medh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Pragji Desai or by either of them. They are both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forward to the privilege of meeting you. They have heard </w:t>
      </w:r>
      <w:r>
        <w:rPr>
          <w:rFonts w:ascii="Times" w:hAnsi="Times" w:eastAsia="Times"/>
          <w:b w:val="0"/>
          <w:i w:val="0"/>
          <w:color w:val="000000"/>
          <w:sz w:val="22"/>
        </w:rPr>
        <w:t>much about you from me. If practicable, they want to take up famine-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work under you while they are there. Both of them are staunch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satyagrahis. Mr. Medh has taken a vow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himself to the service of the motherland for ten years. 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I have sent to you to read. Mr. Pragji also wants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vow. Everything will depend on how his mind works after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consulted his elders. Mr. Medh, too, will have to consider how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keep to his pledge after he has reached Ahmedabad. It is </w:t>
      </w:r>
      <w:r>
        <w:rPr>
          <w:rFonts w:ascii="Times" w:hAnsi="Times" w:eastAsia="Times"/>
          <w:b w:val="0"/>
          <w:i w:val="0"/>
          <w:color w:val="000000"/>
          <w:sz w:val="22"/>
        </w:rPr>
        <w:t>certain that his father will put the utmost pressure on him.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you to send for both of them. If you do, please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have the railway fare. Both of them live in poverty. They are due </w:t>
      </w:r>
      <w:r>
        <w:rPr>
          <w:rFonts w:ascii="Times" w:hAnsi="Times" w:eastAsia="Times"/>
          <w:b w:val="0"/>
          <w:i w:val="0"/>
          <w:color w:val="000000"/>
          <w:sz w:val="22"/>
        </w:rPr>
        <w:t>to return here before Professor Gokhale’s visit.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Bande Mataram from</w:t>
      </w:r>
    </w:p>
    <w:p>
      <w:pPr>
        <w:autoSpaceDN w:val="0"/>
        <w:autoSpaceDE w:val="0"/>
        <w:widowControl/>
        <w:spacing w:line="266" w:lineRule="exact" w:before="42" w:after="0"/>
        <w:ind w:left="0" w:right="2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G. N. 1262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THE INDENTURE RESOLUTION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have been strange if Mr. Gokhale’s resolution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Legislative Council at Calcutta calling for entire stoppage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 had been carried.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it would appear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elected members almost solidly voted for the resolution. It is, there-</w:t>
      </w:r>
    </w:p>
    <w:p>
      <w:pPr>
        <w:autoSpaceDN w:val="0"/>
        <w:autoSpaceDE w:val="0"/>
        <w:widowControl/>
        <w:spacing w:line="220" w:lineRule="exact" w:before="2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letter was written after the announcement, made on December 29, 1911,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projected visit by Gokhale to South Africa and before he actually arrived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22, 1912. It could therefore have been written only in 1912. Medh and Desai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for India for a short visit on March 21.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Gokhale’s resolution was defeated by 33 votes to 22.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9-3-1912.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a great moral victory. Mr. Gokhale is not a man to leave off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after he has once undertaken it. It is reasonable, therefore, to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the system of indentured labour—that remnant of slavery—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end in the near future. We congratulate Mr. Gokhale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work. By this, his latest, effort on behalf of a class of his helpless </w:t>
      </w:r>
      <w:r>
        <w:rPr>
          <w:rFonts w:ascii="Times" w:hAnsi="Times" w:eastAsia="Times"/>
          <w:b w:val="0"/>
          <w:i w:val="0"/>
          <w:color w:val="000000"/>
          <w:sz w:val="22"/>
        </w:rPr>
        <w:t>countrymen, he has added greatly to the debt due to him by us.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seems to be some misunderstanding regarding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It does not, as some of our readers suppose, alter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as it exists today in Natal. That is to say, the rejection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does not undo what has already been done by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as recruiting has been prohibited for Natal,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Government has the power, at any time, to put a stop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recruiting for all other Colonies if the treatment of Indians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unsatisfactory. What Mr. Gokhale’s motion would have done, if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successful, was to have put a stop to recruiting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indenture system for all the Colonies.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16-3-1912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MR. RUTHNUM PATHER</w:t>
      </w:r>
    </w:p>
    <w:p>
      <w:pPr>
        <w:autoSpaceDN w:val="0"/>
        <w:autoSpaceDE w:val="0"/>
        <w:widowControl/>
        <w:spacing w:line="260" w:lineRule="exact" w:before="198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appearance in our midst of another young Natal-born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barrister, fresh from his successful career as a student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indication that the rising generation of Indians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to be reckoned with. Mr. Ruthnum Pather, who was born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up in Durban and attended the Higher-Grade Indian School,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at the reception given in his honour, that he looked forward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to the prospect of sharing the community’s sufferings,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and happiness. The first of these he will certainly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opportunity of sharing; the second depends on what he considers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prosperity; and the last is an illusive phantom which, if pursued,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never gained, but is rather found in duty faithfully done. Mr. Pather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boasts of the ancient civilization of India; and it is well if he </w:t>
      </w:r>
      <w:r>
        <w:rPr>
          <w:rFonts w:ascii="Times" w:hAnsi="Times" w:eastAsia="Times"/>
          <w:b w:val="0"/>
          <w:i w:val="0"/>
          <w:color w:val="000000"/>
          <w:sz w:val="22"/>
        </w:rPr>
        <w:t>keeps this before his mind, for, although we do not wish to disparage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6th footnote of “What has Satyagraha Achieved”, 3-6-1911.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While he was in England as a member of the 1906 deputation to the Imperial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Gandhiji evinced much interest in Pather’s education;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VI,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Professor Parmanand”, 26-10-1906, “Letter to J. H. Polak”, 7-11-19-06,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Secretary, County School”, 17-11-1906, “Letter to Minn E. J. Beck”, </w:t>
      </w:r>
      <w:r>
        <w:rPr>
          <w:rFonts w:ascii="Times" w:hAnsi="Times" w:eastAsia="Times"/>
          <w:b w:val="0"/>
          <w:i w:val="0"/>
          <w:color w:val="000000"/>
          <w:sz w:val="18"/>
        </w:rPr>
        <w:t>27-11-1906 &amp; “Letter to J. H. Polak”, 29-11-1906.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brilliancy in educational achievements, we fear that there is a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young men, who have received an education entirely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lines, losing sight of their own nationality, their religion,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mother tongue which is so rich in literature and culture.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 a hearty welcome to our young friend, and we trust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his native place will prove a blessing to himself,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come in contact with him, and to the whole Indian community.</w:t>
      </w:r>
    </w:p>
    <w:p>
      <w:pPr>
        <w:autoSpaceDN w:val="0"/>
        <w:autoSpaceDE w:val="0"/>
        <w:widowControl/>
        <w:spacing w:line="294" w:lineRule="exact" w:before="46" w:after="31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16-3-1912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4"/>
        <w:gridCol w:w="2174"/>
        <w:gridCol w:w="2174"/>
      </w:tblGrid>
      <w:tr>
        <w:trPr>
          <w:trHeight w:hRule="exact" w:val="408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139. TELEGRAM TO MINISTER OF INTERIOR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864"/>
        </w:trPr>
        <w:tc>
          <w:tcPr>
            <w:tcW w:type="dxa" w:w="2174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2" w:after="0"/>
              <w:ind w:left="4490" w:right="0" w:firstLine="5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AWLEY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20, 1912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36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NTERIOR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286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COULD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NOW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INFORM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IMMIGRATION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BILL.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HAVE      CABLE     FROM     INDIA     INQUIRING     ABOUT     IT.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office copy in Gandhiji’s hand: S. N. 5641</w:t>
      </w:r>
    </w:p>
    <w:p>
      <w:pPr>
        <w:autoSpaceDN w:val="0"/>
        <w:autoSpaceDE w:val="0"/>
        <w:widowControl/>
        <w:spacing w:line="292" w:lineRule="exact" w:before="362" w:after="6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CHHAGANLAL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sectPr>
          <w:type w:val="continuous"/>
          <w:pgSz w:w="9360" w:h="12960"/>
          <w:pgMar w:top="524" w:right="1398" w:bottom="468" w:left="1440" w:header="720" w:footer="720" w:gutter="0"/>
          <w:cols w:num="2" w:equalWidth="0">
            <w:col w:w="2478" w:space="0"/>
            <w:col w:w="4044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246"/>
        <w:ind w:left="932" w:right="0" w:firstLine="2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AWLEY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Chaitra Sud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24, 1912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sectPr>
          <w:type w:val="nextColumn"/>
          <w:pgSz w:w="9360" w:h="12960"/>
          <w:pgMar w:top="524" w:right="1398" w:bottom="468" w:left="1440" w:header="720" w:footer="720" w:gutter="0"/>
          <w:cols w:num="2" w:equalWidth="0">
            <w:col w:w="2478" w:space="0"/>
            <w:col w:w="404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Chi. Maganlal. I can make nothing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Nor can I gather the purport of the minutes.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why you cannot have your original place on your return.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what the upshot of it all was. I am not writing separately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Chi. Maganlal. I am rather busy with accounts work. In case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accept you as manager, they should, it may be suggested,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what work to assign to you in the press. All the same, you had </w:t>
      </w:r>
      <w:r>
        <w:rPr>
          <w:rFonts w:ascii="Times" w:hAnsi="Times" w:eastAsia="Times"/>
          <w:b w:val="0"/>
          <w:i w:val="0"/>
          <w:color w:val="000000"/>
          <w:sz w:val="22"/>
        </w:rPr>
        <w:t>better remain quiet for the present. Let me know what happens. Given</w:t>
      </w:r>
    </w:p>
    <w:p>
      <w:pPr>
        <w:autoSpaceDN w:val="0"/>
        <w:autoSpaceDE w:val="0"/>
        <w:widowControl/>
        <w:spacing w:line="220" w:lineRule="exact" w:before="26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Minister replied on the same day that it was “impossible to forecast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Immigration Bill will be dealt with . . . however, when it is possible to state </w:t>
      </w:r>
      <w:r>
        <w:rPr>
          <w:rFonts w:ascii="Times" w:hAnsi="Times" w:eastAsia="Times"/>
          <w:b w:val="0"/>
          <w:i w:val="0"/>
          <w:color w:val="000000"/>
          <w:sz w:val="18"/>
        </w:rPr>
        <w:t>approximate date will communicate with you”. S. N. 5642.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refefence to the famine fund would suggest that the letter was written in </w:t>
      </w:r>
      <w:r>
        <w:rPr>
          <w:rFonts w:ascii="Times" w:hAnsi="Times" w:eastAsia="Times"/>
          <w:b w:val="0"/>
          <w:i w:val="0"/>
          <w:color w:val="000000"/>
          <w:sz w:val="18"/>
        </w:rPr>
        <w:t>1912.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type w:val="continuous"/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patience, this phantom will disappear. I should like to feel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are unperturbed.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accompanying list of subscriptions to the famine-relief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 sent by Chi. Abhechand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be published.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cheque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received here.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original in Gandhiji’s hand: C.W. 5638.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TO UMIYASHANKAR MEHTA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Chaitra Sud 7,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25, 1912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UMIYASHANKAR,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be I could not quite explain. Condensed milk should not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as it is. It should be diluted with hot water and banana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mashed into it. Try a quarter of a banana in four tea-spoons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Do not be scared. You may continue giving it if it agrees.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Banana is a very nutritious food. Mr. Polak’s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Waldo used to be given </w:t>
      </w:r>
      <w:r>
        <w:rPr>
          <w:rFonts w:ascii="Times" w:hAnsi="Times" w:eastAsia="Times"/>
          <w:b w:val="0"/>
          <w:i w:val="0"/>
          <w:color w:val="000000"/>
          <w:sz w:val="22"/>
        </w:rPr>
        <w:t>a banana and Mellin’s Food. Rami is being given bananas.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94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Mehta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Gujarati original: C. W. 1629. Courtesy: Gunavant Umiyashankar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16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 of Amritlal Gandhi, Gandhiji’s cousin. Abhechand Gandhi had his </w:t>
      </w:r>
      <w:r>
        <w:rPr>
          <w:rFonts w:ascii="Times" w:hAnsi="Times" w:eastAsia="Times"/>
          <w:b w:val="0"/>
          <w:i w:val="0"/>
          <w:color w:val="000000"/>
          <w:sz w:val="18"/>
        </w:rPr>
        <w:t>business at Tongaat in Natal.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Though the list is not available, it is possibly the one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>, 30-3-1912.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From the contents it appears that the letter was written in 1912;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Chanchalbehn Gandhi”, 18-2-1912.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Chaitra Sud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 in 1912 corresponded to </w:t>
      </w:r>
      <w:r>
        <w:rPr>
          <w:rFonts w:ascii="Times" w:hAnsi="Times" w:eastAsia="Times"/>
          <w:b w:val="0"/>
          <w:i w:val="0"/>
          <w:color w:val="000000"/>
          <w:sz w:val="18"/>
        </w:rPr>
        <w:t>March 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H. S. L. Polak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LETTER TO UMIYASHANKAR MEHTA</w:t>
      </w:r>
    </w:p>
    <w:p>
      <w:pPr>
        <w:autoSpaceDN w:val="0"/>
        <w:autoSpaceDE w:val="0"/>
        <w:widowControl/>
        <w:spacing w:line="294" w:lineRule="exact" w:before="6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April, 1912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UMIYASHANKAR,</w:t>
      </w:r>
    </w:p>
    <w:p>
      <w:pPr>
        <w:autoSpaceDN w:val="0"/>
        <w:autoSpaceDE w:val="0"/>
        <w:widowControl/>
        <w:spacing w:line="260" w:lineRule="exact" w:before="9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The fire in the shop thus resulted in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damage. Fortunately, it has not affected [your] reputation. I am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 to read about Chhabildas. I can never be agreeable to fixing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betrothal after taking money. Instead, the clearer way would be not to </w:t>
      </w:r>
      <w:r>
        <w:rPr>
          <w:rFonts w:ascii="Times" w:hAnsi="Times" w:eastAsia="Times"/>
          <w:b w:val="0"/>
          <w:i w:val="0"/>
          <w:color w:val="000000"/>
          <w:sz w:val="22"/>
        </w:rPr>
        <w:t>marry at all. Your brothers should also give him the same advice.</w:t>
      </w:r>
    </w:p>
    <w:p>
      <w:pPr>
        <w:autoSpaceDN w:val="0"/>
        <w:autoSpaceDE w:val="0"/>
        <w:widowControl/>
        <w:spacing w:line="220" w:lineRule="exact" w:before="66" w:after="2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5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4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not read or not understood what you should eat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exception of the greens?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84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Mehta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Gujarati: C.W. 1632. Courtesy: Gunavant Umiyashankar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PUBLIC LETTER TO RATAN J. TATA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AWLEY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1912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ashamed to have to own that I am only now able to fulfil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promise I made to you and to myself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acknowledging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second generous contribution of Rs. 25,000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of the great Passive Resistance struggle that I should write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letter to you, in which I intended to incorporate an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receipts and expenditure. The reason for this long delay is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has been fully occupied with one thing or another arising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which I could not very well postpone, and I did not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address the letter without giving a financial statement.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zealous assistance of Mr. Sorabjee Shapurjee, the stalwart</w:t>
      </w:r>
    </w:p>
    <w:p>
      <w:pPr>
        <w:autoSpaceDN w:val="0"/>
        <w:autoSpaceDE w:val="0"/>
        <w:widowControl/>
        <w:spacing w:line="220" w:lineRule="exact" w:before="22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Chhabildas Mehta’s betrothal it appears this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before April 1912. Gandhiji refers to his wife in his letter dated April 13,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1912;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Manilal Gandhi”, 13-4-1912.</w:t>
      </w:r>
    </w:p>
    <w:p>
      <w:pPr>
        <w:autoSpaceDN w:val="0"/>
        <w:autoSpaceDE w:val="0"/>
        <w:widowControl/>
        <w:spacing w:line="220" w:lineRule="exact" w:before="2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letter is not available. Tata’s earlier donation of Rs. 25,000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Satyagrahis’ Fund was made in November, 1909;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G. 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Gokhale”, 19-12-1909. He sent a further contribution of the same value on November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18, 1910;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A. Natesan”, 9-12-1910.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7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resister, I have just finished the account, of which I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full summary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see, on the expenditure side, “Farm Capital Account”.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represents the expense of erecting dwellings on Mr. Kallenbach’s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The bulk, if not the whole, of it is returnable by Mr. Kallen-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bach, in terms of the grant of the use of his farm to passive resisters,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its being vacated. The item for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previous account rendered in my public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hon’ble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Gokhale. The item “Relief” includes all disbursements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indigent families of passive resisters and all other help given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their families. All the other items speak for themselves.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 column, all I need remark upon is that the funds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Rangoon and London were entirely earmarked for relief purposes,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certain items from India were so earmarked by Mr. Petit.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have been strictly followed. There are some items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 column included under the heading “Local” which are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speaking, contributions, but which are either refunds or </w:t>
      </w:r>
      <w:r>
        <w:rPr>
          <w:rFonts w:ascii="Times" w:hAnsi="Times" w:eastAsia="Times"/>
          <w:b w:val="0"/>
          <w:i w:val="0"/>
          <w:color w:val="000000"/>
          <w:sz w:val="22"/>
        </w:rPr>
        <w:t>receipts for disbursements specially made. It also includes boarding-</w:t>
      </w:r>
      <w:r>
        <w:rPr>
          <w:rFonts w:ascii="Times" w:hAnsi="Times" w:eastAsia="Times"/>
          <w:b w:val="0"/>
          <w:i w:val="0"/>
          <w:color w:val="000000"/>
          <w:sz w:val="22"/>
        </w:rPr>
        <w:t>expenses paid by the parents of the boys attending the farm school.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the willing assistance rendered free of charge by many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volunteer, the timely assistance of Mr. Kallenbach, and, above all,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readiness with which passive resisters’ families fell in with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the farm, the expenses would have been much greater.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quitting this subject of accounts, I would like to add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expenditure shown in the account takes no note of hundreds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pounds raised locally and disbursed by local committees, nor of </w:t>
      </w:r>
      <w:r>
        <w:rPr>
          <w:rFonts w:ascii="Times" w:hAnsi="Times" w:eastAsia="Times"/>
          <w:b w:val="0"/>
          <w:i w:val="0"/>
          <w:color w:val="000000"/>
          <w:sz w:val="22"/>
        </w:rPr>
        <w:t>private collections of which our countrymen will probably never know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anything. The financial sacrifice made by the community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which has extended over a period of four years has been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considerable, and it has been my agreeable experience to notice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continuously gone to gaol for the sake of their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country’s honour have been also the men who have cheerfully </w:t>
      </w:r>
      <w:r>
        <w:rPr>
          <w:rFonts w:ascii="Times" w:hAnsi="Times" w:eastAsia="Times"/>
          <w:b w:val="0"/>
          <w:i w:val="0"/>
          <w:color w:val="000000"/>
          <w:sz w:val="22"/>
        </w:rPr>
        <w:t>spent most in aid of the struggle.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observe that there is already a deficit, and I am obliged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fall back upon such resources as are available to me to meet it. It </w:t>
      </w:r>
      <w:r>
        <w:rPr>
          <w:rFonts w:ascii="Times" w:hAnsi="Times" w:eastAsia="Times"/>
          <w:b w:val="0"/>
          <w:i w:val="0"/>
          <w:color w:val="000000"/>
          <w:sz w:val="22"/>
        </w:rPr>
        <w:t>commenced nearly three months ago. Happily, two timely remittances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enclosure.</w:t>
      </w:r>
    </w:p>
    <w:p>
      <w:pPr>
        <w:autoSpaceDN w:val="0"/>
        <w:autoSpaceDE w:val="0"/>
        <w:widowControl/>
        <w:spacing w:line="220" w:lineRule="exact" w:before="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Tolstoy Farm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Of April 25, 1910;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K. Gokhale”, 25-4-1910.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received from Mr. Petit lately. If no assistance is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and it is not possible to raise subscriptions here,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for consideration where the pruning-knife should be applied.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passive resisters’ families have withdrawn from the farm,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husbands or bread-winners have found for themselves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earning a livelihood, but they all understand that, in the event of a </w:t>
      </w:r>
      <w:r>
        <w:rPr>
          <w:rFonts w:ascii="Times" w:hAnsi="Times" w:eastAsia="Times"/>
          <w:b w:val="0"/>
          <w:i w:val="0"/>
          <w:color w:val="000000"/>
          <w:sz w:val="22"/>
        </w:rPr>
        <w:t>revival of the struggle, they are to return to the farm.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Though the Union Parliament is still sitting, and the Immi-</w:t>
      </w:r>
      <w:r>
        <w:rPr>
          <w:rFonts w:ascii="Times" w:hAnsi="Times" w:eastAsia="Times"/>
          <w:b w:val="0"/>
          <w:i w:val="0"/>
          <w:color w:val="000000"/>
          <w:sz w:val="22"/>
        </w:rPr>
        <w:t>gration Bill, designed to give effect to the terms set forth in the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passed last year between General Smuts and myself,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read a first time, it is difficult to say whether the struggle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entirely closed this year. The Bill itself is open also to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objections from the passive resistance standpoint, as it is also from 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opinion, it does not entirely carry out the </w:t>
      </w:r>
      <w:r>
        <w:rPr>
          <w:rFonts w:ascii="Times" w:hAnsi="Times" w:eastAsia="Times"/>
          <w:b w:val="0"/>
          <w:i w:val="0"/>
          <w:color w:val="000000"/>
          <w:sz w:val="22"/>
        </w:rPr>
        <w:t>general standpoint.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 have great hope that, so far as objections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agreement are concerned, the Bill will be amended. If it is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vital particular, the struggle will most assuredly be revived.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also some ground for the fear that the Bill may not be passed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current session at all, in which case the farm will, in all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bability, have to be continued. As you know, the struggle has centred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the racial bar in the Transvaal immigration legislation,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consistently opposed it from the very commencement.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Transvaal persists in treating Asiatics as prohibited immigrants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are Asiatics, so long will the struggle continue. Once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 is removed, and details into which I need not go, are settled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 written undertaking, passive resisters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their purpose. How many and who will actually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Transvaal or the Union, as the case may be, is a matter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passive resisters, as such, have not laid any stress.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entrants and the, manner of entry will largely depend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behaviour of the community here and the demand made by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Perhaps the most substantial result of the struggle is the</w:t>
      </w:r>
    </w:p>
    <w:p>
      <w:pPr>
        <w:autoSpaceDN w:val="0"/>
        <w:autoSpaceDE w:val="0"/>
        <w:widowControl/>
        <w:spacing w:line="220" w:lineRule="exact" w:before="2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Negotiations by correspondence began in November, 1910 and continued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to May 20, 1911, when the Provisional Settlement was arrived at. Between April 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May 20, 1911, Gandhiji communicated with the Minister of the Interior or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Private Secretary on the following dates: April 7, 8, 19, 20, 22 &amp; 29 and May 4, 18, </w:t>
      </w:r>
      <w:r>
        <w:rPr>
          <w:rFonts w:ascii="Times" w:hAnsi="Times" w:eastAsia="Times"/>
          <w:b w:val="0"/>
          <w:i w:val="0"/>
          <w:color w:val="000000"/>
          <w:sz w:val="18"/>
        </w:rPr>
        <w:t>19 &amp; 20.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letters to Lane, 29-1-1912 &amp; 15-2-1912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Of May 20, 1911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establishment of a school at the farm, which is being conducted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assisted until recently by Messrs Medh and Desai, two staunch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resisters, and assisted at present by a cousin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mine.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pupils number twenty-five, and the desire is not to admit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fifty. No day-scholars are accepted, and all must remain on the farm. </w:t>
      </w:r>
      <w:r>
        <w:rPr>
          <w:rFonts w:ascii="Times" w:hAnsi="Times" w:eastAsia="Times"/>
          <w:b w:val="0"/>
          <w:i w:val="0"/>
          <w:color w:val="000000"/>
          <w:sz w:val="22"/>
        </w:rPr>
        <w:t>The parents of most of the boys pay £1.10s. per month for their sons’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board. The amounts so received are credited in the passive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No school fees are charged. Manual training is combined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mental but the greatest stress is laid on character-building.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corporal punishment is inflicted, but every endeavour is made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best that is in the boys by an appeal to their hearts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They are allowed to take the greatest freedom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teachers. Indeed, the establishment is not a school but a family,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all the pupils are persuaded, by example and precept,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themselves a part. For three hours in the morning, the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some kind of manual labour, preferably agricultural,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simplest type. They do their own washing, and are taught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self-reliant in everything. There is, too, attached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a sandal-making class, as also a sewing-class, the latter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supervision of Mrs. Vogl, who so successfully organized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Bazaar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held under the auspices of the Indian Women’s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last year. I need hardly mention that Mrs. Vogl’s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labour of love. No paid servants are kept on the farm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with the school or the kitchen. Mrs. Gandhi and Mrs. Sodha,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assisted by two or three of the pupils, who are changed every week,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the whole of the cooking. Non-smoking, non-drinking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vegetarianism are obligatory on the farm. Mental training is given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and a half hours at least, consisting of the vernaculars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scholars, English, Arithmetic, and so much of history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geography as may arise from the lessons in English or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vernacular. The medium of instruction is chiefly the vernaculars,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Gujarati, Hindi and Tamil. The Tamil tuition, I am sorry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is of a very elementary character, there being no good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available. One hour in the evening is devoted to giving the </w:t>
      </w:r>
      <w:r>
        <w:rPr>
          <w:rFonts w:ascii="Times" w:hAnsi="Times" w:eastAsia="Times"/>
          <w:b w:val="0"/>
          <w:i w:val="0"/>
          <w:color w:val="000000"/>
          <w:sz w:val="22"/>
        </w:rPr>
        <w:t>scholars some idea of their respective religions, and, to that end,</w:t>
      </w:r>
    </w:p>
    <w:p>
      <w:pPr>
        <w:autoSpaceDN w:val="0"/>
        <w:autoSpaceDE w:val="0"/>
        <w:widowControl/>
        <w:spacing w:line="220" w:lineRule="exact" w:before="2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This was Jamnadas Gandhi who possibly taught Gujarati. After the departure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Medh and Desai on March 21, 1912, Gandhiji got Jamnadas over to help him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school;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Chanchalbehn Gandhi”, 18-2-1912 and “Letter to Manilal </w:t>
      </w:r>
      <w:r>
        <w:rPr>
          <w:rFonts w:ascii="Times" w:hAnsi="Times" w:eastAsia="Times"/>
          <w:b w:val="0"/>
          <w:i w:val="0"/>
          <w:color w:val="000000"/>
          <w:sz w:val="18"/>
        </w:rPr>
        <w:t>Gandhi”, 6-4-1912.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“Address to Mrs. Vogl”, 15-11-1911.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lessons are read from the Mahomedan, Hindu and Zoroastrian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Scriptures. Readings from the last have been recently suspended,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Parsee lads who were at the school have just left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classification according to religion to the date of writing this is sixteen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nine Mahomedans, and the classification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 is eighteen Gujaratis, six Tamils and one from North India.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 attend throughout the hour when the respective readings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given. An attempt is made to inculcate in them the spirit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Indians and everything else after that, and that, while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absolutely true to their own faiths, they should regard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respect those of their fellow-pupils. The life on the farm is </w:t>
      </w:r>
      <w:r>
        <w:rPr>
          <w:rFonts w:ascii="Times" w:hAnsi="Times" w:eastAsia="Times"/>
          <w:b w:val="0"/>
          <w:i w:val="0"/>
          <w:color w:val="000000"/>
          <w:sz w:val="22"/>
        </w:rPr>
        <w:t>reduced to the utmost simplicity.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 is in the nature of an experiment. Though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too sanguine to expect the boys to remain, when they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up, agriculturists and simple livers, it may not be too much to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carry into their daily dealings, when they enter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battle of life, some of the lessons they are now learning.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will be asked how the school is to be continued.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desire, so long as I am in South Africa, to continue to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this work, and not to revert to legal practice,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suspended for some time.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should still take my share in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called purely political work, which here really is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desperate attempt to earn one’s livelihood with honour and </w:t>
      </w:r>
      <w:r>
        <w:rPr>
          <w:rFonts w:ascii="Times" w:hAnsi="Times" w:eastAsia="Times"/>
          <w:b w:val="0"/>
          <w:i w:val="0"/>
          <w:color w:val="000000"/>
          <w:sz w:val="22"/>
        </w:rPr>
        <w:t>dignity.</w:t>
      </w:r>
    </w:p>
    <w:p>
      <w:pPr>
        <w:autoSpaceDN w:val="0"/>
        <w:autoSpaceDE w:val="0"/>
        <w:widowControl/>
        <w:spacing w:line="266" w:lineRule="exact" w:before="8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9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[E</w:t>
      </w:r>
      <w:r>
        <w:rPr>
          <w:rFonts w:ascii="Times" w:hAnsi="Times" w:eastAsia="Times"/>
          <w:b w:val="0"/>
          <w:i w:val="0"/>
          <w:color w:val="000000"/>
          <w:sz w:val="18"/>
        </w:rPr>
        <w:t>NCLOSURE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48" w:after="2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CCOUNT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318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Receipts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£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s.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d.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Expenditure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£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s.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d.</w:t>
            </w:r>
          </w:p>
        </w:tc>
      </w:tr>
      <w:tr>
        <w:trPr>
          <w:trHeight w:hRule="exact" w:val="920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Subscription from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India including</w:t>
            </w:r>
          </w:p>
          <w:p>
            <w:pPr>
              <w:autoSpaceDN w:val="0"/>
              <w:tabs>
                <w:tab w:pos="290" w:val="left"/>
              </w:tabs>
              <w:autoSpaceDE w:val="0"/>
              <w:widowControl/>
              <w:spacing w:line="240" w:lineRule="exact" w:before="5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Rs. 50,000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Mr. Ratan Tata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Rangoon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Zanzibar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Mozambiqu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Mombasa</w:t>
            </w:r>
          </w:p>
        </w:tc>
        <w:tc>
          <w:tcPr>
            <w:tcW w:type="dxa" w:w="14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  <w:tab w:pos="1130" w:val="left"/>
              </w:tabs>
              <w:autoSpaceDE w:val="0"/>
              <w:widowControl/>
              <w:spacing w:line="294" w:lineRule="exact" w:before="78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6723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9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  <w:p>
            <w:pPr>
              <w:autoSpaceDN w:val="0"/>
              <w:tabs>
                <w:tab w:pos="770" w:val="left"/>
                <w:tab w:pos="1130" w:val="left"/>
              </w:tabs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972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  <w:p>
            <w:pPr>
              <w:autoSpaceDN w:val="0"/>
              <w:tabs>
                <w:tab w:pos="770" w:val="left"/>
                <w:tab w:pos="1130" w:val="left"/>
              </w:tabs>
              <w:autoSpaceDE w:val="0"/>
              <w:widowControl/>
              <w:spacing w:line="294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59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  <w:p>
            <w:pPr>
              <w:autoSpaceDN w:val="0"/>
              <w:tabs>
                <w:tab w:pos="770" w:val="left"/>
                <w:tab w:pos="1130" w:val="left"/>
              </w:tabs>
              <w:autoSpaceDE w:val="0"/>
              <w:widowControl/>
              <w:spacing w:line="294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18 12 10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Relief for Resis-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ters and their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190" w:right="0" w:firstLine="2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families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London Commit-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tee</w:t>
            </w:r>
          </w:p>
          <w:p>
            <w:pPr>
              <w:autoSpaceDN w:val="0"/>
              <w:autoSpaceDE w:val="0"/>
              <w:widowControl/>
              <w:spacing w:line="242" w:lineRule="exact" w:before="2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Indian Opinion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Salaries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Travelling expen-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2335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1182"/>
        </w:trPr>
        <w:tc>
          <w:tcPr>
            <w:tcW w:type="dxa" w:w="815"/>
            <w:vMerge/>
            <w:tcBorders/>
          </w:tcPr>
          <w:p/>
        </w:tc>
        <w:tc>
          <w:tcPr>
            <w:tcW w:type="dxa" w:w="2445"/>
            <w:gridSpan w:val="3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1490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1200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530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2" w:after="0"/>
              <w:ind w:left="150" w:right="10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2" w:after="0"/>
              <w:ind w:left="150" w:right="10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Dr. Pranjivan Mehta”, 8-5-1911.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350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0" w:val="left"/>
                <w:tab w:pos="550" w:val="left"/>
              </w:tabs>
              <w:autoSpaceDE w:val="0"/>
              <w:widowControl/>
              <w:spacing w:line="240" w:lineRule="exact" w:before="30" w:after="0"/>
              <w:ind w:left="10" w:right="144" w:firstLine="0"/>
              <w:jc w:val="left"/>
            </w:pP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Receipts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Delagoa Bay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Tamakan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Navisha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Chinde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Chaichai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Blantyre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London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Local, including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whole of S.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Africa,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boarding fees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scholars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refunds</w:t>
            </w:r>
          </w:p>
        </w:tc>
        <w:tc>
          <w:tcPr>
            <w:tcW w:type="dxa" w:w="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30" w:val="left"/>
              </w:tabs>
              <w:autoSpaceDE w:val="0"/>
              <w:widowControl/>
              <w:spacing w:line="270" w:lineRule="exact" w:before="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£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s.</w:t>
            </w:r>
          </w:p>
          <w:p>
            <w:pPr>
              <w:autoSpaceDN w:val="0"/>
              <w:tabs>
                <w:tab w:pos="270" w:val="left"/>
                <w:tab w:pos="390" w:val="left"/>
                <w:tab w:pos="630" w:val="left"/>
                <w:tab w:pos="750" w:val="left"/>
              </w:tabs>
              <w:autoSpaceDE w:val="0"/>
              <w:widowControl/>
              <w:spacing w:line="240" w:lineRule="exact" w:before="54" w:after="0"/>
              <w:ind w:left="15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11 12 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7 17 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 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15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 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 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159 19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50" w:right="180" w:hanging="60"/>
              <w:jc w:val="both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d.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0" w:val="left"/>
                <w:tab w:pos="450" w:val="left"/>
              </w:tabs>
              <w:autoSpaceDE w:val="0"/>
              <w:widowControl/>
              <w:spacing w:line="240" w:lineRule="exact" w:before="30" w:after="0"/>
              <w:ind w:left="190" w:right="288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Expenditure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ses including 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freight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Rent, etc.</w:t>
            </w:r>
          </w:p>
          <w:p>
            <w:pPr>
              <w:autoSpaceDN w:val="0"/>
              <w:tabs>
                <w:tab w:pos="450" w:val="left"/>
              </w:tabs>
              <w:autoSpaceDE w:val="0"/>
              <w:widowControl/>
              <w:spacing w:line="240" w:lineRule="exact" w:before="5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Legal Expenses—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Cape Town,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Natal, Trans-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vaal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Telegrams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Cables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Newspapers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Stamps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Stationery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Exchange on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Drafts and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Cheques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Farm Capital—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Erection Build-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ings, Material,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etc.</w:t>
            </w:r>
          </w:p>
          <w:p>
            <w:pPr>
              <w:autoSpaceDN w:val="0"/>
              <w:tabs>
                <w:tab w:pos="450" w:val="left"/>
              </w:tabs>
              <w:autoSpaceDE w:val="0"/>
              <w:widowControl/>
              <w:spacing w:line="240" w:lineRule="exact" w:before="54" w:after="0"/>
              <w:ind w:left="19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Farm Expenses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Upkeep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£</w:t>
            </w:r>
          </w:p>
        </w:tc>
        <w:tc>
          <w:tcPr>
            <w:tcW w:type="dxa" w:w="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s.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d.</w:t>
            </w:r>
          </w:p>
        </w:tc>
      </w:tr>
      <w:tr>
        <w:trPr>
          <w:trHeight w:hRule="exact" w:val="960"/>
        </w:trPr>
        <w:tc>
          <w:tcPr>
            <w:tcW w:type="dxa" w:w="724"/>
            <w:vMerge/>
            <w:tcBorders/>
          </w:tcPr>
          <w:p/>
        </w:tc>
        <w:tc>
          <w:tcPr>
            <w:tcW w:type="dxa" w:w="1448"/>
            <w:gridSpan w:val="2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12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0" w:val="left"/>
              </w:tabs>
              <w:autoSpaceDE w:val="0"/>
              <w:widowControl/>
              <w:spacing w:line="294" w:lineRule="exact" w:before="10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482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6 11</w:t>
            </w:r>
          </w:p>
          <w:p>
            <w:pPr>
              <w:autoSpaceDN w:val="0"/>
              <w:tabs>
                <w:tab w:pos="1050" w:val="left"/>
              </w:tabs>
              <w:autoSpaceDE w:val="0"/>
              <w:widowControl/>
              <w:spacing w:line="294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353 19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</w:tr>
      <w:tr>
        <w:trPr>
          <w:trHeight w:hRule="exact" w:val="1200"/>
        </w:trPr>
        <w:tc>
          <w:tcPr>
            <w:tcW w:type="dxa" w:w="724"/>
            <w:vMerge/>
            <w:tcBorders/>
          </w:tcPr>
          <w:p/>
        </w:tc>
        <w:tc>
          <w:tcPr>
            <w:tcW w:type="dxa" w:w="1448"/>
            <w:gridSpan w:val="2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12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0" w:val="left"/>
                <w:tab w:pos="1050" w:val="left"/>
              </w:tabs>
              <w:autoSpaceDE w:val="0"/>
              <w:widowControl/>
              <w:spacing w:line="294" w:lineRule="exact" w:before="34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371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  <w:p>
            <w:pPr>
              <w:autoSpaceDN w:val="0"/>
              <w:tabs>
                <w:tab w:pos="1050" w:val="left"/>
              </w:tabs>
              <w:autoSpaceDE w:val="0"/>
              <w:widowControl/>
              <w:spacing w:line="294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121 18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  <w:p>
            <w:pPr>
              <w:autoSpaceDN w:val="0"/>
              <w:tabs>
                <w:tab w:pos="690" w:val="left"/>
                <w:tab w:pos="1050" w:val="left"/>
              </w:tabs>
              <w:autoSpaceDE w:val="0"/>
              <w:widowControl/>
              <w:spacing w:line="294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191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9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154 12 10</w:t>
            </w:r>
          </w:p>
          <w:p>
            <w:pPr>
              <w:autoSpaceDN w:val="0"/>
              <w:tabs>
                <w:tab w:pos="1050" w:val="left"/>
              </w:tabs>
              <w:autoSpaceDE w:val="0"/>
              <w:widowControl/>
              <w:spacing w:line="294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65 12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39 13 11</w:t>
            </w:r>
          </w:p>
        </w:tc>
      </w:tr>
      <w:tr>
        <w:trPr>
          <w:trHeight w:hRule="exact" w:val="960"/>
        </w:trPr>
        <w:tc>
          <w:tcPr>
            <w:tcW w:type="dxa" w:w="724"/>
            <w:vMerge/>
            <w:tcBorders/>
          </w:tcPr>
          <w:p/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459 10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724"/>
            <w:vMerge/>
            <w:tcBorders/>
          </w:tcPr>
          <w:p/>
        </w:tc>
        <w:tc>
          <w:tcPr>
            <w:tcW w:type="dxa" w:w="2896"/>
            <w:gridSpan w:val="4"/>
            <w:vMerge/>
            <w:tcBorders/>
          </w:tcPr>
          <w:p/>
        </w:tc>
      </w:tr>
      <w:tr>
        <w:trPr>
          <w:trHeight w:hRule="exact" w:val="736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Balance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0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43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724"/>
            <w:vMerge/>
            <w:tcBorders/>
          </w:tcPr>
          <w:p/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31 10</w:t>
            </w:r>
          </w:p>
        </w:tc>
        <w:tc>
          <w:tcPr>
            <w:tcW w:type="dxa" w:w="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  <w:tr>
        <w:trPr>
          <w:trHeight w:hRule="exact" w:val="704"/>
        </w:trPr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12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492 11 11</w:t>
            </w:r>
          </w:p>
        </w:tc>
      </w:tr>
      <w:tr>
        <w:trPr>
          <w:trHeight w:hRule="exact" w:val="382"/>
        </w:trPr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659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14" w:lineRule="exact" w:before="0" w:after="218"/>
        <w:ind w:left="0" w:right="0"/>
      </w:pPr>
    </w:p>
    <w:p>
      <w:pPr>
        <w:sectPr>
          <w:pgSz w:w="9360" w:h="12960"/>
          <w:pgMar w:top="516" w:right="1404" w:bottom="470" w:left="144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3258"/>
        <w:gridCol w:w="3258"/>
      </w:tblGrid>
      <w:tr>
        <w:trPr>
          <w:trHeight w:hRule="exact" w:val="320"/>
        </w:trPr>
        <w:tc>
          <w:tcPr>
            <w:tcW w:type="dxa" w:w="124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£ 8509 13</w:t>
            </w:r>
          </w:p>
        </w:tc>
        <w:tc>
          <w:tcPr>
            <w:tcW w:type="dxa" w:w="36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6-4-1912</w:t>
      </w:r>
    </w:p>
    <w:p>
      <w:pPr>
        <w:sectPr>
          <w:type w:val="continuous"/>
          <w:pgSz w:w="9360" w:h="12960"/>
          <w:pgMar w:top="516" w:right="1404" w:bottom="470" w:left="1440" w:header="720" w:footer="720" w:gutter="0"/>
          <w:cols w:num="2" w:equalWidth="0">
            <w:col w:w="4000" w:space="0"/>
            <w:col w:w="251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258"/>
        <w:gridCol w:w="3258"/>
      </w:tblGrid>
      <w:tr>
        <w:trPr>
          <w:trHeight w:hRule="exact" w:val="280"/>
        </w:trPr>
        <w:tc>
          <w:tcPr>
            <w:tcW w:type="dxa" w:w="148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£ 8519 13    0</w:t>
            </w:r>
          </w:p>
        </w:tc>
        <w:tc>
          <w:tcPr>
            <w:tcW w:type="dxa" w:w="12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14" w:lineRule="exact" w:before="0" w:after="1010"/>
        <w:ind w:left="0" w:right="0"/>
      </w:pPr>
    </w:p>
    <w:p>
      <w:pPr>
        <w:sectPr>
          <w:type w:val="nextColumn"/>
          <w:pgSz w:w="9360" w:h="12960"/>
          <w:pgMar w:top="516" w:right="1404" w:bottom="470" w:left="1440" w:header="720" w:footer="720" w:gutter="0"/>
          <w:cols w:num="2" w:equalWidth="0">
            <w:col w:w="4000" w:space="0"/>
            <w:col w:w="2516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E. F. C. LANE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AWLEY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1912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LANE,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thank you for your last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the Bill.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it has not yet been reached. Could you not tell me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is at all likely to be reached this session, or whether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abandoned [?] If it is to be abandoned, you will agree that some new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original, however, has £8509.13.0—evidently a printing error.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 of the deficit,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“Public Letter to Ratan J. Tata”, 1-4-1912.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Minister of Interior”, 20-3-1912.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will have to be made. May I ask you to give me,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a telegraphic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20" w:lineRule="exact" w:before="66" w:after="282"/>
        <w:ind w:left="0" w:right="1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RNEST </w:t>
      </w:r>
      <w:r>
        <w:rPr>
          <w:rFonts w:ascii="Times" w:hAnsi="Times" w:eastAsia="Times"/>
          <w:b w:val="0"/>
          <w:i w:val="0"/>
          <w:color w:val="000000"/>
          <w:sz w:val="20"/>
        </w:rPr>
        <w:t>F. C. 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sectPr>
          <w:type w:val="continuous"/>
          <w:pgSz w:w="9360" w:h="12960"/>
          <w:pgMar w:top="524" w:right="1390" w:bottom="468" w:left="1440" w:header="720" w:footer="720" w:gutter="0"/>
          <w:cols w:num="2" w:equalWidth="0">
            <w:col w:w="3624" w:space="0"/>
            <w:col w:w="290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54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nextColumn"/>
          <w:pgSz w:w="9360" w:h="12960"/>
          <w:pgMar w:top="524" w:right="1390" w:bottom="468" w:left="1440" w:header="720" w:footer="720" w:gutter="0"/>
          <w:cols w:num="2" w:equalWidth="0">
            <w:col w:w="3624" w:space="0"/>
            <w:col w:w="290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5643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LOCATIONS AND DISEASE</w:t>
      </w:r>
    </w:p>
    <w:p>
      <w:pPr>
        <w:autoSpaceDN w:val="0"/>
        <w:autoSpaceDE w:val="0"/>
        <w:widowControl/>
        <w:spacing w:line="260" w:lineRule="exact" w:before="2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evidence before the Tuberculosis Commission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Dr. Thornton, Medical Officer of Health for the Cape Province,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to have said: “Municipal Locations were very bad.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exceptions, the huts rarely passed any kind of inspection,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municipalities gave anything in return for the revenue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Locations.” Other evidence given before the Commission goes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that the “civilizing” policy of the more “enlightened” 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meant death and destruction to the Native people of this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adoption by them of European habits and customs,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tuberculosis was practically unknown amongst the Natives.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station is specially mentioned as being comparatively immune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disease, owing to the conditions of life approximating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 the Native Kraal. All this is a serious indictment of the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which a simple-living, pastoral people is brought from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surroundingsinto the crowded and unhealthy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prevailing in towns and Locations. It shows, so far as the health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concerned, that they suffer severely for the doubtful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becoming acquainted with modern life. We will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discuss the wider and much more important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morals, except to say that we believe that the effect upon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>congregating in crowded areas is the worst possible.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has visited a Location, whether Native or Indian,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impressed with the utter hopelessness of such places.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shameful neglect of the roadways, the utter absence of proper </w:t>
      </w:r>
      <w:r>
        <w:rPr>
          <w:rFonts w:ascii="Times" w:hAnsi="Times" w:eastAsia="Times"/>
          <w:b w:val="0"/>
          <w:i w:val="0"/>
          <w:color w:val="000000"/>
          <w:sz w:val="22"/>
        </w:rPr>
        <w:t>drainage, and the wretched condition of the buildings, all show at once</w:t>
      </w:r>
    </w:p>
    <w:p>
      <w:pPr>
        <w:autoSpaceDN w:val="0"/>
        <w:autoSpaceDE w:val="0"/>
        <w:widowControl/>
        <w:spacing w:line="220" w:lineRule="exact" w:before="44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Minister replied telegraphically on April 9: “. . . no intention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abandoning Immigration Bill” (S. N. 5644), confirming the, same by a letter dated </w:t>
      </w:r>
      <w:r>
        <w:rPr>
          <w:rFonts w:ascii="Times" w:hAnsi="Times" w:eastAsia="Times"/>
          <w:b w:val="0"/>
          <w:i w:val="0"/>
          <w:color w:val="000000"/>
          <w:sz w:val="18"/>
        </w:rPr>
        <w:t>April 9; S. N. 5645.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type w:val="continuous"/>
          <w:pgSz w:w="9360" w:h="12960"/>
          <w:pgMar w:top="52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is a Location—a place where Coloured people are condemned </w:t>
      </w:r>
      <w:r>
        <w:rPr>
          <w:rFonts w:ascii="Times" w:hAnsi="Times" w:eastAsia="Times"/>
          <w:b w:val="0"/>
          <w:i w:val="0"/>
          <w:color w:val="000000"/>
          <w:sz w:val="22"/>
        </w:rPr>
        <w:t>to spend their days as outcasts. It is whispered that it is “dangerous”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there alone at night; avoid it as you would a plague-spot.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dust-carts and scavengers of the municipality give it a wide berth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in the general antipathy towards such unholy places. Rents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rates are regularly collected, but the money goes into the coffers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municipality. If a new Location is to be laid out, it is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economical to utilize ground recently used as a dumping-ground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night-soil and dead horses. Is there any wonder that Locations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>hotbeds of tuberculosis and other dangerous diseases?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understand that the Johannesburg Town Council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“tackle” the question of Native Location, and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make a “big effort” to solve the question of housing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Natives. This is how they propose to do it: All the people who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living where they please are to be rounded up into a huge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compound, where they will be compelled to live, whether they like it </w:t>
      </w:r>
      <w:r>
        <w:rPr>
          <w:rFonts w:ascii="Times" w:hAnsi="Times" w:eastAsia="Times"/>
          <w:b w:val="0"/>
          <w:i w:val="0"/>
          <w:color w:val="000000"/>
          <w:sz w:val="22"/>
        </w:rPr>
        <w:t>or not. A fence is to be erected around the Location, and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“inmates” (suggestive term) are to enter through the gateway,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under police guard. At a certain hour the gates will be closed,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opened again in time to allow the Natives to get to work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masters. A well-known Johannesburg citizen gave it 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the scheme would be a great success, not only from a </w:t>
      </w:r>
      <w:r>
        <w:rPr>
          <w:rFonts w:ascii="Times" w:hAnsi="Times" w:eastAsia="Times"/>
          <w:b w:val="0"/>
          <w:i w:val="0"/>
          <w:color w:val="000000"/>
          <w:sz w:val="22"/>
        </w:rPr>
        <w:t>public-health point of view, but also from 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view.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public-health point of view, we are quite certain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referred to is the white public and not the public which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the special advantage of living in this municipal compound 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think that Dr. Thornton will agree with us. And what, pray,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“police point of view”? We think we can guess, but, as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certainty about it, we will content ourselves by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suggesting that, by segregating all the blacks, it will then be an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to keep a watchful eye upon the white criminal class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congregate in the cities. But to return to our main point,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ask all fair-minded and far-seeing people not to ignore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 contained in the evidence given before the Tuberculosis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that to increase Locations is to multiply disease and </w:t>
      </w:r>
      <w:r>
        <w:rPr>
          <w:rFonts w:ascii="Times" w:hAnsi="Times" w:eastAsia="Times"/>
          <w:b w:val="0"/>
          <w:i w:val="0"/>
          <w:color w:val="000000"/>
          <w:sz w:val="22"/>
        </w:rPr>
        <w:t>death.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6-4-1912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6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MANILAL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2408" w:space="0"/>
            <w:col w:w="410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46"/>
        <w:ind w:left="1242" w:right="0" w:firstLine="2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AWLEY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Chaitra Vad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6, 1912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2408" w:space="0"/>
            <w:col w:w="410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mind your writing to me about Virji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Sam. Of course you do right to let me know whenever you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shortcomings. Personally, however, I would rather you noted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 than their faults. The latter, all of us are full of, so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well to find out people’s virtues and think of only these.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 to form this habit. So long, however, as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doing so, do not hesitate to tell me of whatever faults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[in people]. If things are what you represent them to be, I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they are both wasting their time. About the press, too,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may be justified. But turn your mind to the counsel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Gita: “What is </w:t>
      </w:r>
      <w:r>
        <w:rPr>
          <w:rFonts w:ascii="Times" w:hAnsi="Times" w:eastAsia="Times"/>
          <w:b w:val="0"/>
          <w:i/>
          <w:color w:val="000000"/>
          <w:sz w:val="22"/>
        </w:rPr>
        <w:t>apariharya—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 which one has no remedy—one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resign oneself to.” If you do your duty, you will feel contented.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will go its ways in spite of our having done our duty.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prevent that? Even to think that we can would be conceit.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with me what your Carlyle says on this. Only recently I read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profound observations, which I shall reproduce for your benefit </w:t>
      </w:r>
      <w:r>
        <w:rPr>
          <w:rFonts w:ascii="Times" w:hAnsi="Times" w:eastAsia="Times"/>
          <w:b w:val="0"/>
          <w:i w:val="0"/>
          <w:color w:val="000000"/>
          <w:sz w:val="22"/>
        </w:rPr>
        <w:t>some other time.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Mr. West and others are coming here. This may possibly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a little more nervous still. But you should not be afraid.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West’s coming here is all to the good. It was necessary for him to </w:t>
      </w:r>
      <w:r>
        <w:rPr>
          <w:rFonts w:ascii="Times" w:hAnsi="Times" w:eastAsia="Times"/>
          <w:b w:val="0"/>
          <w:i w:val="0"/>
          <w:color w:val="000000"/>
          <w:sz w:val="22"/>
        </w:rPr>
        <w:t>meet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let anything disturb your studies.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Monday, we have sports for the children. We got the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donate prizes. Fifty other people will also attend. I wish you were </w:t>
      </w:r>
      <w:r>
        <w:rPr>
          <w:rFonts w:ascii="Times" w:hAnsi="Times" w:eastAsia="Times"/>
          <w:b w:val="0"/>
          <w:i w:val="0"/>
          <w:color w:val="000000"/>
          <w:sz w:val="22"/>
        </w:rPr>
        <w:t>here on an occasion like this.</w:t>
      </w:r>
    </w:p>
    <w:p>
      <w:pPr>
        <w:autoSpaceDN w:val="0"/>
        <w:autoSpaceDE w:val="0"/>
        <w:widowControl/>
        <w:spacing w:line="220" w:lineRule="exact" w:before="2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was written from Tolstoy Farm where Gandhiji lived from June,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1911 to the middle of January, 1913. A day in the Gujarati month of </w:t>
      </w:r>
      <w:r>
        <w:rPr>
          <w:rFonts w:ascii="Times" w:hAnsi="Times" w:eastAsia="Times"/>
          <w:b w:val="0"/>
          <w:i/>
          <w:color w:val="000000"/>
          <w:sz w:val="18"/>
        </w:rPr>
        <w:t>Chaitra Vad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 to any day from April 1 to May 12 of the Gregorian calendar. The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 in which Gandhiji spent the months of April and May on Tolstoy Farm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1912. Furthermore West, referred to in paragraph 3, arrived at Tolstoy Farm on April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10, 1912 and stayed up to May 7, 1912 recuperating from an illness. The children’s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sports event referred to in the last paragraph was held on April 8, 1912, which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Monday.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13-4-1912.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 Gujarati compositor in the International Printing Press, Phoenix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 has been taught book-keeping, the method being </w:t>
      </w:r>
      <w:r>
        <w:rPr>
          <w:rFonts w:ascii="Times" w:hAnsi="Times" w:eastAsia="Times"/>
          <w:b w:val="0"/>
          <w:i w:val="0"/>
          <w:color w:val="000000"/>
          <w:sz w:val="22"/>
        </w:rPr>
        <w:t>quite easy. I get him to help me a good deal.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94.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Sushilabehn Gandhi</w:t>
      </w:r>
    </w:p>
    <w:p>
      <w:pPr>
        <w:autoSpaceDN w:val="0"/>
        <w:autoSpaceDE w:val="0"/>
        <w:widowControl/>
        <w:spacing w:line="292" w:lineRule="exact" w:before="362" w:after="34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147. LETTER TO E.F.C. LANE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LANE,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206" w:space="0"/>
            <w:col w:w="331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8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1912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206" w:space="0"/>
            <w:col w:w="331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seen a newspaper cutting containing a letter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Secretary for the Interior addressed to the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>Chamber of Commerce, in which the following passage occurs: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object of the draft Bill is not to use the dictation test as a means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permitting the entry of Asiatics into the O.F.S., but to use it to exclude them,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that, under the provisions of the draft Bill, the territory of the Free State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be actually better protected against the entry of Asiatics than it is under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provisions of Chapter 33 of the Free State Law Book.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this does not mean that those who are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Union under the Immigration test are to be or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excluded from the Free State by being called upon to resubmit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and being made to fail therein. I shall be obliged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kindly reassure me on the point.</w:t>
      </w:r>
    </w:p>
    <w:p>
      <w:pPr>
        <w:autoSpaceDN w:val="0"/>
        <w:autoSpaceDE w:val="0"/>
        <w:widowControl/>
        <w:spacing w:line="220" w:lineRule="exact" w:before="66" w:after="0"/>
        <w:ind w:left="0" w:right="5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282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RNEST </w:t>
      </w:r>
      <w:r>
        <w:rPr>
          <w:rFonts w:ascii="Times" w:hAnsi="Times" w:eastAsia="Times"/>
          <w:b w:val="0"/>
          <w:i w:val="0"/>
          <w:color w:val="000000"/>
          <w:sz w:val="20"/>
        </w:rPr>
        <w:t>F. C. 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624" w:space="0"/>
            <w:col w:w="289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9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624" w:space="0"/>
            <w:col w:w="289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5646</w:t>
      </w:r>
    </w:p>
    <w:p>
      <w:pPr>
        <w:autoSpaceDN w:val="0"/>
        <w:autoSpaceDE w:val="0"/>
        <w:widowControl/>
        <w:spacing w:line="220" w:lineRule="exact" w:before="3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In reply to this Lane wrote on April 17: “. . . the interpretation which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on the letter written to the Secretary to the Chamber of Commerce is quite the </w:t>
      </w:r>
      <w:r>
        <w:rPr>
          <w:rFonts w:ascii="Times" w:hAnsi="Times" w:eastAsia="Times"/>
          <w:b w:val="0"/>
          <w:i w:val="0"/>
          <w:color w:val="000000"/>
          <w:sz w:val="18"/>
        </w:rPr>
        <w:t>correct one.” S. N. 5647.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this letter, published in </w:t>
      </w:r>
      <w:r>
        <w:rPr>
          <w:rFonts w:ascii="Times" w:hAnsi="Times" w:eastAsia="Times"/>
          <w:b w:val="0"/>
          <w:i/>
          <w:color w:val="000000"/>
          <w:sz w:val="18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6-4-1912, the Acting Secretary went on to say: “. . . the existing law makes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possible for Asiatics to enter the Free State and to reside there for a considerable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 before making application for permission to reside there permanenly, whereas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proposed new law it will be possible to bar their entry on the borders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>Province”.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64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MANILAL GANDHI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sectPr>
          <w:type w:val="continuous"/>
          <w:pgSz w:w="9360" w:h="12960"/>
          <w:pgMar w:top="726" w:right="1412" w:bottom="468" w:left="1440" w:header="720" w:footer="720" w:gutter="0"/>
          <w:cols w:num="2" w:equalWidth="0">
            <w:col w:w="2288" w:space="0"/>
            <w:col w:w="421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26"/>
        <w:ind w:left="1122" w:right="0" w:firstLine="2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AWLEY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Chaitra Vad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13, 1912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nextColumn"/>
          <w:pgSz w:w="9360" w:h="12960"/>
          <w:pgMar w:top="726" w:right="1412" w:bottom="468" w:left="1440" w:header="720" w:footer="720" w:gutter="0"/>
          <w:cols w:num="2" w:equalWidth="0">
            <w:col w:w="2288" w:space="0"/>
            <w:col w:w="4219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Since Mrs. Pywell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took all that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you, it is not surprising that you should have been so deeply </w:t>
      </w:r>
      <w:r>
        <w:rPr>
          <w:rFonts w:ascii="Times" w:hAnsi="Times" w:eastAsia="Times"/>
          <w:b w:val="0"/>
          <w:i w:val="0"/>
          <w:color w:val="000000"/>
          <w:sz w:val="22"/>
        </w:rPr>
        <w:t>moved.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undisciplined ways have been causing me much concern.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like you to make every effort to submit yourself to discipline.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photograph. Your out and out English dress is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kind to please me. Even the collar starched? Certainly,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clean dress. But it does not go with our way of living to dress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fastidious Englishman. It would even be better if you made it a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wear the Indian-style cap. Do not be dismayed by criticism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matters. You may ignore what I say if it does not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do not want you to change your way of life just to please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change only if my argument convinces you and you feel </w:t>
      </w:r>
      <w:r>
        <w:rPr>
          <w:rFonts w:ascii="Times" w:hAnsi="Times" w:eastAsia="Times"/>
          <w:b w:val="0"/>
          <w:i w:val="0"/>
          <w:color w:val="000000"/>
          <w:sz w:val="22"/>
        </w:rPr>
        <w:t>you are strong enough to act on it.</w:t>
      </w:r>
    </w:p>
    <w:p>
      <w:pPr>
        <w:autoSpaceDN w:val="0"/>
        <w:autoSpaceDE w:val="0"/>
        <w:widowControl/>
        <w:spacing w:line="294" w:lineRule="exact" w:before="6" w:after="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necessary that you visit Ani oftener.</w:t>
      </w:r>
    </w:p>
    <w:p>
      <w:pPr>
        <w:sectPr>
          <w:type w:val="continuous"/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call on Chhabildas’s </w:t>
      </w:r>
      <w:r>
        <w:rPr>
          <w:rFonts w:ascii="Times" w:hAnsi="Times" w:eastAsia="Times"/>
          <w:b w:val="0"/>
          <w:i w:val="0"/>
          <w:color w:val="000000"/>
          <w:sz w:val="22"/>
        </w:rPr>
        <w:t>needs.</w:t>
      </w:r>
    </w:p>
    <w:p>
      <w:pPr>
        <w:sectPr>
          <w:type w:val="continuous"/>
          <w:pgSz w:w="9360" w:h="12960"/>
          <w:pgMar w:top="726" w:right="1412" w:bottom="468" w:left="1440" w:header="720" w:footer="720" w:gutter="0"/>
          <w:cols w:num="2" w:equalWidth="0">
            <w:col w:w="3026" w:space="0"/>
            <w:col w:w="3481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wife regularly and look after her</w:t>
      </w:r>
    </w:p>
    <w:p>
      <w:pPr>
        <w:sectPr>
          <w:type w:val="nextColumn"/>
          <w:pgSz w:w="9360" w:h="12960"/>
          <w:pgMar w:top="726" w:right="1412" w:bottom="468" w:left="1440" w:header="720" w:footer="720" w:gutter="0"/>
          <w:cols w:num="2" w:equalWidth="0">
            <w:col w:w="3026" w:space="0"/>
            <w:col w:w="3481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Mr. West has been given rooms adjoining Rambhabai’s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his meals with us. I do not think he feels inconvenienced in any </w:t>
      </w:r>
      <w:r>
        <w:rPr>
          <w:rFonts w:ascii="Times" w:hAnsi="Times" w:eastAsia="Times"/>
          <w:b w:val="0"/>
          <w:i w:val="0"/>
          <w:color w:val="000000"/>
          <w:sz w:val="22"/>
        </w:rPr>
        <w:t>way.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in Gandhiji’s hand: C. W. 97.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Sushilabehn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reference in the last paragraph to West, who arrived at Tolstoy Farm on </w:t>
      </w:r>
      <w:r>
        <w:rPr>
          <w:rFonts w:ascii="Times" w:hAnsi="Times" w:eastAsia="Times"/>
          <w:b w:val="0"/>
          <w:i w:val="0"/>
          <w:color w:val="000000"/>
          <w:sz w:val="18"/>
        </w:rPr>
        <w:t>April 11, suggests that this letter was written in 1912.</w:t>
      </w:r>
    </w:p>
    <w:p>
      <w:pPr>
        <w:autoSpaceDN w:val="0"/>
        <w:autoSpaceDE w:val="0"/>
        <w:widowControl/>
        <w:spacing w:line="220" w:lineRule="exact" w:before="2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West’s mother-in-law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Chhabildas Mehta of Durban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Rambhabai Sodha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type w:val="continuous"/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AWLEY</w:t>
      </w:r>
      <w:r>
        <w:rPr>
          <w:rFonts w:ascii="Times" w:hAnsi="Times" w:eastAsia="Times"/>
          <w:b w:val="0"/>
          <w:i w:val="0"/>
          <w:color w:val="000000"/>
          <w:sz w:val="20"/>
        </w:rPr>
        <w:t>, ]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Vaisakh Sud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24, 1912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him.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your letter. I shall pass on to West the papers meant for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Print the matter on Prof. Gokhale in full. The comments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suggest will do. It will be excellent if all of it is brought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as well as in English, with a picture of Prof. Gokhale added. </w:t>
      </w:r>
      <w:r>
        <w:rPr>
          <w:rFonts w:ascii="Times" w:hAnsi="Times" w:eastAsia="Times"/>
          <w:b w:val="0"/>
          <w:i w:val="0"/>
          <w:color w:val="000000"/>
          <w:sz w:val="22"/>
        </w:rPr>
        <w:t>If a Tamil translation appears simultaneously—separately perhaps—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be fine indeed. I think 1,000 copies can sell. Print the </w:t>
      </w:r>
      <w:r>
        <w:rPr>
          <w:rFonts w:ascii="Times" w:hAnsi="Times" w:eastAsia="Times"/>
          <w:b w:val="0"/>
          <w:i w:val="0"/>
          <w:color w:val="000000"/>
          <w:sz w:val="22"/>
        </w:rPr>
        <w:t>words “the Honourable Mr. G. K. Gokhale” in full.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Wheat should be roasted till it has browned. It will be better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soak it overnight before roasting. The roasted wheat should then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coarse into grains. This flour should be boiled to silken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[paste]. Add a little ghee to it, while it is still on the boil. This porridge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taken with milk. It is desirable to keep it boiling for an hour.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enough water should be added to make the dish a thick </w:t>
      </w:r>
      <w:r>
        <w:rPr>
          <w:rFonts w:ascii="Times" w:hAnsi="Times" w:eastAsia="Times"/>
          <w:b w:val="0"/>
          <w:i/>
          <w:color w:val="000000"/>
          <w:sz w:val="22"/>
        </w:rPr>
        <w:t>khichdi-</w:t>
      </w:r>
      <w:r>
        <w:rPr>
          <w:rFonts w:ascii="Times" w:hAnsi="Times" w:eastAsia="Times"/>
          <w:b w:val="0"/>
          <w:i/>
          <w:color w:val="000000"/>
          <w:sz w:val="22"/>
        </w:rPr>
        <w:t>like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paste at the end of the hour. The right thing would be to eat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honey or some home-made jam. Give as much as can be </w:t>
      </w:r>
      <w:r>
        <w:rPr>
          <w:rFonts w:ascii="Times" w:hAnsi="Times" w:eastAsia="Times"/>
          <w:b w:val="0"/>
          <w:i w:val="0"/>
          <w:color w:val="000000"/>
          <w:sz w:val="22"/>
        </w:rPr>
        <w:t>digested.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5774(A)</w:t>
      </w:r>
    </w:p>
    <w:p>
      <w:pPr>
        <w:autoSpaceDN w:val="0"/>
        <w:autoSpaceDE w:val="0"/>
        <w:widowControl/>
        <w:spacing w:line="220" w:lineRule="exact" w:before="23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second paragraph Gandhiji is referring to Press reports of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comments on Gokhale’s second resolution on Indian indentured labour.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printed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20-4-1912 &amp; 27-4-1912. In the year 1912, </w:t>
      </w:r>
      <w:r>
        <w:rPr>
          <w:rFonts w:ascii="Times" w:hAnsi="Times" w:eastAsia="Times"/>
          <w:b w:val="0"/>
          <w:i/>
          <w:color w:val="000000"/>
          <w:sz w:val="18"/>
        </w:rPr>
        <w:t>Vaisakh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8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corresponds to April 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648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150. LETTER TO MAGANLAL GANDHI</w:t>
      </w:r>
    </w:p>
    <w:p>
      <w:pPr>
        <w:sectPr>
          <w:pgSz w:w="9360" w:h="12960"/>
          <w:pgMar w:top="726" w:right="135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sectPr>
          <w:type w:val="continuous"/>
          <w:pgSz w:w="9360" w:h="12960"/>
          <w:pgMar w:top="726" w:right="1356" w:bottom="468" w:left="1440" w:header="720" w:footer="720" w:gutter="0"/>
          <w:cols w:num="2" w:equalWidth="0">
            <w:col w:w="2428" w:space="0"/>
            <w:col w:w="413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86"/>
        <w:ind w:left="1082" w:right="0" w:firstLine="2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AWLEY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Vaisakh Sud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24, 1912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nextColumn"/>
          <w:pgSz w:w="9360" w:h="12960"/>
          <w:pgMar w:top="726" w:right="1356" w:bottom="468" w:left="1440" w:header="720" w:footer="720" w:gutter="0"/>
          <w:cols w:num="2" w:equalWidth="0">
            <w:col w:w="2428" w:space="0"/>
            <w:col w:w="4136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kept for the present the report of the [Gujarati] Sahitya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Parishad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Hindi books. The latter are being used for Budrea’s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son who is here. The report, I myself want very much to read.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was the right reaction to the </w:t>
      </w:r>
      <w:r>
        <w:rPr>
          <w:rFonts w:ascii="Times" w:hAnsi="Times" w:eastAsia="Times"/>
          <w:b w:val="0"/>
          <w:i/>
          <w:color w:val="000000"/>
          <w:sz w:val="22"/>
        </w:rPr>
        <w:t>Titanic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report.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occurrences serve to remind us from time to time that we are no better </w:t>
      </w:r>
      <w:r>
        <w:rPr>
          <w:rFonts w:ascii="Times" w:hAnsi="Times" w:eastAsia="Times"/>
          <w:b w:val="0"/>
          <w:i w:val="0"/>
          <w:color w:val="000000"/>
          <w:sz w:val="22"/>
        </w:rPr>
        <w:t>than fleas.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 is extremely restless. He cannot stick to the same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two days running. He and Manilal are in the same state. Jamnadas,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an obedient lad. I have, therefore, no anxieties [on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account]. Sometimes he is seized by a strong urge to renunciation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other times sinks into the depths of ignorance and vain desire.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this unsettled state of mind is that he has not been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Ba. I have argued hard with him that this is a bitter draught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swallow. In any case, he has made a promise and I shall hold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it. When his permit was about to expire, we had a talk at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showed himself willing to stay on, and intimation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received that his permit has been extended for another six </w:t>
      </w:r>
      <w:r>
        <w:rPr>
          <w:rFonts w:ascii="Times" w:hAnsi="Times" w:eastAsia="Times"/>
          <w:b w:val="0"/>
          <w:i w:val="0"/>
          <w:color w:val="000000"/>
          <w:sz w:val="22"/>
        </w:rPr>
        <w:t>months. I have explained to him, therefore, that he must not leave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</w:t>
      </w:r>
      <w:r>
        <w:rPr>
          <w:rFonts w:ascii="Times" w:hAnsi="Times" w:eastAsia="Times"/>
          <w:b w:val="0"/>
          <w:i/>
          <w:color w:val="000000"/>
          <w:sz w:val="18"/>
        </w:rPr>
        <w:t>Titanic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sank on April 14, 1912, in which year this letter was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>written.</w:t>
      </w:r>
    </w:p>
    <w:p>
      <w:pPr>
        <w:autoSpaceDN w:val="0"/>
        <w:autoSpaceDE w:val="0"/>
        <w:widowControl/>
        <w:spacing w:line="220" w:lineRule="exact" w:before="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Literary conference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 client of Gandhiji;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F. H. Tatham”, 14-3-1908.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Both Chhaganlal and Maganlal Gandhi often sent Gujarati leaders or articles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written to Gandhiji before publication;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for instance,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Chhaganlal Gandhi”, 29-8-1911. The reference here is very likely to a Gujarati article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entitled “Act of the Omnipotent Creator” which was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27-4-1912. It said: “Our saints and </w:t>
      </w:r>
      <w:r>
        <w:rPr>
          <w:rFonts w:ascii="Times" w:hAnsi="Times" w:eastAsia="Times"/>
          <w:b w:val="0"/>
          <w:i/>
          <w:color w:val="000000"/>
          <w:sz w:val="18"/>
        </w:rPr>
        <w:t>bhaktas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have always taught that the minutest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be performed without God’s will. Man should learn this truth from the sinking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18"/>
        </w:rPr>
        <w:t>Titanic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 . . [The Americans and the British] worship science and man’s power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Nature. . . . They repose so much faith in the muscle and the intellect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themselves worthy of creating anything that their conceited intellect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of . . .” The views expressed are similar to Gandhiji’s. For Gandhiji’s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reactions to the fire in the Paris Metro,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“Accident?”, 20-8-1903; to an earthquake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Northern India,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“Earthquake in India”, 13-5-1905 and to a famine in Central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“Five Crores Starving”, 28-3-1908.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type w:val="continuous"/>
          <w:pgSz w:w="9360" w:h="12960"/>
          <w:pgMar w:top="726" w:right="135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this period. Latterly, Ba too has been well disposed [towards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him]. More-over, he was recently away to Johannesburg for three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days. I believe therefore that he is quite at ease with himself,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may soon get restless again. Restlessness is a defect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adolescence, and has to be tolerated. Boys who, though restless,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obedient, can easily become their normal selves again. I am sure that it </w:t>
      </w:r>
      <w:r>
        <w:rPr>
          <w:rFonts w:ascii="Times" w:hAnsi="Times" w:eastAsia="Times"/>
          <w:b w:val="0"/>
          <w:i w:val="0"/>
          <w:color w:val="000000"/>
          <w:sz w:val="22"/>
        </w:rPr>
        <w:t>will turn out so with Jamnadas.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Ani should be given £4 a month.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Gadhiji’s hand: S. N. 5774a(2)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151. LETTER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>SPORTING STAR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66" w:lineRule="exact" w:before="62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2" w:lineRule="exact" w:before="2" w:after="0"/>
        <w:ind w:left="10" w:right="4896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SPORTING STAR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SIR,]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good enough to invite my opinion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made by “Recorder” in your issue of the 20th instant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some provision being made for the admission of Asiatics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Wanderers Ground. I offer my opinion not without some hesitation,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feel that Recorder’s suggestion is not practicable, to say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I recognize the purity of his motives, but, if I may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his suggestion on its merits, I must say that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 between higher and lower class Asiatics is, or should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unacceptable, if only because it is impossible to make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in matters such as those to which “Recorder” refers.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think that it is character or education that counts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determining the question of admission to a sporting-ground.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suppose that any such distinction is made in respect of Europeans.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can be reasonably expected is that those who apply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be suitably and cleanly dressed. Nor will the suggestion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portion of certain stands be set aside for Asiatics meet with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favour. It is one thing to put us on our honour, and expect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 certain parts only; it is quite another to say that we may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parts, and to no other. I am not blind to the unfortunate </w:t>
      </w:r>
      <w:r>
        <w:rPr>
          <w:rFonts w:ascii="Times" w:hAnsi="Times" w:eastAsia="Times"/>
          <w:b w:val="0"/>
          <w:i w:val="0"/>
          <w:color w:val="000000"/>
          <w:sz w:val="22"/>
        </w:rPr>
        <w:t>prejudice that exists in South Africa against Asiatics and Coloured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But I do feel that, as long as that preju-dice is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the deliberations of a Sporting Committee, so long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that we do not have any right of entry at all, than that such right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recognized in a limited and niggardly spirit.</w:t>
      </w:r>
    </w:p>
    <w:p>
      <w:pPr>
        <w:autoSpaceDN w:val="0"/>
        <w:autoSpaceDE w:val="0"/>
        <w:widowControl/>
        <w:spacing w:line="266" w:lineRule="exact" w:before="48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4-5-1912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WHAT IS A WIFE?</w:t>
      </w:r>
    </w:p>
    <w:p>
      <w:pPr>
        <w:autoSpaceDN w:val="0"/>
        <w:autoSpaceDE w:val="0"/>
        <w:widowControl/>
        <w:spacing w:line="260" w:lineRule="exact" w:before="198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Jordan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Johannesburg Magistrate, has presented us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clear-cut issue. In the case of an Indian wife who entered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together with her husband, he has decided that she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prohibited immigrant, as her marriage cannot be recognized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 of South Africa by reason of her husband having married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one wife.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Jordan has gone further than Sir John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Wessels. The latter left us in a state of suspense. Under the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Judge’s decision in Mrs. Jussat’s case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was just possible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of a Mahomedan who had married more than one wife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But Mr. Jordan lays it down clearly that, if a man was married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more than one wife whilst the first wife was alive, all the wives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prohibited immigrants. Indeed, we consider Mr. Jordan’s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to be more honest, if it is also more drastic.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magisterial decision is allowed to stand unchallenged,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with more wives than one will become most precarious.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are bound to obtain the decision of the highest tribunal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Indeed, the matter cannot even rest with the Supreme Court.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 of an adverse decision by that august body,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seek a clear declaration from the Imperial Government as </w:t>
      </w:r>
      <w:r>
        <w:rPr>
          <w:rFonts w:ascii="Times" w:hAnsi="Times" w:eastAsia="Times"/>
          <w:b w:val="0"/>
          <w:i w:val="0"/>
          <w:color w:val="000000"/>
          <w:sz w:val="22"/>
        </w:rPr>
        <w:t>to their attitude. The question is one of honour, and it will have to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H. H. Jordan; a Johannesburg Magistrate, in whose Court Gandhiji was </w:t>
      </w:r>
      <w:r>
        <w:rPr>
          <w:rFonts w:ascii="Times" w:hAnsi="Times" w:eastAsia="Times"/>
          <w:b w:val="0"/>
          <w:i w:val="0"/>
          <w:color w:val="000000"/>
          <w:sz w:val="18"/>
        </w:rPr>
        <w:t>sentenced for the first time on December 28, 1907.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reference is to the case of Hassin Mahomed’s wife. Hassin Mahomed,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registered Asiatic, had married in India in 1895. In 1905, Hassin Mahomed took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 wife as sanctioned by Muslim law but later divorced her. His first wife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prohibited entry into the Transvaal by Magistrate Jordan who disallowed her claim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 as a domiciled Asiatic’s wife on the ground that polygamous marriages were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valid in South Africa. He declared her a prohibited immigrant as she could not pass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test under the Transvaal Immigrants’ Restriction Act.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4-5-1912.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“Mrs. Jussat’s Case”, 9-3-1912.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2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thrashed out sooner or later. Mr. Jordan’s decision challenges us to </w:t>
      </w:r>
      <w:r>
        <w:rPr>
          <w:rFonts w:ascii="Times" w:hAnsi="Times" w:eastAsia="Times"/>
          <w:b w:val="0"/>
          <w:i w:val="0"/>
          <w:color w:val="000000"/>
          <w:sz w:val="22"/>
        </w:rPr>
        <w:t>have it settled sooner.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11-5-1912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153. THE JOHANNESBURG SCHOOL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Executive of the Provincial Council has decided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Indian community a separate school for the education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children. In the absence of any valid reason why such a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have been sanctioned, we are constrained to ascribe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refusal to anti-Asiatic prejudice on the part of the Executive.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Board had recommended the establishment of the school.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ample precedent for granting the Indian request.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promoters had guaranteed the rent of the school and guaranteed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attendance too. In our opinion the fact that the Coloured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Johannesburg did not provide any facility for teaching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vernaculars was sufficient justification for granting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demand. The state could make little use of Indian youths who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their own vernaculars. But we know that the self-styled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but want its Indian population, whom it regards as an evil, to be </w:t>
      </w:r>
      <w:r>
        <w:rPr>
          <w:rFonts w:ascii="Times" w:hAnsi="Times" w:eastAsia="Times"/>
          <w:b w:val="0"/>
          <w:i w:val="0"/>
          <w:color w:val="000000"/>
          <w:sz w:val="22"/>
        </w:rPr>
        <w:t>got rid of at the first opportunity.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must frankly confess that we do not mind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decision—we rather welcome it; we are now put upon our mettle.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that jealously guards its will not allow them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neglected because an outside body refuses to help it.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section of the Free State population answered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Hertzog’s intention to starve the English education of their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opening private schools or finding other facilities for educating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children in a manner they considered best. We have no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of our own in Johannesburg where a good education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our children. We hold that it is the duty of the promoters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sit still but to open the school and manage it without the help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Indeed, if a strong board of management can be formed, we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the school will better supply our wants by reason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absence of state interference.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(At the time of going to press, we have received further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pondence from Johannesburg which somewhat alters the case. But we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that our main argument still holds good.)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18-5-1912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64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LETTER TO E. F. C. LANE</w:t>
      </w:r>
    </w:p>
    <w:p>
      <w:pPr>
        <w:sectPr>
          <w:pgSz w:w="9360" w:h="12960"/>
          <w:pgMar w:top="7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LANE,</w:t>
      </w:r>
    </w:p>
    <w:p>
      <w:pPr>
        <w:sectPr>
          <w:type w:val="continuous"/>
          <w:pgSz w:w="9360" w:h="12960"/>
          <w:pgMar w:top="714" w:right="1412" w:bottom="468" w:left="1440" w:header="720" w:footer="720" w:gutter="0"/>
          <w:cols w:num="2" w:equalWidth="0">
            <w:col w:w="3236" w:space="0"/>
            <w:col w:w="3271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248"/>
        <w:ind w:left="1954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AWLEY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21, 1912</w:t>
      </w:r>
    </w:p>
    <w:p>
      <w:pPr>
        <w:sectPr>
          <w:type w:val="nextColumn"/>
          <w:pgSz w:w="9360" w:h="12960"/>
          <w:pgMar w:top="714" w:right="1412" w:bottom="468" w:left="1440" w:header="720" w:footer="720" w:gutter="0"/>
          <w:cols w:num="2" w:equalWidth="0">
            <w:col w:w="3236" w:space="0"/>
            <w:col w:w="3271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14th instant for which I thank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the alternative clause is satisfactory if it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declaration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referred to in our correspondence will be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of educated Asiatics. May I suggest that the clause provides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that the declaration mentioned in Schedule 2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>required.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beg to thank General Smuts for meeting the difficulty regard-</w:t>
      </w:r>
      <w:r>
        <w:rPr>
          <w:rFonts w:ascii="Times" w:hAnsi="Times" w:eastAsia="Times"/>
          <w:b w:val="0"/>
          <w:i w:val="0"/>
          <w:color w:val="000000"/>
          <w:sz w:val="22"/>
        </w:rPr>
        <w:t>ing domicile.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too that the other difficulties raised in my letters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dealt with during the committee stage. They arise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provisional settlement as read it.</w:t>
      </w:r>
    </w:p>
    <w:p>
      <w:pPr>
        <w:autoSpaceDN w:val="0"/>
        <w:autoSpaceDE w:val="0"/>
        <w:widowControl/>
        <w:spacing w:line="220" w:lineRule="exact" w:before="66" w:after="0"/>
        <w:ind w:left="0" w:right="2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6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 N. 5653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INDIAN EDUCATION IN NATAL</w:t>
      </w:r>
    </w:p>
    <w:p>
      <w:pPr>
        <w:autoSpaceDN w:val="0"/>
        <w:autoSpaceDE w:val="0"/>
        <w:widowControl/>
        <w:spacing w:line="260" w:lineRule="exact" w:before="1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Indian schools have made much progress during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years,” says the Minister of Education for the Natal Province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Annual Report. And that is all he has to say about the education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children. He is evidently satisfied at the present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where considerably more than £100,000 is spent annually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 of European children and only a paltry £6,761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education. Anyone not aware of the position which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in South Africa would naturally ask the reason for such a wide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the educational facilities offered to Europeans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The population of Indians exceeds that of Europeans. Is it </w:t>
      </w:r>
      <w:r>
        <w:rPr>
          <w:rFonts w:ascii="Times" w:hAnsi="Times" w:eastAsia="Times"/>
          <w:b w:val="0"/>
          <w:i w:val="0"/>
          <w:color w:val="000000"/>
          <w:sz w:val="22"/>
        </w:rPr>
        <w:t>not the duty of the Government to educate its people, to whatever race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“Lane’s Letter to Gandhiji”, 14-5-1912.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Required of Asiatics entering the Orange Free State to the effect that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intention of settling there to trade or to farm;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“Extracts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Immigrants’ Restriction Bill (1912) and Orange Free State Constitution”, 3-2-1912.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letters to Lane, 29-1-1912, 15-2-1912, 4-4-1912 &amp; 11-4-1912.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type w:val="continuous"/>
          <w:pgSz w:w="9360" w:h="12960"/>
          <w:pgMar w:top="7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belong? What of the thousands of Indians brought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 the agricultural resources of the Province? Surely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responsibility resting upon those in authority. Then, again,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that the cost of educating a European is £5. 12s. 2_ d.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£1.14s. 5d. So even the education which a few Indian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is given in a niggardly manner, and under conditions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tolerated for Europeans. Out of a total of 570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pupils attending Government schools in Durban and Pietermaritzburg,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25 are girls. This is due, largely, to the refusal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separate the sexes in the schools. At one time there was a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girls attending the Higher-Grade Indian School,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withdrew their children and now there are only three attending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school. The reason for the parents’ action may be described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sentimental but sentiment carries weight with many people,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have no right to disregard those sentiments and ride </w:t>
      </w:r>
      <w:r>
        <w:rPr>
          <w:rFonts w:ascii="Times" w:hAnsi="Times" w:eastAsia="Times"/>
          <w:b w:val="0"/>
          <w:i w:val="0"/>
          <w:color w:val="000000"/>
          <w:sz w:val="22"/>
        </w:rPr>
        <w:t>roughshod over them.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we are not disposed to blame the Superintendent of Edu-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for the lack of educational facilities for Indians, nor is it of any </w:t>
      </w:r>
      <w:r>
        <w:rPr>
          <w:rFonts w:ascii="Times" w:hAnsi="Times" w:eastAsia="Times"/>
          <w:b w:val="0"/>
          <w:i w:val="0"/>
          <w:color w:val="000000"/>
          <w:sz w:val="22"/>
        </w:rPr>
        <w:t>use blaming the Government. The Indian community itself is negli-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 in these mattters. After all, we get very largely what we deserve.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Natives already are receiving nearly double the amount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that Indians receive for education, and they are showing,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present activity, that they intend to demand their share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assistance in educating their children. But the Natives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depend solely on the Government. They have already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very fine institutions in different parts of the country, built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missionaries and by their own energies, and these are increasing in </w:t>
      </w:r>
      <w:r>
        <w:rPr>
          <w:rFonts w:ascii="Times" w:hAnsi="Times" w:eastAsia="Times"/>
          <w:b w:val="0"/>
          <w:i w:val="0"/>
          <w:color w:val="000000"/>
          <w:sz w:val="22"/>
        </w:rPr>
        <w:t>number and in usefulness.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spent, last year, £9,000 on technical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Europeans. This is provided because there is the demand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Europeans do not get anything without demanding it.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 institute has just been erected in Durban at a cost of £28,000.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result of strenuous efforts on the part of several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who have worked away for years, sacrificing both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in their determination to give to their children an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wherein they may receive instruction in scientific, artistic and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One may well ask whether such institutions are not open to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theory, it is true, they belong to the whole of the people, but we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that, in practice, no Indian would be allowed to take a course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there. This is undoubtedly, a great shame, but we must not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 of the fact that we have not demanded technical education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children as Europeans have. When we are prepared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 demandfor a school wherein our children may receive manual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and scientific instruction we may reasonably hope to get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gladly see our Indian youths eager to receive a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in some useful professions. But manual work is not in favour.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well apply to ourselves the words of the Minister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spoken at the Pretoria Conference:“We have a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children . . . with a bookish education, afraid to work,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 manual labour is ‘Kaffir’s work’. The result is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men there is no room in South Africa, and South Africa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suffer unless we seriously set ourselves to solve the </w:t>
      </w:r>
      <w:r>
        <w:rPr>
          <w:rFonts w:ascii="Times" w:hAnsi="Times" w:eastAsia="Times"/>
          <w:b w:val="0"/>
          <w:i w:val="0"/>
          <w:color w:val="000000"/>
          <w:sz w:val="22"/>
        </w:rPr>
        <w:t>problem.”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25-5-1912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3810" w:right="0" w:firstLine="1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Jeth Sud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27, 1912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Dhoribhai is not the kind of man to fit into the scheme.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West’s view. This contention is based on conversation with him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justified. Our functioning is so different at present that it is doubtful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admit only labourers. Dhoribhai will not understand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qualified. Hence, there is no need to tell him the reasons.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him myself. What seems clear is that we cannot admit him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But is it right to tell him why? West had asked me in his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and so I am discussing the matter with you. This is my attitude. </w:t>
      </w:r>
      <w:r>
        <w:rPr>
          <w:rFonts w:ascii="Times" w:hAnsi="Times" w:eastAsia="Times"/>
          <w:b w:val="0"/>
          <w:i w:val="0"/>
          <w:color w:val="000000"/>
          <w:sz w:val="22"/>
        </w:rPr>
        <w:t>Now you can do whatever you think proper.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Molteno writes: “Your sweet Phoenix is a poem—a dream </w:t>
      </w:r>
      <w:r>
        <w:rPr>
          <w:rFonts w:ascii="Times" w:hAnsi="Times" w:eastAsia="Times"/>
          <w:b w:val="0"/>
          <w:i w:val="0"/>
          <w:color w:val="000000"/>
          <w:sz w:val="22"/>
        </w:rPr>
        <w:t>of loveliness.”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Strangers are bound to think that way. We cannot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in her comment because we have known its bitterness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we should cherish the aspiration that the future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 Miss Molteno’s belief. In order to realize that, I feel that we </w:t>
      </w:r>
      <w:r>
        <w:rPr>
          <w:rFonts w:ascii="Times" w:hAnsi="Times" w:eastAsia="Times"/>
          <w:b w:val="0"/>
          <w:i w:val="0"/>
          <w:color w:val="000000"/>
          <w:sz w:val="22"/>
        </w:rPr>
        <w:t>cannot admit an utterly worldly man like Dhoribhai. A time may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year has been inferred from the reference to the arrival of kotwal, who </w:t>
      </w:r>
      <w:r>
        <w:rPr>
          <w:rFonts w:ascii="Times" w:hAnsi="Times" w:eastAsia="Times"/>
          <w:b w:val="0"/>
          <w:i w:val="0"/>
          <w:color w:val="000000"/>
          <w:sz w:val="18"/>
        </w:rPr>
        <w:t>joined the Tolstoy Farm in 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Quoted in English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when only two or three of us can continue to stay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ideal. May it be so. We shall not be cowards from fear of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there for a long time now. I have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primanded him for what Kashi has written in her letter. Please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his feelings. He has many admirable qualities. His physique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that he can make it hard as steel. It is best to engage him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activities. Send him here whenever he feels inclined. I do not think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feel comfortable there for long. I feel that if you engage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it would be beneficial to you as well as to him. But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needing all the help there right now. Nevertheless, do only what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consider proper. It is enough if you give thought to my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suggestions. Do not insist on putting them into practice.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Kotwal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wear the dress he chooses. I shall not interfere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him regarding this. Those of us who have established Phoenix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whom we specially invite cannot suddenly wear that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dress. I see the usefulness of trousers, etc., for the carrying on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tasks. If trousers imply anything immoral, we should not wear them </w:t>
      </w:r>
      <w:r>
        <w:rPr>
          <w:rFonts w:ascii="Times" w:hAnsi="Times" w:eastAsia="Times"/>
          <w:b w:val="0"/>
          <w:i w:val="0"/>
          <w:color w:val="000000"/>
          <w:sz w:val="22"/>
        </w:rPr>
        <w:t>whether or not our task is accomplished. Kotwal has come to meet us.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16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made certain recommendations about him.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Doctor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he possesses such a character that we may have more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from him than he from us. Hence, I do not propose to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the matter of his dress unless an occasion arises.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greater freedom regarding dress, etc., at the Farm. In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matters, there was opportunity for this Farm to rise superior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in its way of living. Meat, etc., have got to be given up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no small matter. Everyone must eat in the common kitchen,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too is a big thing.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1164. Courtesy: Chhaganlal Gandhi</w:t>
      </w:r>
    </w:p>
    <w:p>
      <w:pPr>
        <w:autoSpaceDN w:val="0"/>
        <w:autoSpaceDE w:val="0"/>
        <w:widowControl/>
        <w:spacing w:line="220" w:lineRule="exact" w:before="150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Addressee’s Younger brother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P. K. Kotwal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Dr. Pranjivandas Mehta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64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E. F. C. LANE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LANE,</w:t>
      </w:r>
    </w:p>
    <w:p>
      <w:pPr>
        <w:sectPr>
          <w:type w:val="continuous"/>
          <w:pgSz w:w="9360" w:h="12960"/>
          <w:pgMar w:top="726" w:right="1402" w:bottom="468" w:left="1440" w:header="720" w:footer="720" w:gutter="0"/>
          <w:cols w:num="2" w:equalWidth="0">
            <w:col w:w="3236" w:space="0"/>
            <w:col w:w="3281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248"/>
        <w:ind w:left="1954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AWLEY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31, 1912</w:t>
      </w:r>
    </w:p>
    <w:p>
      <w:pPr>
        <w:sectPr>
          <w:type w:val="nextColumn"/>
          <w:pgSz w:w="9360" w:h="12960"/>
          <w:pgMar w:top="726" w:right="1402" w:bottom="468" w:left="1440" w:header="720" w:footer="720" w:gutter="0"/>
          <w:cols w:num="2" w:equalWidth="0">
            <w:col w:w="3236" w:space="0"/>
            <w:col w:w="3281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Smuts’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second reading of the Bill leaves, </w:t>
      </w:r>
      <w:r>
        <w:rPr>
          <w:rFonts w:ascii="Times" w:hAnsi="Times" w:eastAsia="Times"/>
          <w:b w:val="0"/>
          <w:i w:val="0"/>
          <w:color w:val="000000"/>
          <w:sz w:val="22"/>
        </w:rPr>
        <w:t>I fear, the question of interprovincial migration in a somewhat unsatis-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factory state. General Smuts appears to meet the objection raised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point by lax administration rather than by amending the section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appears in the measure now before Parliament. As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remarked, this will not satisfy passive resisters. I therefore,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measure will be so amended as to leave the rights of Asiatics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residing in the other provinces to enter Natal and the Cape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status </w:t>
      </w:r>
      <w:r>
        <w:rPr>
          <w:rFonts w:ascii="Times" w:hAnsi="Times" w:eastAsia="Times"/>
          <w:b w:val="0"/>
          <w:i/>
          <w:color w:val="000000"/>
          <w:sz w:val="22"/>
        </w:rPr>
        <w:t>quo ante.</w:t>
      </w:r>
    </w:p>
    <w:p>
      <w:pPr>
        <w:autoSpaceDN w:val="0"/>
        <w:tabs>
          <w:tab w:pos="5610" w:val="left"/>
        </w:tabs>
        <w:autoSpaceDE w:val="0"/>
        <w:widowControl/>
        <w:spacing w:line="240" w:lineRule="exact" w:before="8" w:after="0"/>
        <w:ind w:left="52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5654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158.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>AN UNFORTUNATE CASE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60" w:lineRule="exact" w:before="1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above sub-heading, the following report of a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before Mr. J. Y. Gibson, in the First Criminal Court, Durban,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appears, in the </w:t>
      </w:r>
      <w:r>
        <w:rPr>
          <w:rFonts w:ascii="Times" w:hAnsi="Times" w:eastAsia="Times"/>
          <w:b w:val="0"/>
          <w:i/>
          <w:color w:val="000000"/>
          <w:sz w:val="22"/>
        </w:rPr>
        <w:t>Natal</w:t>
      </w:r>
      <w:r>
        <w:rPr>
          <w:rFonts w:ascii="Times" w:hAnsi="Times" w:eastAsia="Times"/>
          <w:b w:val="0"/>
          <w:i/>
          <w:color w:val="000000"/>
          <w:sz w:val="22"/>
        </w:rPr>
        <w:t>Advertiser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exact" w:before="48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Jadubansi, an Indian woman, was charged with refusing to return to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lawful employer, she being an indentured servant. The accused pleaded guilty.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stated that the circumstances of this case were that the woman had served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continuous sentences amounting to six months, for a steadfast refusal to return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her employer. She had been working on an estate at Stanger, and, in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accident, her baby had been burnt. She had come to Durban to make complaint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Protector and had since refused on every occasion to comply with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indenture. Argument arose as to whether continual successive punishment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awarded for the same offence, and it was pointed out by Mr. Gibson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section governing such cases provided that each successive refusal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comply with an order of the Court was separately punishable. His Worship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it seemed an unfortunate thing that a woman could thus be punished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after time for a matter wherein she had shown a particular aversion from </w:t>
      </w:r>
      <w:r>
        <w:rPr>
          <w:rFonts w:ascii="Times" w:hAnsi="Times" w:eastAsia="Times"/>
          <w:b w:val="0"/>
          <w:i w:val="0"/>
          <w:color w:val="000000"/>
          <w:sz w:val="18"/>
        </w:rPr>
        <w:t>some especial place of employment. It was stated that the woman was willing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“Smuts’ Speech on I. R. Bill (1912) in Union Parliament”, </w:t>
      </w:r>
      <w:r>
        <w:rPr>
          <w:rFonts w:ascii="Times" w:hAnsi="Times" w:eastAsia="Times"/>
          <w:b w:val="0"/>
          <w:i w:val="0"/>
          <w:color w:val="000000"/>
          <w:sz w:val="18"/>
        </w:rPr>
        <w:t>30-5-1912.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type w:val="continuous"/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work elsewhere, if she could get a transfer, and Mr. Gibson adjourned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case for a week, Jadubansi meanwhile being sent to the Protector to see what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 be arranged.</w:t>
      </w:r>
    </w:p>
    <w:p>
      <w:pPr>
        <w:autoSpaceDN w:val="0"/>
        <w:autoSpaceDE w:val="0"/>
        <w:widowControl/>
        <w:spacing w:line="260" w:lineRule="exact" w:before="34" w:after="0"/>
        <w:ind w:left="10" w:right="8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something to add to the above report, as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brought into close touch with the woman concerned who,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April, came to Phoenix and related her story in detail.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the woman had not been working on an estate, at Stanger,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indentured to a farmer down the South coast whose name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mention for the moment. We learn from the report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Jadubansi’s child had been burnt. It was not only burnt, but burnt so </w:t>
      </w:r>
      <w:r>
        <w:rPr>
          <w:rFonts w:ascii="Times" w:hAnsi="Times" w:eastAsia="Times"/>
          <w:b w:val="0"/>
          <w:i w:val="0"/>
          <w:color w:val="000000"/>
          <w:sz w:val="22"/>
        </w:rPr>
        <w:t>severely that it died; and the woman accuses her employer of delibe-</w:t>
      </w:r>
      <w:r>
        <w:rPr>
          <w:rFonts w:ascii="Times" w:hAnsi="Times" w:eastAsia="Times"/>
          <w:b w:val="0"/>
          <w:i w:val="0"/>
          <w:color w:val="000000"/>
          <w:sz w:val="22"/>
        </w:rPr>
        <w:t>rately refusing to attend to the wounds, after having first put on ban-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dages, with the result that they stank. The woman’s duties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master’s house kept her away from the child from 5 a.m. to 7 p.m.,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exception of two short intervals for breakfast and dinner.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Consequently the child had to be left alone. After a fortnight’s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sufferings, the child was sent to the hospital where it died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afterwards. After the death of her child, Jadubansi tells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hardships, including the refusal of her employer to give her food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days, forcing her to grind mealies in a hand mill, ill-treatmentby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kicking, and the withholding of wages. The total wages received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course of a year, she states, was nine shillings.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took Jadubansi to the Protector of Indian Immigrants,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information before him, and left her in his charge, 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inquiries into her grievances. The matter was referred to the employer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flatly denied that he neglected the child, and accused the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neglect. The doctor at the hospital reported the death of the child,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did not consider its condition to be so bad as to warrant special </w:t>
      </w:r>
      <w:r>
        <w:rPr>
          <w:rFonts w:ascii="Times" w:hAnsi="Times" w:eastAsia="Times"/>
          <w:b w:val="0"/>
          <w:i w:val="0"/>
          <w:color w:val="000000"/>
          <w:sz w:val="22"/>
        </w:rPr>
        <w:t>mention.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these conflicting statements and we lay them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for them to judge which is the more likely: that a mother,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child gets accidentally burnt, should wilfully neglect 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nurse it, or that the employer should seek to shield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consequences of serious charge. And what is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doctors in such matters? They are employed by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Trust Board, which consists of planters and farmers,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</w:t>
      </w:r>
    </w:p>
    <w:p>
      <w:pPr>
        <w:autoSpaceDN w:val="0"/>
        <w:autoSpaceDE w:val="0"/>
        <w:widowControl/>
        <w:spacing w:line="220" w:lineRule="exact" w:before="2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editorials had more than once demanded that Indians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represented on such boards and in the SABI Committee’s representation of June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17, 1911 to the Colonial Office, Polak had made a similar request;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</w:t>
      </w:r>
      <w:r>
        <w:rPr>
          <w:rFonts w:ascii="Times" w:hAnsi="Times" w:eastAsia="Times"/>
          <w:b w:val="0"/>
          <w:i w:val="0"/>
          <w:color w:val="000000"/>
          <w:sz w:val="18"/>
        </w:rPr>
        <w:t>“S. A. B. I. Committee’s Letter to Colonial Office”, 17-6-1911.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5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easily imagine that the doctors are not over-anxious to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which reflect upon employers. So we must not place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on the non-report of the bad condition of the child.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crying scandal that these medical men are not under the control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We are very much afraid that many a gruesome tragedy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hidden because of this. And what of the employer? Jadubansi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that, in one room which is a part of stable, four Indians—two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two women—and four Natives had to cook their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Of the Indians, two were married and the others not.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all had to sleep in the same room. Some months before, inspector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Waller, of the Protector’s Department, visited the place and saw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He ordered the employer to make alterations,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instructions, evidently, were not carried out. Thus we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 is not a man who is careful over the welfare of his Indians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is putting it very mildly.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to continue the story, the Protector tried to persuade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 to transfer the woman elsewhere as it was clear that,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reason, she did not wish to remain with him. But the employer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refused, and it seems that it was not possible for the Protector to carry </w:t>
      </w:r>
      <w:r>
        <w:rPr>
          <w:rFonts w:ascii="Times" w:hAnsi="Times" w:eastAsia="Times"/>
          <w:b w:val="0"/>
          <w:i w:val="0"/>
          <w:color w:val="000000"/>
          <w:sz w:val="22"/>
        </w:rPr>
        <w:t>his protection any further, and the officers of the law arrested Jadu-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bansi and she was sent to prison for desertion. After serving a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prison and again refusing to return to her employer,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given up all hope of getting her to return and so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his consent to her being shipped back to India where she wished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and from whence, she alleges, she was forcibly brought against </w:t>
      </w:r>
      <w:r>
        <w:rPr>
          <w:rFonts w:ascii="Times" w:hAnsi="Times" w:eastAsia="Times"/>
          <w:b w:val="0"/>
          <w:i w:val="0"/>
          <w:color w:val="000000"/>
          <w:sz w:val="22"/>
        </w:rPr>
        <w:t>her will, a recruiting agent in India having deceived her.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half of this woman’s story be true, it is indeed “an unfortu-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nate case”. It must be considered unfortunate, too, by supporters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indenture system, that such cases are brought to light. Even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case condemns the whole system, because it shows what horrible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possible in the outlying districts. We have to thank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Magistrate, Mr. Gibson, for having prevented the further punishment </w:t>
      </w:r>
      <w:r>
        <w:rPr>
          <w:rFonts w:ascii="Times" w:hAnsi="Times" w:eastAsia="Times"/>
          <w:b w:val="0"/>
          <w:i w:val="0"/>
          <w:color w:val="000000"/>
          <w:sz w:val="22"/>
        </w:rPr>
        <w:t>of this poor woman.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1-6-1912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HEALTH OF INDENTURED INDIANS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evidence of the Protector of Indian Immigrants,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Tuberculosis Commission, brings to mind once again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that, in matters of health, as in some other matters, he is powerless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protect the people under his charge. The Protector is 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servant, independent of the Immigration Trust Board and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in a position to act independently without interference by its mem-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bers. Not so the sanitary inspectors and medical officers, appointed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the conditions of the barracks and the health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occupants. They are employed by the Trust Board, and, therefore,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thumb of the employers. We maintain that it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these officers to do their duty under such conditions. In answer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by the Tuberculosis Commission regarding the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 some of the Indian barracks, which was in filthy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with slop water and refuse lying about, Mr. Polkinghorne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there was a sanitary inspector who was supposed to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things. Of course, we can quite understand that a sanitary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inspector, at any time, is looked upon by employers as a troublesome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nuisance. His faultfindings mean increased expenses and less profits.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consequence is, in many cases, that the much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improvements are not even suggested by these officers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it will only bring a hornet’s nest about their ears. Naturally,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let matters slide rather than create trouble for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their position untenable. So far back as 1908, Protector,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 report, called attention to this matter.He said that,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the high death-rate among indentured Indians working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coast districts of Natal was due in no small measure to this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affairs, and as a kind of protest against the scandal, he asked for no </w:t>
      </w:r>
      <w:r>
        <w:rPr>
          <w:rFonts w:ascii="Times" w:hAnsi="Times" w:eastAsia="Times"/>
          <w:b w:val="0"/>
          <w:i w:val="0"/>
          <w:color w:val="000000"/>
          <w:sz w:val="22"/>
        </w:rPr>
        <w:t>reports from, the medical officers.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Trust Board consists of seven members 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employers of indentured Indians, with the Protector and one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nominated by the Government. Referring to the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Board, the protector said in his report:“In no other Colony,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introducing Indian immigrants, is there any such Board of Employers,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strongly of opinion that such a constituted Board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in any way have any power to deal with, or in any way influence,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J. A. Polkinghorne, Protector of Indian Immigrants, Natal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the indentured Indians in the Colony.” We quite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Mr. Polkinghorne, and we think that he might have brought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 little more forcibly to the notice of the Tuberculosis </w:t>
      </w:r>
      <w:r>
        <w:rPr>
          <w:rFonts w:ascii="Times" w:hAnsi="Times" w:eastAsia="Times"/>
          <w:b w:val="0"/>
          <w:i w:val="0"/>
          <w:color w:val="000000"/>
          <w:sz w:val="22"/>
        </w:rPr>
        <w:t>Commission.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22-6-1912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160. MRS. VOGL’S BAZAAR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Vogl, whose name and work our readers have now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acquainted with, has an insatiable ambition. As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from Miss Schlesin’s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ladies in India, Mrs. Vogl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organizing, under the auspices of the Indian Women’s Association,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Bazaar larger scale than before. The last Bazaar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successful, both financially and socially. But Mrs. Vogl, thinks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should be considerably augmented if the Nagappen memorial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worthy of the cause to which the lamented lad gave his life.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thinks, too, that the education work of the Association will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encouragement if Bazaars are held periodically. We are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ladies in India will return a liberal response to Miss Schlesin’s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appeal, and we hope that those, both here and in England, who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interested in Indians in this subcontinent, will take note of the </w:t>
      </w:r>
      <w:r>
        <w:rPr>
          <w:rFonts w:ascii="Times" w:hAnsi="Times" w:eastAsia="Times"/>
          <w:b w:val="0"/>
          <w:i w:val="0"/>
          <w:color w:val="000000"/>
          <w:sz w:val="22"/>
        </w:rPr>
        <w:t>appeal and help the great movement inaugurated by Mrs. Vogl.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22-6-1912</w:t>
      </w:r>
    </w:p>
    <w:p>
      <w:pPr>
        <w:autoSpaceDN w:val="0"/>
        <w:autoSpaceDE w:val="0"/>
        <w:widowControl/>
        <w:spacing w:line="240" w:lineRule="exact" w:before="27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“Address to Mrs. Vogl”, 15-11-1911.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Miss Schlesin, who was the Honorary Secretary of the Transvaal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Women’s Association, in this letter of June 14, had requested that fancy goods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specimens of Indian hand-work be sent for the Bazaar to be held towards the end of </w:t>
      </w:r>
      <w:r>
        <w:rPr>
          <w:rFonts w:ascii="Times" w:hAnsi="Times" w:eastAsia="Times"/>
          <w:b w:val="0"/>
          <w:i w:val="0"/>
          <w:color w:val="000000"/>
          <w:sz w:val="18"/>
        </w:rPr>
        <w:t>1913. She also appealed to all willing Associations in India for help.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22-6-1912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28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161. TELEGRAM TO MINISTER OF INTERIOR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536"/>
        </w:trPr>
        <w:tc>
          <w:tcPr>
            <w:tcW w:type="dxa" w:w="2172"/>
            <w:vMerge/>
            <w:tcBorders/>
          </w:tcPr>
          <w:p/>
        </w:tc>
        <w:tc>
          <w:tcPr>
            <w:tcW w:type="dxa" w:w="5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25, 1912</w:t>
            </w:r>
          </w:p>
        </w:tc>
      </w:tr>
    </w:tbl>
    <w:p>
      <w:pPr>
        <w:autoSpaceDN w:val="0"/>
        <w:autoSpaceDE w:val="0"/>
        <w:widowControl/>
        <w:spacing w:line="240" w:lineRule="exact" w:before="40" w:after="116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NTERIOR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RETORIA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26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VIEW </w:t>
            </w:r>
          </w:p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PROROGATION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PARLIAMENT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KNOW 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GOVERNMENT’S</w:t>
            </w:r>
          </w:p>
        </w:tc>
      </w:tr>
      <w:tr>
        <w:trPr>
          <w:trHeight w:hRule="exact" w:val="240"/>
        </w:trPr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INTENTION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REGARDING </w:t>
            </w:r>
          </w:p>
        </w:tc>
        <w:tc>
          <w:tcPr>
            <w:tcW w:type="dxa" w:w="1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IMMIGRATION 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BILL </w:t>
            </w:r>
          </w:p>
        </w:tc>
        <w:tc>
          <w:tcPr>
            <w:tcW w:type="dxa" w:w="592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FUTURE 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WORKING</w:t>
            </w:r>
          </w:p>
        </w:tc>
      </w:tr>
      <w:tr>
        <w:trPr>
          <w:trHeight w:hRule="exact" w:val="304"/>
        </w:trPr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SETTLEMENT.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184"/>
            <w:gridSpan w:val="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1184"/>
            <w:gridSpan w:val="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20-7-1912; also photostat of handwritten office copy: </w:t>
      </w:r>
      <w:r>
        <w:rPr>
          <w:rFonts w:ascii="Times" w:hAnsi="Times" w:eastAsia="Times"/>
          <w:b w:val="0"/>
          <w:i w:val="0"/>
          <w:color w:val="000000"/>
          <w:sz w:val="18"/>
        </w:rPr>
        <w:t>S. N. 5656</w:t>
      </w:r>
    </w:p>
    <w:p>
      <w:pPr>
        <w:autoSpaceDN w:val="0"/>
        <w:autoSpaceDE w:val="0"/>
        <w:widowControl/>
        <w:spacing w:line="220" w:lineRule="exact" w:before="19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reply, the Acting Secretary for the Interior said in his letter of July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“. . . I have the honour, by direction of the Minister, to inform you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was most anxious to secure the passage of the Bill and that it was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regret that it was found eventually impossible to carry the matter to a conclusion.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amended measure will be introduced during the course of the next Session,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meanwhile, it will be necessary to continue the administration of the existing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on the subject as in the Past.”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20-7-1912. On July 16,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Gladstone in a memorandum informed Secretary Harcourt of the Imperial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that there was no prospect of the bill being passed that session. Harcourt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wired back expressing “regret and disappointment” and hoping that “the bill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re-introduced at the earliest opportunity and pressed through”. In reply the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African Minister explained that the bill had to be abandoned due to “strenuous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opposition to it and the pressure of other business”. On July 17, they sent a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telegram stating that they “would re-introduce the bill at the earliest possible date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next session”. From a White Paper published following Lord Ampthill’s questions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(Appendix XVIII ) in the House of Lords.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 13-9-1912.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Gandhiji had written to Lane on April 21 (the letter itself is not available)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 asking him when the Union Parliament was likely to be prorogued. Lane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 on April 25 saying that while “I am unable to give you any fixed date . . 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own opinion, I should say on the 12th of June”. S. N. 5648.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 was prorogued on June 24 without having considered the new draft </w:t>
      </w:r>
      <w:r>
        <w:rPr>
          <w:rFonts w:ascii="Times" w:hAnsi="Times" w:eastAsia="Times"/>
          <w:b w:val="0"/>
          <w:i w:val="0"/>
          <w:color w:val="000000"/>
          <w:sz w:val="18"/>
        </w:rPr>
        <w:t>immigration Bill and was not due to meet until September 23.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3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KHUSHALCHAND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570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1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BHAISHRI KHUSHAL JIVAN,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Ashadha Sud 11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25/July 24, 1912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7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Herewith the accounts of Phulibehn received from Revashanker-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bhai. From these it would seem that there is nothing owing to her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Revashankerbhai. .. I don’t know what her claim is. Please inquire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in detail. I judge from Meghjibhai’s letter that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to Ahmedabad also. There was a letter from him but it gave </w:t>
      </w:r>
      <w:r>
        <w:rPr>
          <w:rFonts w:ascii="Times" w:hAnsi="Times" w:eastAsia="Times"/>
          <w:b w:val="0"/>
          <w:i w:val="0"/>
          <w:color w:val="000000"/>
          <w:sz w:val="22"/>
        </w:rPr>
        <w:t>no details.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Phulibehn live and eat with Raliatbehn? Meghjibhai’s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gives the impression that she has her meals separately and lives </w:t>
      </w:r>
      <w:r>
        <w:rPr>
          <w:rFonts w:ascii="Times" w:hAnsi="Times" w:eastAsia="Times"/>
          <w:b w:val="0"/>
          <w:i w:val="0"/>
          <w:color w:val="000000"/>
          <w:sz w:val="22"/>
        </w:rPr>
        <w:t>at her own expense.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Jamnadas is with me. He is a priceless jewel. I want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with me for a long time. He has altogether changed in </w:t>
      </w:r>
      <w:r>
        <w:rPr>
          <w:rFonts w:ascii="Times" w:hAnsi="Times" w:eastAsia="Times"/>
          <w:b w:val="0"/>
          <w:i w:val="0"/>
          <w:color w:val="000000"/>
          <w:sz w:val="22"/>
        </w:rPr>
        <w:t>appearance. I think he will become stronger yet.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Manilal, Ramdas and Devdas are also with me.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>greetings to my sister-in-law.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Humble greetings form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11275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CABLE TO S.A.B.I. COMMITTEE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1912</w:t>
      </w:r>
    </w:p>
    <w:p>
      <w:pPr>
        <w:autoSpaceDN w:val="0"/>
        <w:autoSpaceDE w:val="0"/>
        <w:widowControl/>
        <w:spacing w:line="240" w:lineRule="exact" w:before="26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FRICA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</w:t>
      </w:r>
      <w:r>
        <w:rPr>
          <w:rFonts w:ascii="Times" w:hAnsi="Times" w:eastAsia="Times"/>
          <w:b w:val="0"/>
          <w:i w:val="0"/>
          <w:color w:val="000000"/>
          <w:sz w:val="20"/>
        </w:rPr>
        <w:t>231-2,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] W.C.</w:t>
      </w:r>
    </w:p>
    <w:p>
      <w:pPr>
        <w:autoSpaceDN w:val="0"/>
        <w:tabs>
          <w:tab w:pos="1110" w:val="left"/>
          <w:tab w:pos="2030" w:val="left"/>
          <w:tab w:pos="2470" w:val="left"/>
          <w:tab w:pos="3330" w:val="left"/>
          <w:tab w:pos="3790" w:val="left"/>
          <w:tab w:pos="4990" w:val="left"/>
          <w:tab w:pos="5690" w:val="left"/>
        </w:tabs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EUROPEAN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VREDEDORP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RECEIVED</w:t>
      </w:r>
    </w:p>
    <w:p>
      <w:pPr>
        <w:autoSpaceDN w:val="0"/>
        <w:autoSpaceDE w:val="0"/>
        <w:widowControl/>
        <w:spacing w:line="22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PEREMPTORY NOTICES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6"/>
        </w:rPr>
        <w:t>TO REMOVE ASIATIC TENANTS WITHIN THREE MONTHS’</w:t>
      </w:r>
    </w:p>
    <w:p>
      <w:pPr>
        <w:autoSpaceDN w:val="0"/>
        <w:autoSpaceDE w:val="0"/>
        <w:widowControl/>
        <w:spacing w:line="220" w:lineRule="exact" w:before="2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the letter appears to have been written in 1912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Jamnadas had gone to Lawley to stay with Gandhiji;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Chanchalbehn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Gandhi”, 18-2-1912. </w:t>
      </w:r>
      <w:r>
        <w:rPr>
          <w:rFonts w:ascii="Times" w:hAnsi="Times" w:eastAsia="Times"/>
          <w:b w:val="0"/>
          <w:i/>
          <w:color w:val="000000"/>
          <w:sz w:val="18"/>
        </w:rPr>
        <w:t>Ashadha Sud 11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however, corresponded to two dates in 1912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month was intercalated in </w:t>
      </w:r>
      <w:r>
        <w:rPr>
          <w:rFonts w:ascii="Times" w:hAnsi="Times" w:eastAsia="Times"/>
          <w:b w:val="0"/>
          <w:i/>
          <w:color w:val="000000"/>
          <w:sz w:val="18"/>
        </w:rPr>
        <w:t>Ashadha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year.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There were served on June 6, 1912 under Section 4 of the Vrededorp Stands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 of 1907 on those Stand-owners on whose premises Asiatics, Natives or Coloured </w:t>
      </w:r>
      <w:r>
        <w:rPr>
          <w:rFonts w:ascii="Times" w:hAnsi="Times" w:eastAsia="Times"/>
          <w:b w:val="0"/>
          <w:i w:val="0"/>
          <w:color w:val="000000"/>
          <w:sz w:val="18"/>
        </w:rPr>
        <w:t>persons were residing. The Vrededorp Stands Ordinance, which prohibited leasing 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</w:tblGrid>
      <w:tr>
        <w:trPr>
          <w:trHeight w:hRule="exact" w:val="20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TIME.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FAILURE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COMPLIANCE 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NOTICE</w:t>
            </w:r>
          </w:p>
        </w:tc>
      </w:tr>
      <w:tr>
        <w:trPr>
          <w:trHeight w:hRule="exact" w:val="24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INVOLVES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FORFEITURE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STANDS, </w:t>
            </w:r>
          </w:p>
        </w:tc>
        <w:tc>
          <w:tcPr>
            <w:tcW w:type="dxa" w:w="7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SOME </w:t>
            </w:r>
          </w:p>
        </w:tc>
        <w:tc>
          <w:tcPr>
            <w:tcW w:type="dxa" w:w="5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WHICH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ARE</w:t>
            </w:r>
          </w:p>
        </w:tc>
      </w:tr>
      <w:tr>
        <w:trPr>
          <w:trHeight w:hRule="exact" w:val="25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EQUITABLY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OWNED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INDIANS.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ELEVEN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 </w:t>
            </w:r>
          </w:p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STORE-KEEPERS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AT    VREDEDORP    ARE    FACED    WITH    RUIN    IF    DISPOSSESSED.</w:t>
      </w:r>
    </w:p>
    <w:p>
      <w:pPr>
        <w:autoSpaceDN w:val="0"/>
        <w:autoSpaceDE w:val="0"/>
        <w:widowControl/>
        <w:spacing w:line="266" w:lineRule="exact" w:before="4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 O. 551/35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LORD AMPTHILL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  <w:r>
        <w:rPr>
          <w:rFonts w:ascii="Times" w:hAnsi="Times" w:eastAsia="Times"/>
          <w:b w:val="0"/>
          <w:i/>
          <w:color w:val="000000"/>
          <w:sz w:val="24"/>
        </w:rPr>
        <w:t>S COMMITTEE</w:t>
      </w:r>
    </w:p>
    <w:p>
      <w:pPr>
        <w:autoSpaceDN w:val="0"/>
        <w:autoSpaceDE w:val="0"/>
        <w:widowControl/>
        <w:spacing w:line="260" w:lineRule="exact" w:before="114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a shortage of funds for defraying the expenses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in England and of public work in Johannesburg,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has recently been started in the Transvaal. It is Sorabji in </w:t>
      </w:r>
      <w:r>
        <w:rPr>
          <w:rFonts w:ascii="Times" w:hAnsi="Times" w:eastAsia="Times"/>
          <w:b w:val="0"/>
          <w:i w:val="0"/>
          <w:color w:val="000000"/>
          <w:sz w:val="22"/>
        </w:rPr>
        <w:t>fact, who has taken this work upon himself. Mr. Cachalia also accom-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panies him sometimes. Dulabhbhai Kalyanji, Dayal Parbhu, Manchha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Gosai, G. K. Patel, Bhikhubhai Karsanji and Jeram Gosai also go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[with them]. Mr. Sodha, too, goes round for the collection. A sum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£350 has been collected, including £27.12s.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Vereeniging towards the expenses [of the SABI Committee]. Soon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visit other towns for collection.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entire [burden of the] expenses of Lord Ampthill’s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should not devolve on the Transvaal alone. Natal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ought to share in them. The Committee functions in the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parts of South Africa, and all the Indians should share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8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29-6-1912</w:t>
      </w:r>
    </w:p>
    <w:p>
      <w:pPr>
        <w:autoSpaceDN w:val="0"/>
        <w:autoSpaceDE w:val="0"/>
        <w:widowControl/>
        <w:spacing w:line="220" w:lineRule="exact" w:before="388" w:after="0"/>
        <w:ind w:left="10" w:right="6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subletting of land to Asiatics and Coloured persons and even their residence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premises erected there except as domestic servants, was published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Government </w:t>
      </w:r>
      <w:r>
        <w:rPr>
          <w:rFonts w:ascii="Times" w:hAnsi="Times" w:eastAsia="Times"/>
          <w:b w:val="0"/>
          <w:i/>
          <w:color w:val="000000"/>
          <w:sz w:val="18"/>
        </w:rPr>
        <w:t>Gazette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September 28, 1906 before the Transvaal had attained responsible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and on October 8, 1906 the British Indian Association represented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Elgin against this measure asking that Royal assent be withheld;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Lord Elgin”, 8-10-1906. Consequent upon this and further efforts by the SABI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(Vol. VI, pp. 342-3 &amp; 347-8) a new bill which envisaged a notice period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four years and compensation in respect of buildings constructed by Indian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in 1907;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17-8-1907.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earlier appeals for funds for the SABI Committee,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 Committee” 9-2-1907 &amp; “South Africa British Indian Committee”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23-3-1907, Vol. VII “Association in Cape”, 5-10-1907, “South Africa British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Committee” 12-10-1907 &amp; “Johannesburg Letter”, 26-10-1907 and “Johannesburg </w:t>
      </w:r>
      <w:r>
        <w:rPr>
          <w:rFonts w:ascii="Times" w:hAnsi="Times" w:eastAsia="Times"/>
          <w:b w:val="0"/>
          <w:i w:val="0"/>
          <w:color w:val="000000"/>
          <w:sz w:val="18"/>
        </w:rPr>
        <w:t>Letter”, 21-3-1908.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68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SPEECH AT DURBAN FAREWELL TO PILGRIMS</w:t>
      </w:r>
    </w:p>
    <w:p>
      <w:pPr>
        <w:autoSpaceDN w:val="0"/>
        <w:autoSpaceDE w:val="0"/>
        <w:widowControl/>
        <w:spacing w:line="294" w:lineRule="exact" w:before="14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29, 1912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The Ottoman Cricket Club organized a function on Saturday [June 29]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night at the same place [Mr. Rustomjee’s residence]. About 200 to 300 persons were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present. Mr. Gandhi was requested to take the chair and he said: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here to honour the Haj Pilgrims. I had no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presiding over this function. However, two of the office-bearers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Club urged me to take the chair. I gladly complied after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promised, in return, to join in the satyagraha movement if it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again. It has indeed become my sole occupation to seek out </w:t>
      </w:r>
      <w:r>
        <w:rPr>
          <w:rFonts w:ascii="Times" w:hAnsi="Times" w:eastAsia="Times"/>
          <w:b w:val="0"/>
          <w:i w:val="0"/>
          <w:color w:val="000000"/>
          <w:sz w:val="22"/>
        </w:rPr>
        <w:t>people willing to go to goal for the country’s sake. I wish the mem-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bers of this club, too, would equip themselves to become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ready to go to goal when the occasion arises. Why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shy of goal? Students of the school attached to Tolstoy Farm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walked to Wightrust seven miles away. On the way, they came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streams and bathed in them. When they were arrested [for trespassing],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admitted to having done wrong. On being told that they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gaol, they said that they would prefer going to gaol to being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off. At this, the authorities responsible for arresting them released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point is that, instead of being afraid of gaol,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courageous and learn to fight in defence of truth. This kind </w:t>
      </w:r>
      <w:r>
        <w:rPr>
          <w:rFonts w:ascii="Times" w:hAnsi="Times" w:eastAsia="Times"/>
          <w:b w:val="0"/>
          <w:i w:val="0"/>
          <w:color w:val="000000"/>
          <w:sz w:val="22"/>
        </w:rPr>
        <w:t>of education is necessary for the Indian community.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then expressed his heart-left happiness at having been able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attend this function to bid farewell to Mr. Dawad Mahomed and other pilgrims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then commenced the business of the meeting.</w:t>
      </w:r>
    </w:p>
    <w:p>
      <w:pPr>
        <w:autoSpaceDN w:val="0"/>
        <w:autoSpaceDE w:val="0"/>
        <w:widowControl/>
        <w:spacing w:line="240" w:lineRule="exact" w:before="10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his concluding remarks as chairman, he said: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offer my hearty congratulations to Dawad Mahomed,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Coovadia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Dawad Seedat and Moola on their Undertakin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Haj pilgrimage. As a Hindu I am glad of their decision to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pilgrimage. A true Muslim cannot do Hindus harm. A true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harm Muslims. Those who are capable of harming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Indian brethren are neither true Muslims nor true Hindus.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any selfless work done in the service of the community as a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and not a worldly act. I accordingly believe the services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Mahomed Cassim Coovadia; merchant; President of the Durban Anjuman and </w:t>
      </w:r>
      <w:r>
        <w:rPr>
          <w:rFonts w:ascii="Times" w:hAnsi="Times" w:eastAsia="Times"/>
          <w:b w:val="0"/>
          <w:i w:val="0"/>
          <w:color w:val="000000"/>
          <w:sz w:val="18"/>
        </w:rPr>
        <w:t>a trustee of the West Street Mosque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by Mr. Dawad Mahomed by going to gaol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acknow-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ledged in the court of God. On the other hand, I believe that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ostensibly religious act is not a godly one if not done with a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Secondly, it is repeatedly asserted that there is no unity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one should not believe that this is really so.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we should not shut our eyes to the disunity among us and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none. In any case it should be remembered that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sufferings in South Africa in no disunity but lack of courage.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 to say that we are wholly wanting in courage.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Imam Saheb came forward to court imprisonment, who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predicted that he would be able to bear up with [life in] gaol?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to go to gaol was a courageous act and it was again due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that he could remain steadfast till the end. Our chief need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truthful. Our motto should be Truth and nothing but the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aid to Truth we shall be able to cross even oceans of misery.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action undertaken with a sincere motive ever goes unrewarded.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work for the community with purity of motive.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preserve unity. As long as the Muslims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quarrel, Hindus by themselves cannot do so. If the Hindus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spoiling for a fight, Muslims alone cannot bring about one.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 hundred people out to create dissensions as against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comes forward to promote unity, the hundred will lose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one will win. If that were not so, God’s divinity would be at an end.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13-7-1912</w:t>
      </w:r>
    </w:p>
    <w:p>
      <w:pPr>
        <w:autoSpaceDN w:val="0"/>
        <w:autoSpaceDE w:val="0"/>
        <w:widowControl/>
        <w:spacing w:line="220" w:lineRule="exact" w:before="8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August 1908, he crossed over into the Transvaal to assist the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campaign on behalf of Natal and to test his pre-war rights of domicile in that Colony;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1st footnote of “Comments on Transvaal Indfian Campaign”, 28-8-1908.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Gandhiji’s earlier remarks on Hindu-Muslim unity,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World’s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Religion”, 26-8-1905, “Divide and Rule”, 4-11-1905 &amp;:Agreement between Hindus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Muslims”, 23-12-1905, “Speech at Reception”, 26-12-1906 &amp; “Reply to </w:t>
      </w:r>
      <w:r>
        <w:rPr>
          <w:rFonts w:ascii="Times" w:hAnsi="Times" w:eastAsia="Times"/>
          <w:b w:val="0"/>
          <w:i w:val="0"/>
          <w:color w:val="000000"/>
          <w:sz w:val="18"/>
        </w:rPr>
        <w:t>Mahomedan Association’s Address”, 3-1-1907, “Johannesburg Letter”, before 10-1-</w:t>
      </w:r>
      <w:r>
        <w:rPr>
          <w:rFonts w:ascii="Times" w:hAnsi="Times" w:eastAsia="Times"/>
          <w:b w:val="0"/>
          <w:i w:val="0"/>
          <w:color w:val="000000"/>
          <w:sz w:val="18"/>
        </w:rPr>
        <w:t>1908, “A Brief Explanation”, 22-2-1908, “Further Considerations”, 29-2-1908,</w:t>
      </w:r>
      <w:r>
        <w:rPr>
          <w:rFonts w:ascii="Times" w:hAnsi="Times" w:eastAsia="Times"/>
          <w:b w:val="0"/>
          <w:i w:val="0"/>
          <w:color w:val="000000"/>
          <w:sz w:val="18"/>
        </w:rPr>
        <w:t>“Lord Selborne’s View”, 4-4-1908, “Speech at Mass Meeting”, 23-7-1908 &amp;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“Parliament for Turkey”, 1-8-1908, “Letter to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19-1-1909,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Maganlal Gandhi”, 29-1-1909 &amp; “Letter to Habib Motan”, 21-6-1909 and, “Indian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Congress and Muslims”, 8-1-1910, “Muslim League Meeting”, 12-2-1910 </w:t>
      </w:r>
      <w:r>
        <w:rPr>
          <w:rFonts w:ascii="Times" w:hAnsi="Times" w:eastAsia="Times"/>
          <w:b w:val="0"/>
          <w:i w:val="0"/>
          <w:color w:val="000000"/>
          <w:sz w:val="18"/>
        </w:rPr>
        <w:t>&amp; “Hindus and Muslims”, 21-5-1910.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DAWAD MAHOMED</w:t>
      </w:r>
    </w:p>
    <w:p>
      <w:pPr>
        <w:autoSpaceDN w:val="0"/>
        <w:autoSpaceDE w:val="0"/>
        <w:widowControl/>
        <w:spacing w:line="260" w:lineRule="exact" w:before="1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has honoured itself by honouring Mr. Dawad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Mahomed. A person of his ability, presence of mind and good spirits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rarely come by among Indians. There is, likewise, hardly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who commands the same influence among Europeans which </w:t>
      </w:r>
      <w:r>
        <w:rPr>
          <w:rFonts w:ascii="Times" w:hAnsi="Times" w:eastAsia="Times"/>
          <w:b w:val="0"/>
          <w:i w:val="0"/>
          <w:color w:val="000000"/>
          <w:sz w:val="22"/>
        </w:rPr>
        <w:t>he has come to acquire.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Dawad Mahomed’s part in the satyagraha campaign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his name resound through South Africa . We wish him and his </w:t>
      </w:r>
      <w:r>
        <w:rPr>
          <w:rFonts w:ascii="Times" w:hAnsi="Times" w:eastAsia="Times"/>
          <w:b w:val="0"/>
          <w:i w:val="0"/>
          <w:color w:val="000000"/>
          <w:sz w:val="22"/>
        </w:rPr>
        <w:t>companions success in their cherished ambition.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6-7-1912</w:t>
      </w:r>
    </w:p>
    <w:p>
      <w:pPr>
        <w:autoSpaceDN w:val="0"/>
        <w:autoSpaceDE w:val="0"/>
        <w:widowControl/>
        <w:spacing w:line="292" w:lineRule="exact" w:before="370" w:after="34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167. LETTER TO E. F. C. LANE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LANE,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3306" w:space="0"/>
            <w:col w:w="321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4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1912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3306" w:space="0"/>
            <w:col w:w="321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are in Pretoria now. As the matter was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urgent, I sent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25th ultimo, addressed both at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and Pretoria, inquiring about the Immigration Bill . Whilst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not to worry General Smuts, I think that I am bound to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many inquirers who have been asking me about the measure.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possible to let me know what the Government’s intentions are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the Bill and the future working of the provisional settle-</w:t>
      </w:r>
      <w:r>
        <w:rPr>
          <w:rFonts w:ascii="Times" w:hAnsi="Times" w:eastAsia="Times"/>
          <w:b w:val="0"/>
          <w:i w:val="0"/>
          <w:color w:val="000000"/>
          <w:sz w:val="22"/>
        </w:rPr>
        <w:t>ment?</w:t>
      </w:r>
    </w:p>
    <w:p>
      <w:pPr>
        <w:autoSpaceDN w:val="0"/>
        <w:autoSpaceDE w:val="0"/>
        <w:widowControl/>
        <w:spacing w:line="220" w:lineRule="exact" w:before="66" w:after="0"/>
        <w:ind w:left="0" w:right="3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60" w:after="282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RNEST </w:t>
      </w:r>
      <w:r>
        <w:rPr>
          <w:rFonts w:ascii="Times" w:hAnsi="Times" w:eastAsia="Times"/>
          <w:b w:val="0"/>
          <w:i w:val="0"/>
          <w:color w:val="000000"/>
          <w:sz w:val="20"/>
        </w:rPr>
        <w:t>F.</w:t>
      </w:r>
      <w:r>
        <w:rPr>
          <w:rFonts w:ascii="Times" w:hAnsi="Times" w:eastAsia="Times"/>
          <w:b w:val="0"/>
          <w:i w:val="0"/>
          <w:color w:val="000000"/>
          <w:sz w:val="20"/>
        </w:rPr>
        <w:t>C.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3596" w:space="0"/>
            <w:col w:w="29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3596" w:space="0"/>
            <w:col w:w="29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5660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reply to this letter,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1st footnote of “Telegram to Minister of </w:t>
      </w:r>
      <w:r>
        <w:rPr>
          <w:rFonts w:ascii="Times" w:hAnsi="Times" w:eastAsia="Times"/>
          <w:b w:val="0"/>
          <w:i w:val="0"/>
          <w:color w:val="000000"/>
          <w:sz w:val="18"/>
        </w:rPr>
        <w:t>Interior”, 25-6-1912.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Minister of Interior”, 25-6-1912.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DR. MURISON’S CHARGE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Murison is reported to have said before the Tuberculosis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that Indians were given to lying and that “it was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out much of their private life, owing to their habits”. In his </w:t>
      </w:r>
      <w:r>
        <w:rPr>
          <w:rFonts w:ascii="Times" w:hAnsi="Times" w:eastAsia="Times"/>
          <w:b w:val="0"/>
          <w:i w:val="0"/>
          <w:color w:val="000000"/>
          <w:sz w:val="22"/>
        </w:rPr>
        <w:t>opinion, “Indians should be put into Locations as well as Natives.”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awaited a public contradiction by Dr. Murison with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of lying, and in order to make assurance doubly sure,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wrote, too, to the worthy Doctor, asking whether he had been correctly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reported. Not having seen any contradiction and not having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from him we assume that he is correctly reported. Dr. Murison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proved a conscientious medical officer, and we have often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to congratulate him on his even-handed treatment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of the community that came under his notice. It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without pain that we are constrained to take exception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sweeping charge of lying laid by him against a community,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has already terribly misrepresented in South Africa.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place, Dr. Murison, as medical officer, would come into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unhealthy rather than with the healthy, and to impute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faults of the unhealthy to a whole body of people is, to say the least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highly illogical. But is it proper even to charge Indians suspected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 tuberculosis with lying? We are quite free to admit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Indians, like all other classes of patients, in order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segregation and special treatment which they might not understand,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minimize their trouble, or fail to give notice or even mislead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officials, but, we trust that, upon reflection, Dr. Murison will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charge these people with lying and then, too, to base upon that </w:t>
      </w:r>
      <w:r>
        <w:rPr>
          <w:rFonts w:ascii="Times" w:hAnsi="Times" w:eastAsia="Times"/>
          <w:b w:val="0"/>
          <w:i w:val="0"/>
          <w:color w:val="000000"/>
          <w:sz w:val="22"/>
        </w:rPr>
        <w:t>charge a recommendation for their compulsory segregation in Loca-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is not the proper thing. We may remind him that Lord Curzon,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was Viceroy of India, at a lecture before University students,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a similar indiscretion,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which he suffered heavily.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Plague”, 7-1-1905.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at a Convocation address to an Indian University in 1905.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subject of the low place assigned to truth in the moral systems of the East,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said that “craftiness and diplomatic wile have always been held in much repute”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Eastern countries. Gandhiji had answered this at length at the time;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“Oriental </w:t>
      </w:r>
      <w:r>
        <w:rPr>
          <w:rFonts w:ascii="Times" w:hAnsi="Times" w:eastAsia="Times"/>
          <w:b w:val="0"/>
          <w:i w:val="0"/>
          <w:color w:val="000000"/>
          <w:sz w:val="18"/>
        </w:rPr>
        <w:t>Ideal of Truth”, 1-4-1905.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his resignation following a controversy with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Kitchener;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however, “Lord Curzon”, 26-8-1905.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lost all the prestige in India that he had previously enjoyed and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open to the justifiable taunt of himself not having hesitated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 when he thought that the occasion demanded it. Zangwill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if a Jew committed a crime it was the whole race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it; if a Gentile committed a crime, it was the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>only.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 the word “Jew” by “Indian”, and we have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ugly truth in nutshell. Whenever an Indian does anything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reprehensible, the newspapers do not hesitate to publish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black type, and some public men do not hesitate to speak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platforms against the whole body of Indians residing in this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hope that Dr. Murison will not wish to belong to the category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public men above referred to, and that he will not forfeit the esteem </w:t>
      </w:r>
      <w:r>
        <w:rPr>
          <w:rFonts w:ascii="Times" w:hAnsi="Times" w:eastAsia="Times"/>
          <w:b w:val="0"/>
          <w:i w:val="0"/>
          <w:color w:val="000000"/>
          <w:sz w:val="22"/>
        </w:rPr>
        <w:t>in which he is at present justly held by the Indian community.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13-7-1912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THE NEW BROOM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Cousins, who has been appointed Acting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for Natal, has signalized his advent by issuing what purports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circular—which we give elsewhere—as to the evidence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to satisfy him as to the wives of domiciled Indians who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 to enter the Province of Natal. We can only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circular is not dictated from headquarters. Nothing could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 to deeply wound Indian susceptibilities than this circular.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rejecting the ordinary evidence that was submitted to him, Mr. Cousins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he would want unmistakable proof that the husband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wife, and that he should have a marriage certificate, which,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accepted only when it was accompanied by proof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identity,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that, if such a certificate were not produced, he would </w:t>
      </w:r>
      <w:r>
        <w:rPr>
          <w:rFonts w:ascii="Times" w:hAnsi="Times" w:eastAsia="Times"/>
          <w:b w:val="0"/>
          <w:i w:val="0"/>
          <w:color w:val="000000"/>
          <w:sz w:val="22"/>
        </w:rPr>
        <w:t>want the certificate of a superior European magistrate bearing the</w:t>
      </w:r>
    </w:p>
    <w:p>
      <w:pPr>
        <w:autoSpaceDN w:val="0"/>
        <w:autoSpaceDE w:val="0"/>
        <w:widowControl/>
        <w:spacing w:line="220" w:lineRule="exact" w:before="3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Israel Zangwill (1864-1926); Jewish teacher, novelist and playwright;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born and brought up in England; founded and edited </w:t>
      </w:r>
      <w:r>
        <w:rPr>
          <w:rFonts w:ascii="Times" w:hAnsi="Times" w:eastAsia="Times"/>
          <w:b w:val="0"/>
          <w:i/>
          <w:color w:val="000000"/>
          <w:sz w:val="18"/>
        </w:rPr>
        <w:t>Ariel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The London Puck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works deal mostly with Jewish life and serious social problems; had earlier advocated </w:t>
      </w:r>
      <w:r>
        <w:rPr>
          <w:rFonts w:ascii="Times" w:hAnsi="Times" w:eastAsia="Times"/>
          <w:b w:val="0"/>
          <w:i w:val="0"/>
          <w:color w:val="000000"/>
          <w:sz w:val="18"/>
        </w:rPr>
        <w:t>settlement for Jews within the British Empire and later became a Zionist leader.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circular, “addressed to applicants for the admission of their wives”,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stated that the applicant would have to satisfy Cousins that he was lawful resident.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13-7-1912.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thumb-marks of the wife, and to the effect that she was the wife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applicant, whose identity also must be established by unmistakable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that the superior officer had personally held an inquiry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oath as to the date of the marriage, etc.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that he was to forward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statements declared before him, accompanied by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identification of both the husband and the wife, and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the same lines. Thus in a single circular Mr. Cousins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insulted Indian women, has impugned the honesty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magistrates and even judges (for, we presume, he will not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 of even High Court judges, if they are Indian),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insulted even European officials because he wants certificates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European officers, who, in turn, are insulted by being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to send all the records on which they issued the certificate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 We should hope that to this extraordinary circular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will have something to say, that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not sit still under the unwarranted affront offered to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Indians of Natal will treat the circular letter as it deserves </w:t>
      </w:r>
      <w:r>
        <w:rPr>
          <w:rFonts w:ascii="Times" w:hAnsi="Times" w:eastAsia="Times"/>
          <w:b w:val="0"/>
          <w:i w:val="0"/>
          <w:color w:val="000000"/>
          <w:sz w:val="22"/>
        </w:rPr>
        <w:t>and will decline to allow their wives to give thumb or any other impre-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ssions. It was one thing to require Indian males to identify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was a charge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personation and surreptitious entry </w:t>
      </w:r>
      <w:r>
        <w:rPr>
          <w:rFonts w:ascii="Times" w:hAnsi="Times" w:eastAsia="Times"/>
          <w:b w:val="0"/>
          <w:i w:val="0"/>
          <w:color w:val="000000"/>
          <w:sz w:val="22"/>
        </w:rPr>
        <w:t>levelled against them. It is another to wantonly insult Indian woman-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hood. Let us hope that the Union Government will have the circular </w:t>
      </w:r>
      <w:r>
        <w:rPr>
          <w:rFonts w:ascii="Times" w:hAnsi="Times" w:eastAsia="Times"/>
          <w:b w:val="0"/>
          <w:i w:val="0"/>
          <w:color w:val="000000"/>
          <w:sz w:val="22"/>
        </w:rPr>
        <w:t>recalled, and that the practice of taking ordinary evidence will be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tinued, and may we suggest to Mr. Cousins that the quality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in a public officer is not over-zeal in the direction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browbeating those members of the public with whom he comes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but that of showing kindly courtesy to all without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interfering with the administration of the particular laws which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appointed to administer. We cannot believe that the circular </w:t>
      </w:r>
      <w:r>
        <w:rPr>
          <w:rFonts w:ascii="Times" w:hAnsi="Times" w:eastAsia="Times"/>
          <w:b w:val="0"/>
          <w:i w:val="0"/>
          <w:color w:val="000000"/>
          <w:sz w:val="22"/>
        </w:rPr>
        <w:t>in question is required in the interests of the administration, and it</w:t>
      </w:r>
    </w:p>
    <w:p>
      <w:pPr>
        <w:autoSpaceDN w:val="0"/>
        <w:autoSpaceDE w:val="0"/>
        <w:widowControl/>
        <w:spacing w:line="220" w:lineRule="exact" w:before="2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circular added that the Magistrate should also declare that: (a) the “facts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to” by him were correct; and (b) that he had “caused a police inquiry to be </w:t>
      </w:r>
      <w:r>
        <w:rPr>
          <w:rFonts w:ascii="Times" w:hAnsi="Times" w:eastAsia="Times"/>
          <w:b w:val="0"/>
          <w:i w:val="0"/>
          <w:color w:val="000000"/>
          <w:sz w:val="18"/>
        </w:rPr>
        <w:t>made”. He was also required to attach a copy of the police report of the inquiry which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“should embrace various independent parties”, and to state that he was satisfied as to </w:t>
      </w:r>
      <w:r>
        <w:rPr>
          <w:rFonts w:ascii="Times" w:hAnsi="Times" w:eastAsia="Times"/>
          <w:b w:val="0"/>
          <w:i w:val="0"/>
          <w:color w:val="000000"/>
          <w:sz w:val="18"/>
        </w:rPr>
        <w:t>the relationship alleged.</w:t>
      </w:r>
    </w:p>
    <w:p>
      <w:pPr>
        <w:autoSpaceDN w:val="0"/>
        <w:tabs>
          <w:tab w:pos="550" w:val="left"/>
          <w:tab w:pos="2570" w:val="left"/>
          <w:tab w:pos="3890" w:val="left"/>
          <w:tab w:pos="4350" w:val="left"/>
          <w:tab w:pos="5250" w:val="left"/>
          <w:tab w:pos="63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charge of surreptitious entry and impersonation had been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repeatedly against Indians since 1906;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</w:t>
      </w:r>
      <w:r>
        <w:rPr>
          <w:rFonts w:ascii="Times" w:hAnsi="Times" w:eastAsia="Times"/>
          <w:b w:val="0"/>
          <w:i/>
          <w:color w:val="000000"/>
          <w:sz w:val="18"/>
        </w:rPr>
        <w:t>Influx of Asiatics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10-3-1906 &amp;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 Meeting”, 11-9-1906,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Tribune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20-10-1906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&amp;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“Representation to Lord Elgin”, 31-10-1906, “Johannesburg Letter”, 12-10-1907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Vol. VIII, 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6-1-1908, “Extracts from Blue Book”, </w:t>
      </w:r>
      <w:r>
        <w:rPr>
          <w:rFonts w:ascii="Times" w:hAnsi="Times" w:eastAsia="Times"/>
          <w:b w:val="0"/>
          <w:i w:val="0"/>
          <w:color w:val="000000"/>
          <w:sz w:val="18"/>
        </w:rPr>
        <w:t>7-3-1908 &amp; “Cape Town Indians”, 11-4-1908.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certainly shows a lamentable want of tact.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13-7-1912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INDIAN INTERPRETERS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attention has been drawn to the fact that there is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interpreter for three Indian languages (Hindustani, Tamil and Telugu)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Supreme Court (Natal Division). This gentleman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 to interpret in these different languages, as it is stated he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contend that it is not possible for one man to give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is called upon to interpret in all these languages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dialects in one breath, so to speak. The Supreme Court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questions of life and death, and upon the true interpretation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evidence rests the fate of a prisoner. When invited to ask questions,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prisoner is unable to do so as he cannot understand the languages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the evidence is given. Take the case of two Indians,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 and Hindustani, tried under one charge. A Telugu witness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box and gives his evidence against the two accused.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prisoners, not being represented by Counsel, are given the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cross-examining the witness. The Tamil man puts a question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Telugu witness through the interpreter, who gives the answer in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the Court in English. Although it is desirable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man shall also understand what is going on, we believe,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present circumstances, the evidence is not interpreted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The interpreter is supposed to remember the proceedings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summary to the accused. Even with one language, much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be missed, but with two prisoners and three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languages, the chances of both men being properly informed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interpreter are very small. One can easily imagine that a man </w:t>
      </w:r>
      <w:r>
        <w:rPr>
          <w:rFonts w:ascii="Times" w:hAnsi="Times" w:eastAsia="Times"/>
          <w:b w:val="0"/>
          <w:i w:val="0"/>
          <w:color w:val="000000"/>
          <w:sz w:val="22"/>
        </w:rPr>
        <w:t>might be condemned to death wrongly in the midst of such a maze.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have before called attention to the want of Gujarati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preters, the large community speaking this language having always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in Hindustani before the Court, a language which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never learnt and which has only been picked up in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question is one of stinginess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Whilst the authorities strain at the gnat of spending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pounds a year in providing sufficient competent interpreters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courts, they swallow the camel of spending a million and a </w:t>
      </w:r>
      <w:r>
        <w:rPr>
          <w:rFonts w:ascii="Times" w:hAnsi="Times" w:eastAsia="Times"/>
          <w:b w:val="0"/>
          <w:i w:val="0"/>
          <w:color w:val="000000"/>
          <w:sz w:val="22"/>
        </w:rPr>
        <w:t>quarter over the Union Buildings, an expenditure which has been so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severely criticized by Mr. Merriman and other members of Parlia-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Not until there are competent interpreters for all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languages can it be said that substantial justice is done to Indians.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13-7-1912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DOMICILE CERTIFICATES IN NATAL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Indians are no longer issued fresh domicile certificates.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worse, old certificates, whoever is found to possess them,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away and exchanged for new ones only on the production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affidavits. This causes the poor Indians much hardship.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the Congress should fight out the case regarding domicile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intended to. Meanwhile, those who have old certificates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them in order to obtain new ones. Even if they want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ones, it is unnecessary to produce fresh proof before the official.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have any certificates can leave the country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having filed affidavits and [generally] strengthened the proofs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residence. No one is obliged to keep domicile certificates. There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no difficulty, therefore, in leaving the country after collec-</w:t>
      </w:r>
      <w:r>
        <w:rPr>
          <w:rFonts w:ascii="Times" w:hAnsi="Times" w:eastAsia="Times"/>
          <w:b w:val="0"/>
          <w:i w:val="0"/>
          <w:color w:val="000000"/>
          <w:sz w:val="22"/>
        </w:rPr>
        <w:t>ting the proofs [of residence, etc. ].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13-7-1912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172. LETTER TO MINISTER OF INTERIOR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AWLEY</w:t>
      </w:r>
      <w:r>
        <w:rPr>
          <w:rFonts w:ascii="Times" w:hAnsi="Times" w:eastAsia="Times"/>
          <w:b w:val="0"/>
          <w:i w:val="0"/>
          <w:color w:val="000000"/>
          <w:sz w:val="20"/>
        </w:rPr>
        <w:t>, ]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1912</w:t>
      </w:r>
    </w:p>
    <w:p>
      <w:pPr>
        <w:autoSpaceDN w:val="0"/>
        <w:autoSpaceDE w:val="0"/>
        <w:widowControl/>
        <w:spacing w:line="240" w:lineRule="exact" w:before="26" w:after="0"/>
        <w:ind w:left="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THE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INISTER OF THE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NTERIOR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receipt of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22"/>
        </w:rPr>
        <w:t>16th instant, in answer to my communications regarding the Immi-</w:t>
      </w:r>
    </w:p>
    <w:p>
      <w:pPr>
        <w:autoSpaceDN w:val="0"/>
        <w:autoSpaceDE w:val="0"/>
        <w:widowControl/>
        <w:spacing w:line="220" w:lineRule="exact" w:before="26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this, the Acting Secretary for the Interior wrote on July 19: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 have to confirm the following wire sent to you today, viz: . . . provisional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last year will continue pending passage legislation. Six educated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therefore be admitted this year not subject to registration. . . With reference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above wire I have to request you to furnish me with the names of the 6 educated </w:t>
      </w:r>
      <w:r>
        <w:rPr>
          <w:rFonts w:ascii="Times" w:hAnsi="Times" w:eastAsia="Times"/>
          <w:b w:val="0"/>
          <w:i w:val="0"/>
          <w:color w:val="000000"/>
          <w:sz w:val="18"/>
        </w:rPr>
        <w:t>Asiatics whom you wish admitted for this year.” S.N. 5667.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1st footnote of “Telegram to Minister of Interior”, 25-6-1912.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gration Restriction Bill, for which I beg to thank you.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letter to mean that the provisional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last year is to continue, pending passage of satisfactory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by the settlement. I take it, therefore, that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educated Asiatics will be admitted for this year in antici-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pation, as was done last year. On receipt of your letter,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Asiatics for entry into the Province will be submitted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for permits.</w:t>
      </w:r>
    </w:p>
    <w:p>
      <w:pPr>
        <w:autoSpaceDN w:val="0"/>
        <w:autoSpaceDE w:val="0"/>
        <w:widowControl/>
        <w:spacing w:line="220" w:lineRule="exact" w:before="66" w:after="0"/>
        <w:ind w:left="0" w:right="2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20-7-1912; also photostat of typewritten office copy: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S.N. 5663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173. MORE OF THE NEW BROOM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Cousins is still “going strong”. He is not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insulting our womanhood—though that was the utmost he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attempted. He wishes to touch us at every point. The latest is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return from India must not only identify themselves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documents they produce, but Mr. Cousins must go behind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documents. He insists on reopening the evidence which secured those </w:t>
      </w:r>
      <w:r>
        <w:rPr>
          <w:rFonts w:ascii="Times" w:hAnsi="Times" w:eastAsia="Times"/>
          <w:b w:val="0"/>
          <w:i w:val="0"/>
          <w:color w:val="000000"/>
          <w:sz w:val="22"/>
        </w:rPr>
        <w:t>documents to the holders. In other words, he rejects the very title-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deeds. This is exactly what the late Transvaal Government attempted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and burnt its fingers over.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Cousins can fare no better. </w:t>
      </w:r>
      <w:r>
        <w:rPr>
          <w:rFonts w:ascii="Times" w:hAnsi="Times" w:eastAsia="Times"/>
          <w:b w:val="0"/>
          <w:i w:val="0"/>
          <w:color w:val="000000"/>
          <w:sz w:val="22"/>
        </w:rPr>
        <w:t>Holders of certificates of domicile will certainly decline to let their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“The New Broom”, 13-7-1912.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Lord Milner had demanded in 1903 that Indians should exchange the receipts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£3 paid to the Boer Government as proof of pre-War residence and their right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domicile in the Transvaal. Most Indians voluntarily exchanged these for Peace </w:t>
      </w:r>
      <w:r>
        <w:rPr>
          <w:rFonts w:ascii="Times" w:hAnsi="Times" w:eastAsia="Times"/>
          <w:b w:val="0"/>
          <w:i w:val="0"/>
          <w:color w:val="000000"/>
          <w:sz w:val="18"/>
        </w:rPr>
        <w:t>Preservation Ordinance permits at the instance of Lord Milner who promised that,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“once on the Register, their position is established and no further registration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necessary, nor is a fresh permit required”;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III. “The British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and Lord Milner”, 11-6-1903 &amp; “Position in the Transvaal”, 24-5-1903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“Representation to Lord Elgin”, 31-10-1906. Again in 1905, the Indians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 under the Asiatic Law Amendment Ordinance to establish the genuineness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PPO permits as well as of those £3 Dutch certificates which had not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exchanged for the former;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“Criminal”, 8-9-1906. In 1908 Indians offered to re-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register in return for repeal of the Asiatic Registration Act (which was only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variation of the Asiatic Ordinance of 1905) and by May 9, 1908, 8,700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voluntarily registered ; of these over 6,000 registrations had been accepted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VIII, “Johannesburg Letter”, 9-5-1908.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title-deeds be treated as of no effect. They will demand entry on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strength of their certificates, if they are theirs.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a matter essentially for the Congress to take up,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without a moment’s delay. The situation is becoming intolerable.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the poor who are suffering. And the Congress will justify 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existence only if the voice of the poor does not go unheard with it.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responsibility will be its if a single honest but poor Indian, having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rights of domicile, is turned away from the shores of Natal.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20-7-1912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DR. MURISON’S LETTER</w:t>
      </w:r>
    </w:p>
    <w:p>
      <w:pPr>
        <w:autoSpaceDN w:val="0"/>
        <w:autoSpaceDE w:val="0"/>
        <w:widowControl/>
        <w:spacing w:line="24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print elsewhere Dr. Murison’s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columns last week. We sympathize with Dr. Murison in his </w:t>
      </w:r>
      <w:r>
        <w:rPr>
          <w:rFonts w:ascii="Times" w:hAnsi="Times" w:eastAsia="Times"/>
          <w:b w:val="0"/>
          <w:i w:val="0"/>
          <w:color w:val="000000"/>
          <w:sz w:val="22"/>
        </w:rPr>
        <w:t>troubles. But we venture to think that the worthy Doctor uncons-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ciously exaggerates the incidents that have come under his notice.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leave to say that the other classes give him much the same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Indian patients do. We suggest to Dr. Murison that his work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smoother by his flinging charges of lying against a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The only remedy is gentle yet firm handling of patients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 to evade his department. If Indians suffering from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pox concealed their disease, other Indians helped him to combat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disease. No one can deplore more than we do the fact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any disease at all among Indians, or that, having contracted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infectious disease, Indians should, in their ignorance or fear, </w:t>
      </w:r>
      <w:r>
        <w:rPr>
          <w:rFonts w:ascii="Times" w:hAnsi="Times" w:eastAsia="Times"/>
          <w:b w:val="0"/>
          <w:i w:val="0"/>
          <w:color w:val="000000"/>
          <w:sz w:val="22"/>
        </w:rPr>
        <w:t>attempt to conceal it. But a serious charge, such as that of lying, can-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sustained because of the painful experiences related by Dr. </w:t>
      </w:r>
      <w:r>
        <w:rPr>
          <w:rFonts w:ascii="Times" w:hAnsi="Times" w:eastAsia="Times"/>
          <w:b w:val="0"/>
          <w:i w:val="0"/>
          <w:color w:val="000000"/>
          <w:sz w:val="22"/>
        </w:rPr>
        <w:t>Murison.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However, the community must feel thankful to Dr. Murison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frankness and for his evident desire to serve Indians as well as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others. Those of us who claim to be responsible persons must see to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Dr. Murison receives all the help he may need in order to keep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Borough free from disease and danger, from careless or timid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person disregarding or concealing any disease that may be suspected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Dr. Murison, Medical Officer of Health for the Borough of Durban,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course of his evidence before the Tuberculosis Commission, had stated that Indians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given to lying. On this Gandhiji wrote to Dr. Murison on June 28, 1912,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the latter replied on July 10, 1912. He maintained that, in matters dealing with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public health and sanitation, “it is impossible to obtain truthful replies from this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race”.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20-7-1912.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“Dr. Murison’s Charge”, 13-7-1912.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This letter by Gandhiji and also the others in the series are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infectious. It is no consolation to be able to refute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lying. The real consolation can only be derived from efforts </w:t>
      </w:r>
      <w:r>
        <w:rPr>
          <w:rFonts w:ascii="Times" w:hAnsi="Times" w:eastAsia="Times"/>
          <w:b w:val="0"/>
          <w:i w:val="0"/>
          <w:color w:val="000000"/>
          <w:sz w:val="22"/>
        </w:rPr>
        <w:t>being made to remove the smallest ground for making such a charge.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 20-7-1912</w:t>
      </w:r>
    </w:p>
    <w:p>
      <w:pPr>
        <w:autoSpaceDN w:val="0"/>
        <w:autoSpaceDE w:val="0"/>
        <w:widowControl/>
        <w:spacing w:line="292" w:lineRule="exact" w:before="2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175. DR . MURISON’S CHARGE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Murison’s reply to our letter seeking his explanation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charge of lying he had brought against Durban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careful study. His explanation certainly does not substantiate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of lying against the entire community. But we cannot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 back having put forward this defence. We must admit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[individual] instances Dr. Murison has cited. For it is true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habitually conceal [the incidence of infectious] diseases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false replies to the [inquiries of] officials. This habit must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men lie out of fear, and fear is the consequence of ignorance.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goes, so will fear. And with the passing of fear [the 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of] lying will vanish. For instance, if a case of smallpox is declared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threatened with we know not what or we might be harassed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hospital; so we conceal [the incidence of] the disease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this kind and the fear arising from it. In fect, nobody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hang us for it, and if we are spirited enough nobody can </w:t>
      </w:r>
      <w:r>
        <w:rPr>
          <w:rFonts w:ascii="Times" w:hAnsi="Times" w:eastAsia="Times"/>
          <w:b w:val="0"/>
          <w:i w:val="0"/>
          <w:color w:val="000000"/>
          <w:sz w:val="22"/>
        </w:rPr>
        <w:t>harass us in the hospital either. Why then should we be afraid? More-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over, by lying we cannot [successfully] conceal a case of smallpox.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anything, we should be afraid of telling a lie. Suppose we tell a lie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conceal a patient and the matter comes to be known, we may be put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shame, charged and even punished. Moreover, if we have concealed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patient, we are likely [afterwards] to be harassed even at the hospital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our relatives may also become involved. If we learn to view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thus, there should be no cause for fear.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many of those who deceive the authorities are unlikely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 these comments of ours. Thus, the responsibility rests solely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leaders. If we are truthful and remain so, and if we wish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act; likewise, we can do much. It is the duty of the leaders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in touch with the poorer section of the community, to point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path to them now and again and themselves follow it. If we do </w:t>
      </w:r>
      <w:r>
        <w:rPr>
          <w:rFonts w:ascii="Times" w:hAnsi="Times" w:eastAsia="Times"/>
          <w:b w:val="0"/>
          <w:i w:val="0"/>
          <w:color w:val="000000"/>
          <w:sz w:val="22"/>
        </w:rPr>
        <w:t>this, there should be no occasion for a single charge against us.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20-7-1912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176. LETTER TO REGISTRAR OF ASIATICS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1912</w:t>
      </w:r>
    </w:p>
    <w:p>
      <w:pPr>
        <w:autoSpaceDN w:val="0"/>
        <w:autoSpaceDE w:val="0"/>
        <w:widowControl/>
        <w:spacing w:line="240" w:lineRule="exact" w:before="96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EGISTRAR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SIR,]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receipt of your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13th instant. In reply, I beg to state that the inconvenience felt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are waiting in the street outside your office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considerable. As you are aware, many have to wait for a long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apart from anything else, to be standing in the street indefinitely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extremely fatiguing, as, indeed, those who have been obliged </w:t>
      </w:r>
      <w:r>
        <w:rPr>
          <w:rFonts w:ascii="Times" w:hAnsi="Times" w:eastAsia="Times"/>
          <w:b w:val="0"/>
          <w:i w:val="0"/>
          <w:color w:val="000000"/>
          <w:sz w:val="22"/>
        </w:rPr>
        <w:t>to wait there have so often complained to the British Indian Asso-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ciation. Moreover, they have no protection from the wind, sun or rain,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often, when they are in any considerable number, it is difficult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know where they should stand—on the pavement or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street—as, wherever they stood, they would be causing an obstruction.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opinion, as part of the public having to do business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office, they are entitled to the same respectable accommodation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is provided in all other public offices.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3-8-1912</w:t>
      </w:r>
    </w:p>
    <w:p>
      <w:pPr>
        <w:autoSpaceDN w:val="0"/>
        <w:autoSpaceDE w:val="0"/>
        <w:widowControl/>
        <w:spacing w:line="220" w:lineRule="exact" w:before="16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This was sent in reply to a letter from M. Chamney, Registrar of Asiaitics,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July 13, which read: “With reference to the interview I had with you on the 11th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instant, I shall be obliged if you will put in a written statement regarding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inconvenience to which Indians are put while waiting in the streets outside my office,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setting forth what it is they desire.”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3-8-1912.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this, Chamney wrote on July 26: “. . . there is no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accommodation available for the convenience of Asiatics who attend at my Office,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 are there any funds available by which such special accommodation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furnished at the present time. With regard to the sentence which closes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communication. I have the honour to state that I have ascertained that there are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offices attended by the general public, including Europeans, where no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accommodation is provided.”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3-8-1912.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SECRETARY FOR INTERIOR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1912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FOR THE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NTERIOR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  <w:tab w:pos="221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receipt of your telegram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the 19th instant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for which I thank you.</w:t>
      </w:r>
    </w:p>
    <w:p>
      <w:pPr>
        <w:autoSpaceDN w:val="0"/>
        <w:tabs>
          <w:tab w:pos="550" w:val="left"/>
          <w:tab w:pos="21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submit the names of six educated Indians for entry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year, in due course.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146" w:after="0"/>
        <w:ind w:left="0" w:right="1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27-7-1912; also typewritten office copy: S.N.5668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178. LETTER TO SECRETARY FOR INTERIOR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0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J</w:t>
      </w:r>
      <w:r>
        <w:rPr>
          <w:rFonts w:ascii="Times" w:hAnsi="Times" w:eastAsia="Times"/>
          <w:b w:val="0"/>
          <w:i/>
          <w:color w:val="000000"/>
          <w:sz w:val="22"/>
        </w:rPr>
        <w:t>uly 22, 1912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FOR THE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NTERIOR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2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R. M. Sodha is one of the British Indians admitted last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virtue of the settlement. As was mentioned by me last year,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Sodha intended to do business in the Transvaal for a living, but,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thought legislation would be passed during the last session,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Sodha was publicly supported. But he naturally does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idle, and is anxious to take out a licence to trade. I take it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strength of the permit issued to him, he will be unable to take </w:t>
      </w:r>
      <w:r>
        <w:rPr>
          <w:rFonts w:ascii="Times" w:hAnsi="Times" w:eastAsia="Times"/>
          <w:b w:val="0"/>
          <w:i w:val="0"/>
          <w:color w:val="000000"/>
          <w:sz w:val="22"/>
        </w:rPr>
        <w:t>out a licence. Will the Government, therefore, be pleased to authorize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1st footnote of “Letter to Minister of Interior”, 17-7-1912.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If Gandhiji did propose the names in a letter, it is not available.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M. Chamney, the Registrar of Asiatics, replied to this on August 1, saying,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“.. the settlement, as I understood it, was meant to allow six educated Asiatics 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annum to enter the Transvaal for the good and benefit of their compatriots,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similar advantages of education . I do not think it was ever intended that the six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should be allowed in here for their individual benefit . I shall be glad to have </w:t>
      </w:r>
      <w:r>
        <w:rPr>
          <w:rFonts w:ascii="Times" w:hAnsi="Times" w:eastAsia="Times"/>
          <w:b w:val="0"/>
          <w:i w:val="0"/>
          <w:color w:val="000000"/>
          <w:sz w:val="18"/>
        </w:rPr>
        <w:t>your views.” S.N. 5682.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66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Receiver of Revenue to issue a licence to Mr. Sodha without pro-</w:t>
      </w:r>
      <w:r>
        <w:rPr>
          <w:rFonts w:ascii="Times" w:hAnsi="Times" w:eastAsia="Times"/>
          <w:b w:val="0"/>
          <w:i w:val="0"/>
          <w:color w:val="000000"/>
          <w:sz w:val="22"/>
        </w:rPr>
        <w:t>duction of a registration certificate.</w:t>
      </w:r>
    </w:p>
    <w:p>
      <w:pPr>
        <w:autoSpaceDN w:val="0"/>
        <w:autoSpaceDE w:val="0"/>
        <w:widowControl/>
        <w:spacing w:line="220" w:lineRule="exact" w:before="66" w:after="0"/>
        <w:ind w:left="0" w:right="2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5669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179. THE SETTLEMENT PROLONGED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between the Union Government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forms interesting reading. According to it, the Provisional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of last year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continues pending the passing of satisfactory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which the Government again intend introducing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session. Meanwhile, six educated British Indians will be permitted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enter the Transvaal Province as if the legislation had already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all good . The correspondence avoids recrudescence </w:t>
      </w:r>
      <w:r>
        <w:rPr>
          <w:rFonts w:ascii="Times" w:hAnsi="Times" w:eastAsia="Times"/>
          <w:b w:val="0"/>
          <w:i w:val="0"/>
          <w:color w:val="000000"/>
          <w:sz w:val="22"/>
        </w:rPr>
        <w:t>of passive resistance on the points in dispute.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indictment of Lord Ampthill, who has been, with tireless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zeal, championing our cause, remains unanswered.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gravamen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Lordship’s charge is that, though the letter of the settlement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kept, the spirit of it— indeed, General Botha’s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—require that the resident Indian population is allowed to</w:t>
      </w:r>
    </w:p>
    <w:p>
      <w:pPr>
        <w:autoSpaceDN w:val="0"/>
        <w:autoSpaceDE w:val="0"/>
        <w:widowControl/>
        <w:spacing w:line="220" w:lineRule="exact" w:before="38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Between January 29 and July 17, 1912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May 20, 1911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Minister of Interior”, 17-7-1912.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Lord Ampthill’s question on July 17, 1912 in the House of Lords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 implementation of the Provisional Settlement,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“Lord </w:t>
      </w:r>
      <w:r>
        <w:rPr>
          <w:rFonts w:ascii="Times" w:hAnsi="Times" w:eastAsia="Times"/>
          <w:b w:val="0"/>
          <w:i w:val="0"/>
          <w:color w:val="000000"/>
          <w:sz w:val="18"/>
        </w:rPr>
        <w:t>Ampthill on Provisional Settlement in House of Lords”, 17-7-1912.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As early as 1909, Botha had assured Lord Curzon that he would treat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with liberality and justice;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Curzon”, 27-1-1909.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Commenting on the Provisional Settlement on May 23, 1911, General Botha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that he was very satisfied with it and that it had come about at an opportune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time. While warning that only those Indians covered by the Settlement could enter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 in future he promised he would make every effort to make the living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of Asiatics as bearable as possible. Indeed, he said, he had no hostility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them. Again, speaking at Rietfontein on September 26, 1911,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returned from the Imperial Conference at London, he said that General Smuts “had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wasted away to a shadow” trying to settle the Asiatic question. In answer to a petition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claimed he had received and which demanded that all Indians be deported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country, he said the difficulty was “that under the British flag they had to act 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British principles”.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1790" w:val="left"/>
          <w:tab w:pos="1890" w:val="left"/>
          <w:tab w:pos="5430" w:val="left"/>
          <w:tab w:pos="601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South Africa in peace. But there can be no peace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wives, recognized by Indian laws, are turned away, the Gold law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Townships Act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administered so as to bring virtual ruin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merchants, residents of long standing are being forced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 pointed out to them, residential title-deeds are disregarded,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proofs demanded as to marriages or domicile,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well-nigh impracticable by a tyrannical administration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legislation.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27-7-1912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9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“Extract from Letter to Maud Polak”, 5-4-1911 and Appendix “Polak’s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India Government on Gold Law and Townships Act (1908)”, 19-4-1912.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Indians living in “proclaimed areas” or other places where they had built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flourishing businesses were being forced into Locations either by virtue of the Gold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or the Townships Act. The areas immediately affected were Klerksdorp (“Extract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Letter to Maud Polak”, 5-4-1911), Krugersdorp (“The Storm Gathering”, </w:t>
      </w:r>
      <w:r>
        <w:rPr>
          <w:rFonts w:ascii="Times" w:hAnsi="Times" w:eastAsia="Times"/>
          <w:b w:val="0"/>
          <w:i w:val="0"/>
          <w:color w:val="000000"/>
          <w:sz w:val="18"/>
        </w:rPr>
        <w:t>12-8-1911), Roodepoort and Germiston (“Germiston Indians”, 23-9-1911).</w:t>
      </w:r>
    </w:p>
    <w:p>
      <w:pPr>
        <w:autoSpaceDN w:val="0"/>
        <w:autoSpaceDE w:val="0"/>
        <w:widowControl/>
        <w:spacing w:line="220" w:lineRule="exact" w:before="2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far as the Transvaal is concerned Gandhiji is referring to the sweeping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powers proposed in the 1912 Union legislation for Immigration officials who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rights unlimited by the jurisdiction of courts in determining who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unlimited by the jurisdiction of courts in determining the domiciliary rights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would-be Indian immigrants. As for proof of marriage, although it was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that Mrs. Sodha, Bai Rasul and Mrs. Jussat were turned away by virtue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stringent judicial interpretations on the sanctity of marriages contracted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law of other religions, Gandhiji here seems to have in mind the Natal circular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only a few days previously by Cousins and referred to in 1st and 2nd footnote </w:t>
      </w:r>
      <w:r>
        <w:rPr>
          <w:rFonts w:ascii="Times" w:hAnsi="Times" w:eastAsia="Times"/>
          <w:b w:val="0"/>
          <w:i w:val="0"/>
          <w:color w:val="000000"/>
          <w:sz w:val="18"/>
        </w:rPr>
        <w:t>of “The New Broom”, 13-7-1912.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While concurring in changes proposed by General Smuts, consequent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Indians’ opposition, in the Union immigration legislation of 1911 and 1912,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reserved the right of Indians to agitate about their other grievances (this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 is a fairly exhaustive list of these);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Minister of Interior”, </w:t>
      </w:r>
      <w:r>
        <w:rPr>
          <w:rFonts w:ascii="Times" w:hAnsi="Times" w:eastAsia="Times"/>
          <w:b w:val="0"/>
          <w:i w:val="0"/>
          <w:color w:val="000000"/>
          <w:sz w:val="18"/>
        </w:rPr>
        <w:t>8-2-1912, also “Letter to E. F. C. Lane”, 7-4-1911 and “At Last”, 27-5-1911.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34" w:right="136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THE GERMISTON INDIANS</w:t>
      </w:r>
    </w:p>
    <w:p>
      <w:pPr>
        <w:autoSpaceDN w:val="0"/>
        <w:autoSpaceDE w:val="0"/>
        <w:widowControl/>
        <w:spacing w:line="280" w:lineRule="exact" w:before="3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Germiston Municipality has evidently succeeded in ruining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living in its Location. After the case of </w:t>
      </w:r>
      <w:r>
        <w:rPr>
          <w:rFonts w:ascii="Times" w:hAnsi="Times" w:eastAsia="Times"/>
          <w:b w:val="0"/>
          <w:i/>
          <w:color w:val="000000"/>
          <w:sz w:val="22"/>
        </w:rPr>
        <w:t>Kalasing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Municipality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several Indian buildings have been pulled down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Municipality. And now the following characteristic notice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served upon several Indians suspected of trading in the Location: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has been reported that you are selling groceries, etc., at premises on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Stand—, at Georgetown Location. Now I am instructed to obtain evidence in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support of this report. An attempt will be made to trap you, which, if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successful, you will know what to expect.</w:t>
      </w:r>
    </w:p>
    <w:p>
      <w:pPr>
        <w:autoSpaceDN w:val="0"/>
        <w:autoSpaceDE w:val="0"/>
        <w:widowControl/>
        <w:spacing w:line="280" w:lineRule="exact" w:before="1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are to expect is virtual confiscation of their buildings.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the Municipality expects to send the Indians, by a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>slow starvation, to the dung-heaps they have chosen for the new Loca-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Law 3 of 1885 specially authorizes Indian trade in Locations.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now, even this is being successfully prevented by the Germiston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Municipality.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27-7-1912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181. THE BOKSBURG CASE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the judgment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Mr. Bhyat’s case is that trade of</w:t>
      </w:r>
    </w:p>
    <w:p>
      <w:pPr>
        <w:autoSpaceDN w:val="0"/>
        <w:autoSpaceDE w:val="0"/>
        <w:widowControl/>
        <w:spacing w:line="220" w:lineRule="exact" w:before="2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Amod Moosa Bhyat, a well-known Heidelberg merchant who had earlier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suffered arrests and financial privation as a passive resister, opened a store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Boksburg on November 6, 1911, in premises registered in L. W. Ritch’s name.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Europeans of Boksburg, an East Rand centre which had hitherto allowed no Asiatic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 in the town, called a meeting on November 8, and protested against the advent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Asiatic competition. A few days earlier the </w:t>
      </w:r>
      <w:r>
        <w:rPr>
          <w:rFonts w:ascii="Times" w:hAnsi="Times" w:eastAsia="Times"/>
          <w:b w:val="0"/>
          <w:i/>
          <w:color w:val="000000"/>
          <w:sz w:val="18"/>
        </w:rPr>
        <w:t>East Rand Express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styled Bhyat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“astute invader” who, with the help of Ritch and his “influential European friends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England”, was forcing a test case and promised that the local whites would fight “to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last ditch”. An editorial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4-11-1911, agreed that the “clear-cut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issue” was whether British Indians could trade or pursue their crafts outside “coolie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Locations”. </w:t>
      </w:r>
      <w:r>
        <w:rPr>
          <w:rFonts w:ascii="Times" w:hAnsi="Times" w:eastAsia="Times"/>
          <w:b w:val="0"/>
          <w:i/>
          <w:color w:val="000000"/>
          <w:sz w:val="18"/>
        </w:rPr>
        <w:t>The Transvaal 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too, took up the cry of white self-preservation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European Press spoke of an “Asiatic invasion” and declared that European traders </w:t>
      </w:r>
      <w:r>
        <w:rPr>
          <w:rFonts w:ascii="Times" w:hAnsi="Times" w:eastAsia="Times"/>
          <w:b w:val="0"/>
          <w:i w:val="0"/>
          <w:color w:val="000000"/>
          <w:sz w:val="18"/>
        </w:rPr>
        <w:t>could never compete with the Asiatics with their “primitive mode of existence”,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“Oriental ingenuity” and “inferior standard of civilization”. This meeting passed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resolutions, demanding that: (a) action should be taken against Bhyat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131 of the Gold Law; (b) the condition under which the leasehold of Ritch’s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property was converted into a freehold—that no Coloured person should reside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thereon or trade therein—should be enforced; and (c) municipal facilities be denied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Bhyat by the Town Council. The Town Council, in its meeting of November 22,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1911, was faced with more extreme amendments to these resolutions and was 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to instruct the Receiver of Revenue to cancel all existing Asiatic trade licences.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its meeting of December 8, the Town Council, however, rescinded its amendments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meanwhile taken legal advice and forwarded the resolutions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Meanwhile, the Mayor and the Chairman of the Committee of the Town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had met General Smuts in deputation and he assured them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would take immediate steps regarding the stands occupied by Coloured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in Boksburg. On January 12, 1912 the Government served a notice on Ritch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their lawyers asking him to surrender the crown Grant of August 21, 1911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gave him freehold of the Stands since he had “violated the conditions of Grant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permitting Coloured persons... to reside on the Stands”. On February 12, 1912,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Supreme Court (Transvaal Division) issued summonses against Ritch and Bhyat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an application by the Government and hearing commenced on June 7.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of Justice had moved the Supreme Court for a declaration that the plaintiff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entitled to the ownership of the said Stand since the defendant had refused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cancel the transfer deed and to deliver up the possession of the Stand.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4-11-1911 to 13-7-1912.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judgment Justice Moson declared that Ritch was bound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under which the Deed of Transfer of Crown land was effected, that is,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relevant provisions of the Townships Act and the Gold Law. The Union of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were therefore entitled to cancel the Deed of Transfer of these 3 Stands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Ritch to deliver up possession of all these. They were furthermore entitled to </w:t>
      </w:r>
      <w:r>
        <w:rPr>
          <w:rFonts w:ascii="Times" w:hAnsi="Times" w:eastAsia="Times"/>
          <w:b w:val="0"/>
          <w:i w:val="0"/>
          <w:color w:val="000000"/>
          <w:sz w:val="18"/>
        </w:rPr>
        <w:t>eject Bhyat, the second defendant. The plaintiff was entitled to the costs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68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merchants, living within the gold areas,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not worth a day’s purchase. The </w:t>
      </w:r>
      <w:r>
        <w:rPr>
          <w:rFonts w:ascii="Times" w:hAnsi="Times" w:eastAsia="Times"/>
          <w:b w:val="0"/>
          <w:i/>
          <w:color w:val="000000"/>
          <w:sz w:val="22"/>
        </w:rPr>
        <w:t>East Rand Express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advised the other municipalities to take action similar to thatof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Boksburg and force the hand of the Government. It is certainly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the latter to institute proceedings in respect of landed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in gold areas occupied by British Indian merchants.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of the greatest importance that the Bhyat case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 to a finish. The Union Government assured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the Town-ships Act was not directly aimed at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or other Asiatics, and that there was no clause in it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affecting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now see that, if the judgment given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Bench remains unreversed, the Townships Act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in conjunction with the Gold Law,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combined effect of</w:t>
      </w:r>
    </w:p>
    <w:p>
      <w:pPr>
        <w:autoSpaceDN w:val="0"/>
        <w:autoSpaceDE w:val="0"/>
        <w:widowControl/>
        <w:spacing w:line="220" w:lineRule="exact" w:before="288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action. Ritch had contended that the original lease, taken out in 1896, contained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 against Coloured persons occupying the land. As for the conditions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leasehold was converted into freehold (that is, that the Stand should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transferred to any Coloured person), they had been promulgated by Regulation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be enforced against persons of non-European descent for, being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differential provision operating against Asiatics only and not Europeans (that is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say, since it was “class legislation”), it required the “previous instruction”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 under Section 39(a) of the Letters Patent (Transvaal).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13-7-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1912.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Appendix “Union Ministers’ Minutes for Union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Townships Amendment Act (1908)”, 16-6-1911 in which Smuts had argued </w:t>
      </w:r>
      <w:r>
        <w:rPr>
          <w:rFonts w:ascii="Times" w:hAnsi="Times" w:eastAsia="Times"/>
          <w:b w:val="0"/>
          <w:i w:val="0"/>
          <w:color w:val="000000"/>
          <w:sz w:val="18"/>
        </w:rPr>
        <w:t>in 1911 that the Townships Act did not bear on such cases.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“Union Ministers’ Minutes for Union Government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>Townships Amendment Act (1908)”, 16-6-1911.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While Law 3 of 1885 did prohibit a Transvaal Asiatic from owning landed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property outside Locations, it did not prevent a European from doing so on his behalf </w:t>
      </w:r>
      <w:r>
        <w:rPr>
          <w:rFonts w:ascii="Times" w:hAnsi="Times" w:eastAsia="Times"/>
          <w:b w:val="0"/>
          <w:i w:val="0"/>
          <w:color w:val="000000"/>
          <w:sz w:val="18"/>
        </w:rPr>
        <w:t>whether in perpetual leasehold or freehold. In 1905, the Transvaal Supreme Court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“definitely recognized these equitable trusts as between nominal European owners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virtual owners” (case of </w:t>
      </w:r>
      <w:r>
        <w:rPr>
          <w:rFonts w:ascii="Times" w:hAnsi="Times" w:eastAsia="Times"/>
          <w:b w:val="0"/>
          <w:i/>
          <w:color w:val="000000"/>
          <w:sz w:val="18"/>
        </w:rPr>
        <w:t>Syed Ismail</w:t>
      </w:r>
      <w:r>
        <w:rPr>
          <w:rFonts w:ascii="Times" w:hAnsi="Times" w:eastAsia="Times"/>
          <w:b w:val="0"/>
          <w:i/>
          <w:color w:val="000000"/>
          <w:sz w:val="18"/>
        </w:rPr>
        <w:t>and</w:t>
      </w:r>
      <w:r>
        <w:rPr>
          <w:rFonts w:ascii="Times" w:hAnsi="Times" w:eastAsia="Times"/>
          <w:b w:val="0"/>
          <w:i/>
          <w:color w:val="000000"/>
          <w:sz w:val="18"/>
        </w:rPr>
        <w:t>Another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</w:t>
      </w:r>
      <w:r>
        <w:rPr>
          <w:rFonts w:ascii="Times" w:hAnsi="Times" w:eastAsia="Times"/>
          <w:b w:val="0"/>
          <w:i/>
          <w:color w:val="000000"/>
          <w:sz w:val="18"/>
        </w:rPr>
        <w:t>Jacobs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cited by Maud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Polak). The effect of the Townships Amendment Act and the Gold Law of 1908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annul these confirmed rights. Under the Townships Act, Part II, Chapter 3, Section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9(1), leaseholds of all Stands in Stands Townships were automatically converted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freehold on the payment of a licence fee. The lessor or owner was admittedly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obliged to take out a freehold title. If he did so, Section 130 of the Gold Law of 1908,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prohibiting the subletting of premises or the residence of Asiatics thereon, came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force. Obviously, in cases where the property was held in trust, the Indian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take out a freehold owing to the prohibition on “Coloured ownership”.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nominal European owner did so, he became liable under the Townships Act, Chapter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3, Section 3(1), to criminal prosecution, and his property would become forfeit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under Sections 130 and 131 of the Gold Law of 1908,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into operation in such cases. It happened in cases where the laws were 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together. That is, he could not then allow a Coloured person other than a domestic </w:t>
      </w:r>
      <w:r>
        <w:rPr>
          <w:rFonts w:ascii="Times" w:hAnsi="Times" w:eastAsia="Times"/>
          <w:b w:val="0"/>
          <w:i w:val="0"/>
          <w:color w:val="000000"/>
          <w:sz w:val="18"/>
        </w:rPr>
        <w:t>servant to reside on Township properties. Moreover, when such property passed 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Acts is such that the Township Act virtually becomes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Whilst, therefore, it is necessary to take the matter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court of appeal, it is equally necessary for the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 to realize and understand that the courts of justice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of this character cannot possibly finally decide the position.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 of the highest court of appeal upholding the decision,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to move in order to secure an amendment of both these laws.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Bhyat cannot be expected to undertake the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appealing. The whole community is in duty bound to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rescue. The decision in this case is of general application. We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British Indians of means will not hesitate to support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now being taken by giving donations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>expenses.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27-7-1912</w:t>
      </w:r>
    </w:p>
    <w:p>
      <w:pPr>
        <w:autoSpaceDN w:val="0"/>
        <w:autoSpaceDE w:val="0"/>
        <w:widowControl/>
        <w:spacing w:line="220" w:lineRule="exact" w:before="18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death of the owner to the heirs the conversion of a leasehold into a freehold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compulsory. So much so that, at the death of a nominal European owner,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property of the equitable owner would pass out of his hands. As Lord Ampthill said,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how the Townships Amendment Act (Act 34 of 1908) and the Transvaal Gold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(Act 35 of 1908) provided “in a subtle and indirect manner” that the same </w:t>
      </w:r>
      <w:r>
        <w:rPr>
          <w:rFonts w:ascii="Times" w:hAnsi="Times" w:eastAsia="Times"/>
          <w:b w:val="0"/>
          <w:i w:val="0"/>
          <w:color w:val="000000"/>
          <w:sz w:val="18"/>
        </w:rPr>
        <w:t>prohibitions and penalties as were prescribed by the Gold Law in ‘proclaimed areas’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apply in the case of public Townships also. The effect of both these laws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force, after January 1, 1909, the entire Transvaal Indian population, whether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Townships or in “proclaimed areas”, into Locations. The British Government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opposed this policy before and after the Boer War, but had assented to it in 1908.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(Lord Ampthill’s letter to the British Press,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28-10-1911, Maud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Polak’s letter on behalf of the SABI Committee to the Secretary of State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Colonies, July 29, 1911, C. O. 551/22 and “Mr. Polak’s Statement”,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9-12-1911 &amp; 16-12-1911).</w:t>
      </w:r>
    </w:p>
    <w:p>
      <w:pPr>
        <w:autoSpaceDN w:val="0"/>
        <w:autoSpaceDE w:val="0"/>
        <w:widowControl/>
        <w:spacing w:line="220" w:lineRule="exact" w:before="2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had always objected to class legislation, that is, legislation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sought to place differential restrictions on any minority among British subjects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did not have political franchise. As Indians had become members of the Empire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virtue of Queen Victoria’s Proclamation, the constitutions of Natal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(which became self-governing in 1893 and 1908, respectively) contained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 provision to the effect that any discriminatory legislation directed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Indians as a class would require special royal assent. For Gandhiji’s references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class legislation,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for instance, Vol. VI, 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Morning 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</w:t>
      </w:r>
      <w:r>
        <w:rPr>
          <w:rFonts w:ascii="Times" w:hAnsi="Times" w:eastAsia="Times"/>
          <w:b w:val="0"/>
          <w:i w:val="0"/>
          <w:color w:val="000000"/>
          <w:sz w:val="18"/>
        </w:rPr>
        <w:t>20-10-1906 &amp; “A Retrospect”, 29-12-1906.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14" w:right="1390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11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182. LETTER TO MANSUKH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MANSUKH,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2484" w:space="0"/>
            <w:col w:w="4032" w:space="0"/>
          </w:cols>
          <w:docGrid w:linePitch="360"/>
        </w:sectPr>
      </w:pPr>
    </w:p>
    <w:p>
      <w:pPr>
        <w:autoSpaceDN w:val="0"/>
        <w:autoSpaceDE w:val="0"/>
        <w:widowControl/>
        <w:spacing w:line="248" w:lineRule="exact" w:before="18" w:after="246"/>
        <w:ind w:left="72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AWLEY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Ashadh Shukla 14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27, 1912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2484" w:space="0"/>
            <w:col w:w="4032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I sent you a cable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Mr. Manila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Doctor. As there was no reply, I concluded that you were not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release him. For some other reasons also, Manilalji decided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Fiji. He left the Cape on last Friday. A cable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sent to you.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there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Australia.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all be happy about it and will make Manilalji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comfortable. The arrangements for his board and lodging </w:t>
      </w:r>
      <w:r>
        <w:rPr>
          <w:rFonts w:ascii="Times" w:hAnsi="Times" w:eastAsia="Times"/>
          <w:b w:val="0"/>
          <w:i w:val="0"/>
          <w:color w:val="000000"/>
          <w:sz w:val="22"/>
        </w:rPr>
        <w:t>should, for the time being, be made by the people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the friends there encourage him, Manilalji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settle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feel like writing again, please do.</w:t>
      </w:r>
    </w:p>
    <w:p>
      <w:pPr>
        <w:autoSpaceDN w:val="0"/>
        <w:autoSpaceDE w:val="0"/>
        <w:widowControl/>
        <w:spacing w:line="220" w:lineRule="exact" w:before="66" w:after="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With due regards from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original in Gandhiji’s hand: G.N. 2553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TO G. K. GOKHALE</w:t>
      </w:r>
    </w:p>
    <w:p>
      <w:pPr>
        <w:autoSpaceDN w:val="0"/>
        <w:autoSpaceDE w:val="0"/>
        <w:widowControl/>
        <w:spacing w:line="240" w:lineRule="exact" w:before="132" w:after="0"/>
        <w:ind w:left="4896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AWLEY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1912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GOKHALE,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 cable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Everybody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enquiring about the date of your arrival. I hope that you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give us at least a month. Indian Associations from all the principal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the first Hindi letter of Gandhiji’s to appear in </w:t>
      </w:r>
      <w:r>
        <w:rPr>
          <w:rFonts w:ascii="Times" w:hAnsi="Times" w:eastAsia="Times"/>
          <w:b w:val="0"/>
          <w:i/>
          <w:color w:val="000000"/>
          <w:sz w:val="18"/>
        </w:rPr>
        <w:t>The Collected Works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Manilal Doctor, referred to in the letter, left for Fiji from Cape Town on July </w:t>
      </w:r>
      <w:r>
        <w:rPr>
          <w:rFonts w:ascii="Times" w:hAnsi="Times" w:eastAsia="Times"/>
          <w:b w:val="0"/>
          <w:i w:val="0"/>
          <w:color w:val="000000"/>
          <w:sz w:val="18"/>
        </w:rPr>
        <w:t>26, 1912. The letter was therefore written in 1912.</w:t>
      </w:r>
    </w:p>
    <w:p>
      <w:pPr>
        <w:autoSpaceDN w:val="0"/>
        <w:autoSpaceDE w:val="0"/>
        <w:widowControl/>
        <w:spacing w:line="220" w:lineRule="exact" w:before="20" w:after="0"/>
        <w:ind w:left="550" w:right="13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Not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Not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Of July 25, 1912; he had said he was sailing on October 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towns are most eager to have you in their midst.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are accompanied by your secretary or anyone else, I </w:t>
      </w:r>
      <w:r>
        <w:rPr>
          <w:rFonts w:ascii="Times" w:hAnsi="Times" w:eastAsia="Times"/>
          <w:b w:val="0"/>
          <w:i w:val="0"/>
          <w:color w:val="000000"/>
          <w:sz w:val="22"/>
        </w:rPr>
        <w:t>take it you will kindly inform me of the fact.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Need I say that yours will be a royal progress through S. 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have greatly benefited by the change.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anxious when I heard from Miss Polak that you were for some </w:t>
      </w:r>
      <w:r>
        <w:rPr>
          <w:rFonts w:ascii="Times" w:hAnsi="Times" w:eastAsia="Times"/>
          <w:b w:val="0"/>
          <w:i w:val="0"/>
          <w:color w:val="000000"/>
          <w:sz w:val="22"/>
        </w:rPr>
        <w:t>days under medical orders not to receive anybody.</w:t>
      </w:r>
    </w:p>
    <w:p>
      <w:pPr>
        <w:autoSpaceDN w:val="0"/>
        <w:autoSpaceDE w:val="0"/>
        <w:widowControl/>
        <w:spacing w:line="220" w:lineRule="exact" w:before="66" w:after="0"/>
        <w:ind w:left="0" w:right="4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28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[G.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OKHALE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continuous"/>
          <w:pgSz w:w="9360" w:h="12960"/>
          <w:pgMar w:top="524" w:right="1402" w:bottom="468" w:left="1440" w:header="720" w:footer="720" w:gutter="0"/>
          <w:cols w:num="2" w:equalWidth="0">
            <w:col w:w="3328" w:space="0"/>
            <w:col w:w="318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34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2" w:bottom="468" w:left="1440" w:header="720" w:footer="720" w:gutter="0"/>
          <w:cols w:num="2" w:equalWidth="0">
            <w:col w:w="3328" w:space="0"/>
            <w:col w:w="318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G.N. 3772</w:t>
      </w:r>
    </w:p>
    <w:p>
      <w:pPr>
        <w:autoSpaceDN w:val="0"/>
        <w:autoSpaceDE w:val="0"/>
        <w:widowControl/>
        <w:spacing w:line="292" w:lineRule="exact" w:before="362" w:after="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LETTER TO REGISTRAR OF ASIATICS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816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[SIR,]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2" w:after="0"/>
              <w:ind w:left="2410" w:right="0" w:firstLine="3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AWLEY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29, 1912</w:t>
            </w:r>
          </w:p>
        </w:tc>
      </w:tr>
    </w:tbl>
    <w:p>
      <w:pPr>
        <w:autoSpaceDN w:val="0"/>
        <w:autoSpaceDE w:val="0"/>
        <w:widowControl/>
        <w:spacing w:line="260" w:lineRule="exact" w:before="5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receipt of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26th instant. In my humble opinion, want of funds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 sufficient answer by a great Government to the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section of the public for some reasonable accommodation in a </w:t>
      </w:r>
      <w:r>
        <w:rPr>
          <w:rFonts w:ascii="Times" w:hAnsi="Times" w:eastAsia="Times"/>
          <w:b w:val="0"/>
          <w:i w:val="0"/>
          <w:color w:val="000000"/>
          <w:sz w:val="22"/>
        </w:rPr>
        <w:t>public office.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that the closing part of my letter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understood. I did not wish to convey that there was any special,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extraordinary, accommodation for the general public in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offices, but is was submitted, as it is submitted now,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sufficient accommodation for the public in other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offices. I certainly know of no offices where the public are compelled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wait on the foot-paths or public roads, as they have to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your office.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3-8-1912</w:t>
      </w:r>
    </w:p>
    <w:p>
      <w:pPr>
        <w:autoSpaceDN w:val="0"/>
        <w:autoSpaceDE w:val="0"/>
        <w:widowControl/>
        <w:spacing w:line="240" w:lineRule="exact" w:before="7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2nd footnote of “Letter to Registrar of Asiatics”, 22-7-1912.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type w:val="continuous"/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185. SPEECH AT JOHANNESBURG BANQUET TO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V. A. CHETTIAR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1912</w:t>
      </w:r>
    </w:p>
    <w:p>
      <w:pPr>
        <w:autoSpaceDN w:val="0"/>
        <w:autoSpaceDE w:val="0"/>
        <w:widowControl/>
        <w:spacing w:line="260" w:lineRule="exact" w:before="50" w:after="0"/>
        <w:ind w:left="10" w:right="3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worst days of the Indian passive resistance struggle in the Transvaal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recalled last night [August 1], and a warning was given by Mr. Gandhi to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voluntarily underwent imprisonment with hard labour at the time, to be in </w:t>
      </w:r>
      <w:r>
        <w:rPr>
          <w:rFonts w:ascii="Times" w:hAnsi="Times" w:eastAsia="Times"/>
          <w:b w:val="0"/>
          <w:i w:val="0"/>
          <w:color w:val="000000"/>
          <w:sz w:val="18"/>
        </w:rPr>
        <w:t>readiness for a possible repetition of their sufferings.</w:t>
      </w:r>
    </w:p>
    <w:p>
      <w:pPr>
        <w:autoSpaceDN w:val="0"/>
        <w:tabs>
          <w:tab w:pos="4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at a banquet given in honour of Mr. V. A. Chettiar, ... who is now on the </w:t>
      </w:r>
      <w:r>
        <w:rPr>
          <w:rFonts w:ascii="Times" w:hAnsi="Times" w:eastAsia="Times"/>
          <w:b w:val="0"/>
          <w:i w:val="0"/>
          <w:color w:val="000000"/>
          <w:sz w:val="18"/>
        </w:rPr>
        <w:t>eve of returning to Madras.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called upon by Mr. Hosken, as the teacher and prophet of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resistance, warned his hearers that the great struggle in South Africa was by no means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ended. It was, he said, only in suspense, and it might be that the community might </w:t>
      </w:r>
      <w:r>
        <w:rPr>
          <w:rFonts w:ascii="Times" w:hAnsi="Times" w:eastAsia="Times"/>
          <w:b w:val="0"/>
          <w:i w:val="0"/>
          <w:color w:val="000000"/>
          <w:sz w:val="18"/>
        </w:rPr>
        <w:t>again be called upon to undergo much suffering.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 to propose “The Guests”, Mr. Gandhi paid a warm tribute to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Hosken and other Europeans present, and said it was due largely to them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all gathered at that table on terms—might he say—of equality. To his mind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equality should be a matter of course in every civilized country, and especially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Christian community; but, labouring as they did under terrible difficulties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terrible prejudices, it was a matter for congratulations when any sort of equality could </w:t>
      </w:r>
      <w:r>
        <w:rPr>
          <w:rFonts w:ascii="Times" w:hAnsi="Times" w:eastAsia="Times"/>
          <w:b w:val="0"/>
          <w:i w:val="0"/>
          <w:color w:val="000000"/>
          <w:sz w:val="18"/>
        </w:rPr>
        <w:t>be attained.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Leader, </w:t>
      </w:r>
      <w:r>
        <w:rPr>
          <w:rFonts w:ascii="Times" w:hAnsi="Times" w:eastAsia="Times"/>
          <w:b w:val="0"/>
          <w:i w:val="0"/>
          <w:color w:val="000000"/>
          <w:sz w:val="22"/>
        </w:rPr>
        <w:t>2-8-1912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THE GERMISTON LOCATION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 elsewhere the report of Dr. F. Arnold, the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Officer of Health for the Union, on the proposed site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Asiatic Bazaar in Germiston. The report, in our opinion,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pleading for the site chosen by the Town Council.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Macnab’s strong remarks have been brushed aside. It is true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objections have been withdrawn by Dr. Machab. But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objection—that the Location is to be near a depositing site and a site </w:t>
      </w:r>
      <w:r>
        <w:rPr>
          <w:rFonts w:ascii="Times" w:hAnsi="Times" w:eastAsia="Times"/>
          <w:b w:val="0"/>
          <w:i w:val="0"/>
          <w:color w:val="000000"/>
          <w:sz w:val="22"/>
        </w:rPr>
        <w:t>where anthrax animals have been buried—remains. The fact of Dr.</w:t>
      </w:r>
    </w:p>
    <w:p>
      <w:pPr>
        <w:autoSpaceDN w:val="0"/>
        <w:autoSpaceDE w:val="0"/>
        <w:widowControl/>
        <w:spacing w:line="220" w:lineRule="exact" w:before="3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banquet was arranged by the Tamil community of Johannesburg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 of Chettiar’s departure for India and was attended by about 300 guests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including a number of Europeans sympathetic to the Indian cause. Rev. Dr. Ross, </w:t>
      </w:r>
      <w:r>
        <w:rPr>
          <w:rFonts w:ascii="Times" w:hAnsi="Times" w:eastAsia="Times"/>
          <w:b w:val="0"/>
          <w:i w:val="0"/>
          <w:color w:val="000000"/>
          <w:sz w:val="18"/>
        </w:rPr>
        <w:t>Rev. Doke and Hosken also spoke.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Arnold having laid down certain conditions under which only the 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passed medically shows, too, that Dr. Macnab’s strictures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justified. It must not, again, be forgotten that even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where night-soil has been deposited is part of the site chosen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Germiston Municipality. No doubt, from a purely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standpoint, it is a consolation that this portion of the Location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used for building purposes for some time to come, but, in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character, a favourable medical report cannot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conclusive answer to the various objections raised. An old cemetery,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a medical standpoint, may be a good enough site for habitation,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from other perfectly justifiable points of view, it may be a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undesirable site. As we have already pointed out, it is a curious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 that, for Asiatic Bazaars and Native Locations, Muni-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cipalities always succeed in finding the most favourable spots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depositing sites. All we can say is that the Indians of Germiston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 to remove to this wretched spot, notwithstanding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 report given by Dr. Arnold. We are aware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to have more than ordinary grit in refusing to remove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site. The Municipality has made it well-nigh impossible for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the old Location, because all trade there is entirely stopped.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buildings have been razed to the ground, and the Municipality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threatened to do likewise with the other buildings, if their owners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caught is the act of trading in the Location. We hope that,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what difficulties they have to face, the Indians in Germiston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a firm stand and decline to fall into the trap prepared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Municipality.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3-8-1912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2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LETTER TO SECRETARY TO MINISTER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672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[TO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INTERIOR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6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OLSTOY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  <w:tr>
        <w:trPr>
          <w:trHeight w:hRule="exact" w:val="240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AWLEY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  <w:tr>
        <w:trPr>
          <w:trHeight w:hRule="exact" w:val="240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RANSVAAL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  <w:tr>
        <w:trPr>
          <w:trHeight w:hRule="exact" w:val="496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August 3, 1912</w:t>
            </w:r>
          </w:p>
        </w:tc>
      </w:tr>
    </w:tbl>
    <w:p>
      <w:pPr>
        <w:autoSpaceDN w:val="0"/>
        <w:autoSpaceDE w:val="0"/>
        <w:widowControl/>
        <w:spacing w:line="240" w:lineRule="exact" w:before="40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INISTER OF THE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NTERIOR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1st instant No. 34/E/15330. I have not before me the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22nd ultimo referred to by you, but I believe it is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Secretary for the Interior regarding Mr. Sodha and I am </w:t>
      </w:r>
      <w:r>
        <w:rPr>
          <w:rFonts w:ascii="Times" w:hAnsi="Times" w:eastAsia="Times"/>
          <w:b w:val="0"/>
          <w:i w:val="0"/>
          <w:color w:val="000000"/>
          <w:sz w:val="22"/>
        </w:rPr>
        <w:t>replying from the farm as the matter is rather urgent.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 there was no question as to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 who might enter did so for their individual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otherwise; they were to be highly educated men required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of the community. I imagine that after the legislation is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men up to the number understood will enter on their own merits.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fought for the principle of legal equality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assumed that highly educated Indians would certainly serve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while serving themselves. The cases of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last year were specially discussed by me with Mr. Lane.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expressed the hope that while I could give no guarantee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trade—all but Mr.Sodha would not, I told him—that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Sodha was a pre-war resident,—of three years’ standing and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intended to trade, but Mr. Sodha’s trading does not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imply that he will be lost to the community; it was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that all who entered the Transvaal as educated men would </w:t>
      </w:r>
      <w:r>
        <w:rPr>
          <w:rFonts w:ascii="Times" w:hAnsi="Times" w:eastAsia="Times"/>
          <w:b w:val="0"/>
          <w:i w:val="0"/>
          <w:color w:val="000000"/>
          <w:sz w:val="22"/>
        </w:rPr>
        <w:t>earn their living by following some independent calling among their</w:t>
      </w:r>
    </w:p>
    <w:p>
      <w:pPr>
        <w:autoSpaceDN w:val="0"/>
        <w:autoSpaceDE w:val="0"/>
        <w:widowControl/>
        <w:spacing w:line="220" w:lineRule="exact" w:before="2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To this the Registrar of Asiatics replied on August 16: “. . . until legislation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passed validating the residence here of the specially exempted educated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Asiatics, it will not be lawful for Receivers of Revenue to issue General Dealers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Licences in their favour. I regret that I am unable in consequence to issue orders to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Receiver of Revenue to issue a trading licence to Mr. Sodha, who is meanwhile only </w:t>
      </w:r>
      <w:r>
        <w:rPr>
          <w:rFonts w:ascii="Times" w:hAnsi="Times" w:eastAsia="Times"/>
          <w:b w:val="0"/>
          <w:i w:val="0"/>
          <w:color w:val="000000"/>
          <w:sz w:val="18"/>
        </w:rPr>
        <w:t>residing in the Transvaal on a temporary permit.” S. N. 5696.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Secretary for Interior”, 22-7-1912.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own compatriots. I hope that an early decision will be arrived at regar-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Mr. Sodha. May I trouble you to send me a copy of this letter as </w:t>
      </w:r>
      <w:r>
        <w:rPr>
          <w:rFonts w:ascii="Times" w:hAnsi="Times" w:eastAsia="Times"/>
          <w:b w:val="0"/>
          <w:i w:val="0"/>
          <w:color w:val="000000"/>
          <w:sz w:val="22"/>
        </w:rPr>
        <w:t>I have not been able to copy it myself.</w:t>
      </w:r>
    </w:p>
    <w:p>
      <w:pPr>
        <w:autoSpaceDN w:val="0"/>
        <w:autoSpaceDE w:val="0"/>
        <w:widowControl/>
        <w:spacing w:line="220" w:lineRule="exact" w:before="106" w:after="0"/>
        <w:ind w:left="0" w:right="2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etc.,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5697</w:t>
      </w:r>
    </w:p>
    <w:p>
      <w:pPr>
        <w:autoSpaceDN w:val="0"/>
        <w:autoSpaceDE w:val="0"/>
        <w:widowControl/>
        <w:spacing w:line="260" w:lineRule="exact" w:before="394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188. FRAGMENT OF LETTER TO BALEBEHN VORA AND </w:t>
      </w:r>
      <w:r>
        <w:rPr>
          <w:rFonts w:ascii="Times" w:hAnsi="Times" w:eastAsia="Times"/>
          <w:b w:val="0"/>
          <w:i/>
          <w:color w:val="000000"/>
          <w:sz w:val="24"/>
        </w:rPr>
        <w:t>CHANCHALBEHN GANDHI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3, 1912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BALI AND CHANCHI,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letters from you both.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 of the blame at least for Rami’s fractured hand should,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go to you. But such accidents always occur. If we are destined </w:t>
      </w:r>
      <w:r>
        <w:rPr>
          <w:rFonts w:ascii="Times" w:hAnsi="Times" w:eastAsia="Times"/>
          <w:b w:val="0"/>
          <w:i w:val="0"/>
          <w:color w:val="000000"/>
          <w:sz w:val="22"/>
        </w:rPr>
        <w:t>to survive, God saves us even from these.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Veni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to me to say that Chanchi now wants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here. She should know that she is free to come whenever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likes. I allowed her to go, believing as I did, and as I still do,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feel she was happier there and that Harilal too would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likewise. That is why she is there. As to when I shall be able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it is impossible at present to say. I do not think I can leave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Act is passed at any rate.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news that Kanti is growing stronger. My advice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foreign foods be brought into the house. My experience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bad. I am more convinced each day that almost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>foods are objectionable.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Bali has done well in taking up the study of Sanskrit. If ever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good fortune to go to India and I have to take up my work there, I </w:t>
      </w:r>
      <w:r>
        <w:rPr>
          <w:rFonts w:ascii="Times" w:hAnsi="Times" w:eastAsia="Times"/>
          <w:b w:val="0"/>
          <w:i w:val="0"/>
          <w:color w:val="000000"/>
          <w:sz w:val="22"/>
        </w:rPr>
        <w:t>intend to use Bali’s services fully.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Manilal, Ramdas and Devdas are on the farm. Jayakunvar,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Mehta’s daughter, is also with me. She is a great help to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the children. You must have read in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her</w:t>
      </w:r>
    </w:p>
    <w:p>
      <w:pPr>
        <w:autoSpaceDN w:val="0"/>
        <w:autoSpaceDE w:val="0"/>
        <w:widowControl/>
        <w:spacing w:line="220" w:lineRule="exact" w:before="2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Manilal Doctor, referred to in the last paragraph, sailed for Fiji from Cape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 on July 26, 1912, but the information was published only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3-8-1911. (The news-item because of a printing error mentions the 20th as the date of </w:t>
      </w:r>
      <w:r>
        <w:rPr>
          <w:rFonts w:ascii="Times" w:hAnsi="Times" w:eastAsia="Times"/>
          <w:b w:val="0"/>
          <w:i w:val="0"/>
          <w:color w:val="000000"/>
          <w:sz w:val="18"/>
        </w:rPr>
        <w:t>the departure.) This letter must, therefore, have been written some time after August 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Jayashanker Vyas, a Pretoria Indian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has gone to Fiji.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Chi. Jamnadas, too, is with me. Ani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 on the Farm. Devibehn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S.N. 9530</w:t>
      </w:r>
    </w:p>
    <w:p>
      <w:pPr>
        <w:autoSpaceDN w:val="0"/>
        <w:autoSpaceDE w:val="0"/>
        <w:widowControl/>
        <w:spacing w:line="292" w:lineRule="exact" w:before="262" w:after="6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G. K. GOKHALE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GOKHALE,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 w:num="2" w:equalWidth="0">
            <w:col w:w="3358" w:space="0"/>
            <w:col w:w="3158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248"/>
        <w:ind w:left="15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4, 1912</w:t>
      </w:r>
    </w:p>
    <w:p>
      <w:pPr>
        <w:sectPr>
          <w:type w:val="nextColumn"/>
          <w:pgSz w:w="9360" w:h="12960"/>
          <w:pgMar w:top="514" w:right="1404" w:bottom="468" w:left="1440" w:header="720" w:footer="720" w:gutter="0"/>
          <w:cols w:num="2" w:equalWidth="0">
            <w:col w:w="3358" w:space="0"/>
            <w:col w:w="315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long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not dream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you here at the cost of your after-cure. But I assume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able to complete your cure before sailing for S.A. 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likely to be the programme, subject to your consent: 22nd &amp;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23rd Oct. at Cape Town, 25th &amp; 26th at Kimberley, 27th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I take it that most of the time will be passed in Jo’burg.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days may be given to Pretoria. Unless you cable to the contrary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ask General Botha &amp; Mr. Fischer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receive you. If Lord </w:t>
      </w:r>
      <w:r>
        <w:rPr>
          <w:rFonts w:ascii="Times" w:hAnsi="Times" w:eastAsia="Times"/>
          <w:b w:val="0"/>
          <w:i w:val="0"/>
          <w:color w:val="000000"/>
          <w:sz w:val="22"/>
        </w:rPr>
        <w:t>Gladstone returns by that time I propose asking him also. I shall ask</w:t>
      </w:r>
    </w:p>
    <w:p>
      <w:pPr>
        <w:autoSpaceDN w:val="0"/>
        <w:autoSpaceDE w:val="0"/>
        <w:widowControl/>
        <w:spacing w:line="220" w:lineRule="exact" w:before="5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his “Letter to Dr. Pranjivan Mehta”, pp. 169-71, Gandhiji discussed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views on Manilal Doctor’s plans for the future—whether he should return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work in Mauritius or stay on in the Transvaal. On April 29, Gandhiji wrote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Lane presumably asking him if Manilal Doctor could be admitted to the Transvaal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 six educated Asiatics who were to be permitted to enter the Colony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 under the Provisional Settlement: but this letter is not available. In his reply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3 (S.N.5649), Lane said that, pending legalization of the Settlement, he could </w:t>
      </w:r>
      <w:r>
        <w:rPr>
          <w:rFonts w:ascii="Times" w:hAnsi="Times" w:eastAsia="Times"/>
          <w:b w:val="0"/>
          <w:i w:val="0"/>
          <w:color w:val="000000"/>
          <w:sz w:val="18"/>
        </w:rPr>
        <w:t>only issue Manilal Doctor a temporary permit. On July 8, Gandhiji wrote in 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“Diary, 1912” that M. Doctor did not really want to go to Fiji but added a few days </w:t>
      </w:r>
      <w:r>
        <w:rPr>
          <w:rFonts w:ascii="Times" w:hAnsi="Times" w:eastAsia="Times"/>
          <w:b w:val="0"/>
          <w:i w:val="0"/>
          <w:color w:val="000000"/>
          <w:sz w:val="18"/>
        </w:rPr>
        <w:t>later that he had sailed for Fiji on July 26.</w:t>
      </w:r>
    </w:p>
    <w:p>
      <w:pPr>
        <w:autoSpaceDN w:val="0"/>
        <w:autoSpaceDE w:val="0"/>
        <w:widowControl/>
        <w:spacing w:line="220" w:lineRule="exact" w:before="2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Ada West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rest of the letter is missing.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July 27, 1912;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“Gokhale’s Letter to Gandhiji”, 27-7-1912.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Abraham Fischer; Premier of the Orange River Colony, December 1907-May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1910, he became Union Minister for Lands following the formation of the Union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1910. Some time in June 1912, after the Defence Bill (Act 13 of 1912)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passed, Smuts relinquished charge of the Ministry of Interior and took over Finance </w:t>
      </w:r>
      <w:r>
        <w:rPr>
          <w:rFonts w:ascii="Times" w:hAnsi="Times" w:eastAsia="Times"/>
          <w:b w:val="0"/>
          <w:i w:val="0"/>
          <w:color w:val="000000"/>
          <w:sz w:val="18"/>
        </w:rPr>
        <w:t>while still retaining the portfolios of Defence and Mines. On this Eric Walker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18"/>
        </w:rPr>
        <w:t>History of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p. 542) remarks “... Botha had to rearrange the portfolios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way which detracted from his ministry’s efficiency and enhanced the power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Free State colleagues.” These were Hertzog and Abraham Fischer and the latter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took over the Ministry of Interior from Smuts. These cabinet changes were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noticed in the columns of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Fischer piloted the 1913 Immigration Bill </w:t>
      </w:r>
      <w:r>
        <w:rPr>
          <w:rFonts w:ascii="Times" w:hAnsi="Times" w:eastAsia="Times"/>
          <w:b w:val="0"/>
          <w:i w:val="0"/>
          <w:color w:val="000000"/>
          <w:sz w:val="18"/>
        </w:rPr>
        <w:t>through the Union Parliament.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Merriman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receive you. He is the greatest statesman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S.A.Addresses will be presented at all the places named by me.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intention to have a mixed banquet in Johannesburg.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Mayor will preside. The last week of your stay will be in Durban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Phoenix. You will sail from Durban. Your passage for India may </w:t>
      </w:r>
      <w:r>
        <w:rPr>
          <w:rFonts w:ascii="Times" w:hAnsi="Times" w:eastAsia="Times"/>
          <w:b w:val="0"/>
          <w:i w:val="0"/>
          <w:color w:val="000000"/>
          <w:sz w:val="22"/>
        </w:rPr>
        <w:t>conveniently be booked after your arrival.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first sketched the programme so that if you wished to </w:t>
      </w:r>
      <w:r>
        <w:rPr>
          <w:rFonts w:ascii="Times" w:hAnsi="Times" w:eastAsia="Times"/>
          <w:b w:val="0"/>
          <w:i w:val="0"/>
          <w:color w:val="000000"/>
          <w:sz w:val="22"/>
        </w:rPr>
        <w:t>propose any change you could do so by cable as also by letter.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no calamity if Mr. Fischer goes back upon Gen.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Smuts’ promise. It can only strengthen our cause. But I hardly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for the Union Government to do so. What is quite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 Parliament (local) may not pass the Govt. Bill. The Govt.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make it a point of honour and simply tell us as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Govt. that they are helpless. In that event the struggle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 and fierce; but it will go on so long as some of us have a spark </w:t>
      </w:r>
      <w:r>
        <w:rPr>
          <w:rFonts w:ascii="Times" w:hAnsi="Times" w:eastAsia="Times"/>
          <w:b w:val="0"/>
          <w:i w:val="0"/>
          <w:color w:val="000000"/>
          <w:sz w:val="22"/>
        </w:rPr>
        <w:t>of life left in us.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Sorabji is now there and I dare say he has already paid his </w:t>
      </w:r>
      <w:r>
        <w:rPr>
          <w:rFonts w:ascii="Times" w:hAnsi="Times" w:eastAsia="Times"/>
          <w:b w:val="0"/>
          <w:i w:val="0"/>
          <w:color w:val="000000"/>
          <w:sz w:val="22"/>
        </w:rPr>
        <w:t>respects to you.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very nice of Mr. Tata to have given Rs. 25,000 again.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owe it all to you. Each time the donations have arrived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nick of time. It was becoming a difficult question to conduct the </w:t>
      </w:r>
      <w:r>
        <w:rPr>
          <w:rFonts w:ascii="Times" w:hAnsi="Times" w:eastAsia="Times"/>
          <w:b w:val="0"/>
          <w:i w:val="0"/>
          <w:color w:val="000000"/>
          <w:sz w:val="22"/>
        </w:rPr>
        <w:t>farm.</w:t>
      </w:r>
    </w:p>
    <w:p>
      <w:pPr>
        <w:autoSpaceDN w:val="0"/>
        <w:autoSpaceDE w:val="0"/>
        <w:widowControl/>
        <w:spacing w:line="220" w:lineRule="exact" w:before="6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250" w:val="left"/>
        </w:tabs>
        <w:autoSpaceDE w:val="0"/>
        <w:widowControl/>
        <w:spacing w:line="214" w:lineRule="exact" w:before="7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G.N. 3773</w:t>
      </w:r>
    </w:p>
    <w:p>
      <w:pPr>
        <w:autoSpaceDN w:val="0"/>
        <w:autoSpaceDE w:val="0"/>
        <w:widowControl/>
        <w:spacing w:line="220" w:lineRule="exact" w:before="2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John Xavier Merriman ; English-born farmer, “South African by adoption”, </w:t>
      </w:r>
      <w:r>
        <w:rPr>
          <w:rFonts w:ascii="Times" w:hAnsi="Times" w:eastAsia="Times"/>
          <w:b w:val="0"/>
          <w:i w:val="0"/>
          <w:color w:val="000000"/>
          <w:sz w:val="18"/>
        </w:rPr>
        <w:t>he was according to Eric Walker (</w:t>
      </w:r>
      <w:r>
        <w:rPr>
          <w:rFonts w:ascii="Times" w:hAnsi="Times" w:eastAsia="Times"/>
          <w:b w:val="0"/>
          <w:i/>
          <w:color w:val="000000"/>
          <w:sz w:val="18"/>
        </w:rPr>
        <w:t>op. cit.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535), “the Cape Parliament with all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honourable traditions in the flesh” and “cultured, eloquent, imposing” “with a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of men and of affairs”; Treasurer in Rhodes’ first cabinet, 1890-93,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Premier of the Cape Colony, February, 1908-May, 1910, he was the only serious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rival to Botha for the Union premiership in 1910. In 1901, he accompanied Sauer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to urge on the Imperial Government the case for a South African federation;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went again in 1909 to discuss the formation of the Union, travelling on board s.s. </w:t>
      </w:r>
      <w:r>
        <w:rPr>
          <w:rFonts w:ascii="Times" w:hAnsi="Times" w:eastAsia="Times"/>
          <w:b w:val="0"/>
          <w:i/>
          <w:color w:val="000000"/>
          <w:sz w:val="18"/>
        </w:rPr>
        <w:t>Kenilworth Castle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a fellow-passenger of the Indian Deputation. Gandhiji, who met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during the voyage, found him “full of sympathy for the satyagrahi prisoners”,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later he regretted his inability to keep his promise to Gandhiji about helping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 Indian problem;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IX, “Deputation’s Voyage (I)”, after 23-6-</w:t>
      </w:r>
      <w:r>
        <w:rPr>
          <w:rFonts w:ascii="Times" w:hAnsi="Times" w:eastAsia="Times"/>
          <w:b w:val="0"/>
          <w:i w:val="0"/>
          <w:color w:val="000000"/>
          <w:sz w:val="18"/>
        </w:rPr>
        <w:t>1909, “Deputation’s Voyage (II)”, before 9-7-1909, &amp; “Letter to H. S. L. Polak”, 22-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7-1909.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(Golden Number, 1906-14) describes him as “a consistent </w:t>
      </w:r>
      <w:r>
        <w:rPr>
          <w:rFonts w:ascii="Times" w:hAnsi="Times" w:eastAsia="Times"/>
          <w:b w:val="0"/>
          <w:i w:val="0"/>
          <w:color w:val="000000"/>
          <w:sz w:val="18"/>
        </w:rPr>
        <w:t>champion of fair play to Indians”.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For earlier donations by Tata,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1st footnote of “Public Letter to Ratan J. </w:t>
      </w:r>
      <w:r>
        <w:rPr>
          <w:rFonts w:ascii="Times" w:hAnsi="Times" w:eastAsia="Times"/>
          <w:b w:val="0"/>
          <w:i w:val="0"/>
          <w:color w:val="000000"/>
          <w:sz w:val="18"/>
        </w:rPr>
        <w:t>Tata”, 1-4-1912.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MR. TATA’S MUNIFICENCE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Ratan Tata has outdone himself. At the Sheriff’s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held at Bombay on the 31st ultimo and presided over by Sir Jamsetji,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announced that Mr. Tata had given a third contribution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25,000 to the Transvaal passive resistance fund. The total given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Tata there fore amounts to £5,000—a fortune in itself. Mr Petit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already cabled to Mr. Gandhi £1,500. Mr. Tata’s munificence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not only his large-heartedness, but also his keen appreciation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struggle. Mr. Tata has laid the passive resisters, as also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of South Africa, under deep obligation.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lot of passive resisters easy; and the fact that there are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of the struggle such distinguished Indians, encourages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engaged in it, and probably brings them nearer their goal.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effect of such help on those who, from prejudice, are opposed </w:t>
      </w:r>
      <w:r>
        <w:rPr>
          <w:rFonts w:ascii="Times" w:hAnsi="Times" w:eastAsia="Times"/>
          <w:b w:val="0"/>
          <w:i w:val="0"/>
          <w:color w:val="000000"/>
          <w:sz w:val="22"/>
        </w:rPr>
        <w:t>to us, is also obvious.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10-8-1912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THE SHERIFF’S MEETING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called by a Sheriff in India is equivalent to a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called, say, by the Mayor in Durban. The term Sheriff has a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what we understand by it in South Africa.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Sheriff’s position is honorary and it is conferred upon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citizens in India. Those of our readers who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much, will now understand what the public meeting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in Bombay and called by the Sheriff means.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represented the voice of all the sections of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Its resolutions must, therefore, carry weight. The meeting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took up the whole question of the status of our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in the British Colonies. East African Europeans want to hound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countrymen out of the British East African Protectorate.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donot even realize that, if Indians withdrew from it, the country would </w:t>
      </w:r>
      <w:r>
        <w:rPr>
          <w:rFonts w:ascii="Times" w:hAnsi="Times" w:eastAsia="Times"/>
          <w:b w:val="0"/>
          <w:i w:val="0"/>
          <w:color w:val="000000"/>
          <w:sz w:val="22"/>
        </w:rPr>
        <w:t>soon become a howling wilderness. Canada will not allow the wives of</w:t>
      </w:r>
    </w:p>
    <w:p>
      <w:pPr>
        <w:autoSpaceDN w:val="0"/>
        <w:autoSpaceDE w:val="0"/>
        <w:widowControl/>
        <w:spacing w:line="220" w:lineRule="exact" w:before="2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This meeting, held on August 1, protested against the treatment of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colonies, particularly in South Africa, East Africa and Canada; approved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memorandum to the Indian government for transmission to the Marquess of Crewe,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condemning the continuance of the indentured labour system; and sent a message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encouragement to South African Indians, strongly approving the forthcoming visit </w:t>
      </w:r>
      <w:r>
        <w:rPr>
          <w:rFonts w:ascii="Times" w:hAnsi="Times" w:eastAsia="Times"/>
          <w:b w:val="0"/>
          <w:i w:val="0"/>
          <w:color w:val="000000"/>
          <w:sz w:val="18"/>
        </w:rPr>
        <w:t>of Gokhale to that country.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domiciled Indians to join their husbands, thus disregarding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canon of decency and fair play. It is possible to understand prejudice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successful rivals, but it is impossible to appreciate selfishness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mad, as it has in Canada—the oldest and most civilized among </w:t>
      </w:r>
      <w:r>
        <w:rPr>
          <w:rFonts w:ascii="Times" w:hAnsi="Times" w:eastAsia="Times"/>
          <w:b w:val="0"/>
          <w:i w:val="0"/>
          <w:color w:val="000000"/>
          <w:sz w:val="22"/>
        </w:rPr>
        <w:t>British Colonies.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presided over by the Parsee Baronet dealt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questions. We, who are living in far-off lands, have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 to the motherland for help. As time goes [by] and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condition of the emigrant spreads more generally in India, the </w:t>
      </w:r>
      <w:r>
        <w:rPr>
          <w:rFonts w:ascii="Times" w:hAnsi="Times" w:eastAsia="Times"/>
          <w:b w:val="0"/>
          <w:i w:val="0"/>
          <w:color w:val="000000"/>
          <w:sz w:val="22"/>
        </w:rPr>
        <w:t>volume of sympathy there increases.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this great work of education, we have, primarily, to thank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 for his persistent and tactful advocacy. There is hardly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of importance which Mr. Polak has not visited, hardly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he has not seen; hardly a newspaper he has not instructed.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Sheriff’s meeting was by no means the most important result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It is fortunate that we have a worker of Mr. Polak’s stamp in </w:t>
      </w:r>
      <w:r>
        <w:rPr>
          <w:rFonts w:ascii="Times" w:hAnsi="Times" w:eastAsia="Times"/>
          <w:b w:val="0"/>
          <w:i w:val="0"/>
          <w:color w:val="000000"/>
          <w:sz w:val="22"/>
        </w:rPr>
        <w:t>our ranks.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10-8-1912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INVALID REGULATIONS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Boksburg Indian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defended by Mr. Ritch the other 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Magistrate’s Court for a breach of municipal regulations,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conducting a compound where Natives were kept as tenants.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accused was convicted. Mr. Ritch appealed. Mr. Gregorowski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argued the appeal and the conviction has been set aside, the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that the regulations were </w:t>
      </w:r>
      <w:r>
        <w:rPr>
          <w:rFonts w:ascii="Times" w:hAnsi="Times" w:eastAsia="Times"/>
          <w:b w:val="0"/>
          <w:i/>
          <w:color w:val="000000"/>
          <w:sz w:val="22"/>
        </w:rPr>
        <w:t>ultra vires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an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Many Indians would have been seriously affected if the </w:t>
      </w:r>
      <w:r>
        <w:rPr>
          <w:rFonts w:ascii="Times" w:hAnsi="Times" w:eastAsia="Times"/>
          <w:b w:val="0"/>
          <w:i w:val="0"/>
          <w:color w:val="000000"/>
          <w:sz w:val="22"/>
        </w:rPr>
        <w:t>regulations had been held to be valid.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10-8-1912</w:t>
      </w:r>
    </w:p>
    <w:p>
      <w:pPr>
        <w:autoSpaceDN w:val="0"/>
        <w:autoSpaceDE w:val="0"/>
        <w:widowControl/>
        <w:spacing w:line="220" w:lineRule="exact" w:before="11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Moses. He was convicted for contravening Section 38 of the Boksburg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Health Bye-laws. On appeal being preferred, the judge declared that the bye-law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valid inasmuch as it discriminated as between Europeans and Coloured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persons, for which there was no authority in the enabling law, and he set aside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conviction.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10-8-1912.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THE HON. MR. GOKHALE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the first time that an Indian such as the Hon.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is visiting this country. He has helped us much. We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him enough for his work in regard to the abolition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indenture. It was again through his efforts that we received substantial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for the satyagraha fund. He has strong sympathy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satyagrahis. He has helped Mr. Polak considerably. He wields much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 in the Indian Legislative Council.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Gokhale is visiting this country specifically to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Indians here and he will meet local officials.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forthcoming session of the [Indian National]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these reasons, even from the standpoint of self-interest, it is </w:t>
      </w:r>
      <w:r>
        <w:rPr>
          <w:rFonts w:ascii="Times" w:hAnsi="Times" w:eastAsia="Times"/>
          <w:b w:val="0"/>
          <w:i w:val="0"/>
          <w:color w:val="000000"/>
          <w:sz w:val="22"/>
        </w:rPr>
        <w:t>but fitting that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we should give him a big welcome;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(2) in doing so we should raise no issues about Hindus and Muslims;</w:t>
      </w:r>
    </w:p>
    <w:p>
      <w:pPr>
        <w:autoSpaceDN w:val="0"/>
        <w:autoSpaceDE w:val="0"/>
        <w:widowControl/>
        <w:spacing w:line="260" w:lineRule="exact" w:before="40" w:after="0"/>
        <w:ind w:left="470" w:right="28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individual associations, welcome though they are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receptions in his honour, should bear in mind that he is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>above all;</w:t>
      </w:r>
    </w:p>
    <w:p>
      <w:pPr>
        <w:autoSpaceDN w:val="0"/>
        <w:tabs>
          <w:tab w:pos="4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he should [therefore] be treated as the guest of the entire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[Indian] community in South Africa.</w:t>
      </w:r>
    </w:p>
    <w:p>
      <w:pPr>
        <w:autoSpaceDN w:val="0"/>
        <w:tabs>
          <w:tab w:pos="470" w:val="left"/>
        </w:tabs>
        <w:autoSpaceDE w:val="0"/>
        <w:widowControl/>
        <w:spacing w:line="25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If we want it to appear that he is a Hindu, Muslims should 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 in honouring him, that being the only way to promote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fraternal relations between the two sections [of the community];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(6) For welcoming Mr. Gokhale we need to raise a large sum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money.</w:t>
      </w:r>
    </w:p>
    <w:p>
      <w:pPr>
        <w:autoSpaceDN w:val="0"/>
        <w:autoSpaceDE w:val="0"/>
        <w:widowControl/>
        <w:spacing w:line="240" w:lineRule="exact" w:before="54" w:after="0"/>
        <w:ind w:left="470" w:right="36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In the interest of our prestige, and for the sake of the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is coming here, we would do well to put him up in a </w:t>
      </w:r>
      <w:r>
        <w:rPr>
          <w:rFonts w:ascii="Times" w:hAnsi="Times" w:eastAsia="Times"/>
          <w:b w:val="0"/>
          <w:i w:val="0"/>
          <w:color w:val="000000"/>
          <w:sz w:val="22"/>
        </w:rPr>
        <w:t>decent place.</w:t>
      </w:r>
    </w:p>
    <w:p>
      <w:pPr>
        <w:autoSpaceDN w:val="0"/>
        <w:autoSpaceDE w:val="0"/>
        <w:widowControl/>
        <w:spacing w:line="240" w:lineRule="exact" w:before="54" w:after="0"/>
        <w:ind w:left="470" w:right="28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(8) Even where there is disunity and public bodies refuse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on the same platform, unity should prevail on this </w:t>
      </w:r>
      <w:r>
        <w:rPr>
          <w:rFonts w:ascii="Times" w:hAnsi="Times" w:eastAsia="Times"/>
          <w:b w:val="0"/>
          <w:i w:val="0"/>
          <w:color w:val="000000"/>
          <w:sz w:val="22"/>
        </w:rPr>
        <w:t>occasion.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occasion such as this will not recur. The efforts we make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unity we display on this occasion will stand us in good stead </w:t>
      </w:r>
      <w:r>
        <w:rPr>
          <w:rFonts w:ascii="Times" w:hAnsi="Times" w:eastAsia="Times"/>
          <w:b w:val="0"/>
          <w:i w:val="0"/>
          <w:color w:val="000000"/>
          <w:sz w:val="22"/>
        </w:rPr>
        <w:t>forever.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10-8-1912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LETTER TO CHHAGANLAL GANDHI</w:t>
      </w:r>
    </w:p>
    <w:p>
      <w:pPr>
        <w:autoSpaceDN w:val="0"/>
        <w:autoSpaceDE w:val="0"/>
        <w:widowControl/>
        <w:spacing w:line="294" w:lineRule="exact" w:before="10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Shravan Sud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16, 1912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30" w:val="left"/>
          <w:tab w:pos="550" w:val="left"/>
          <w:tab w:pos="1590" w:val="left"/>
          <w:tab w:pos="2050" w:val="left"/>
          <w:tab w:pos="28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has been seriously ill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Ani is passing through a crisis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none too well. All the three are practically bed-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ridden. Being occupied with this, I can do nothing else. At night,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Kisan and Nagin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share the bed with me, so that I don’t get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either. Gokuldas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is here, has his bed beside Ani’s.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patients, I think, are on the way to recovery, though not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out of danger yet.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error in the figure for the Famine [Relief Fund]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found. It now remains for me to go through the thing. I shall send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 by and by. I got Popat’s letter. I have got everything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sent. Your letter is not with me at the moment and hence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recollect the items in the list you sent.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booklet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Prof. Gokhale should be as good as you can </w:t>
      </w:r>
      <w:r>
        <w:rPr>
          <w:rFonts w:ascii="Times" w:hAnsi="Times" w:eastAsia="Times"/>
          <w:b w:val="0"/>
          <w:i w:val="0"/>
          <w:color w:val="000000"/>
          <w:sz w:val="22"/>
        </w:rPr>
        <w:t>make it. I can only ask you to do what we ourselves do here. Satur-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and Sundays may be availed of for this work. Anyone who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may help. Here, Devibehn and Mr. Kotwal have been of invaluable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assistance. Devibehn starts work at seven [in the morning] and goes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nine at night. She cooks her own meals and eats them hurriedly,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standing. Mr. Kotwal gets up at three in the morning to cook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roza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Jeki has greatly improved in health now. She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makes herself quite useful. All of you having joined in </w:t>
      </w:r>
      <w:r>
        <w:rPr>
          <w:rFonts w:ascii="Times" w:hAnsi="Times" w:eastAsia="Times"/>
          <w:b w:val="0"/>
          <w:i w:val="0"/>
          <w:color w:val="000000"/>
          <w:sz w:val="22"/>
        </w:rPr>
        <w:t>spoiling Jamnadas’s health, he cannot give of his best, though he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Kasturba Gandhi and Ani Desai’s illness referred to in the letter are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in “Diary, 1912”. Moreover it was during 1912 that Kotwal worked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of the Tolstoy Farm. In that year </w:t>
      </w:r>
      <w:r>
        <w:rPr>
          <w:rFonts w:ascii="Times" w:hAnsi="Times" w:eastAsia="Times"/>
          <w:b w:val="0"/>
          <w:i/>
          <w:color w:val="000000"/>
          <w:sz w:val="18"/>
        </w:rPr>
        <w:t>Shravan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4 corresponds to August 16.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She and Ani fell ill on the 11th.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 of Ani and Purshottamdas Desai.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 of Ani and Purshottamdas Desai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 of Parmananddas Gandhi, Gandhiji’s cousin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The Hon. Mr. Gokhale and the Indenture System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which contained a brief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sketch of Gokhale’s public career and a full report of the debate on the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moved by him in the Viceroy’s Legislative Council, Calcutta. The booklet was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by Phoenix to mark the occasion of Gokhale’s proposed visit to South </w:t>
      </w:r>
      <w:r>
        <w:rPr>
          <w:rFonts w:ascii="Times" w:hAnsi="Times" w:eastAsia="Times"/>
          <w:b w:val="0"/>
          <w:i w:val="0"/>
          <w:color w:val="000000"/>
          <w:sz w:val="18"/>
        </w:rPr>
        <w:t>Africa.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fast that Muslims keep during </w:t>
      </w:r>
      <w:r>
        <w:rPr>
          <w:rFonts w:ascii="Times" w:hAnsi="Times" w:eastAsia="Times"/>
          <w:b w:val="0"/>
          <w:i/>
          <w:color w:val="000000"/>
          <w:sz w:val="18"/>
        </w:rPr>
        <w:t>Ramzan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willing enough. He is always suffering from one ailment or another.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While there, he let himself go in the matter of food, and all of you,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affection, allowed him this liberty. He is suffering the conse-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quences now, as he himself admits. He has, on his own, described [to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me] all the liberties he took. It is possible that I may be able to go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in September.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450" w:val="left"/>
        </w:tabs>
        <w:autoSpaceDE w:val="0"/>
        <w:widowControl/>
        <w:spacing w:line="226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Devibehn’s help, but that has not reduced my work.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careful still, because of fear on Ba’s account.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to myself only after she has got used to things.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sending the account, I have it on my mind all the time.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send along with it the papers about Devibehn also.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Lallubhai simply wants to get the most he can out of his book.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means let him. Why did you publish the matter advertising it in </w:t>
      </w:r>
      <w:r>
        <w:rPr>
          <w:rFonts w:ascii="Times" w:hAnsi="Times" w:eastAsia="Times"/>
          <w:b w:val="0"/>
          <w:i w:val="0"/>
          <w:color w:val="000000"/>
          <w:sz w:val="22"/>
        </w:rPr>
        <w:t>the news columns?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we are not to publish anything relating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Conference. Not even its advertisement material, if received.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have seen that the whole thing is a humbug.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in a position to leave immediately to look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affairs of the [Natal Indian] Congress.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West’s statement of expenses on fare, etc., is all right. He is </w:t>
      </w:r>
      <w:r>
        <w:rPr>
          <w:rFonts w:ascii="Times" w:hAnsi="Times" w:eastAsia="Times"/>
          <w:b w:val="0"/>
          <w:i w:val="0"/>
          <w:color w:val="000000"/>
          <w:sz w:val="22"/>
        </w:rPr>
        <w:t>not to be asked to reimburse the amount. He has drawn nothing here.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Doctor may be going to Fiji to keep his promise.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 position to start legal practice immediately. He can do so only </w:t>
      </w:r>
      <w:r>
        <w:rPr>
          <w:rFonts w:ascii="Times" w:hAnsi="Times" w:eastAsia="Times"/>
          <w:b w:val="0"/>
          <w:i w:val="0"/>
          <w:color w:val="000000"/>
          <w:sz w:val="22"/>
        </w:rPr>
        <w:t>after the new law has been passed.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S.N. 5710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195. SMALLPOX IN JOHANNESBURG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invite the attention of the Johannesburg Indians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give from the </w:t>
      </w:r>
      <w:r>
        <w:rPr>
          <w:rFonts w:ascii="Times" w:hAnsi="Times" w:eastAsia="Times"/>
          <w:b w:val="0"/>
          <w:i/>
          <w:color w:val="000000"/>
          <w:sz w:val="22"/>
        </w:rPr>
        <w:t>Sunday Post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connection with the second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Porter, Medical Officer of Health, said in the course of an interview: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“Judging by past experience, the remedy for such outbreaks lies in the segregation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white and Coloured in the city. . . .What is wanted by the Council is the power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force all Coloured people—Malays, Indians, Cape Coloureds and Chinese[—]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reside in fixed Locations. At present the Council has no such power, while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Council...is also powerless.”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17-8-1912.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outbreak of smallpox in Johannesburg. So far, Indians appear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immune, but it is none the less their duty to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by removing all causes that might lead to an outbreak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themselves. There is, in that article, the suggestion that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conform to the laws of sanitation. The best way to meet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is, without doubt, that we put our houses in perfect order.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wait for prosecutions or notices before we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rules of sanitation. Dr. Porter is reported to have said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interviewer that some houses in the heart of Johannesburg deserve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total destruction, and that they are being inhabited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as also others including many Europeans. We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residing within that area should at once set about vacating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houses, where they are not capable of proper repair, and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that, although it may cost them a little more in rent, the extra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more than made up for in times of panic and by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keeping better health. Dr. Porter deserves, and is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help that can be given to him in his war against the dreaded </w:t>
      </w:r>
      <w:r>
        <w:rPr>
          <w:rFonts w:ascii="Times" w:hAnsi="Times" w:eastAsia="Times"/>
          <w:b w:val="0"/>
          <w:i w:val="0"/>
          <w:color w:val="000000"/>
          <w:sz w:val="22"/>
        </w:rPr>
        <w:t>disease.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17-8-1912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SMALLPOX IN JOHANNESBURG</w:t>
      </w:r>
    </w:p>
    <w:p>
      <w:pPr>
        <w:autoSpaceDN w:val="0"/>
        <w:autoSpaceDE w:val="0"/>
        <w:widowControl/>
        <w:spacing w:line="260" w:lineRule="exact" w:before="1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Smallpox has again broken out in Johannesburg. Once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disease appears in a large and crowded city like Johannesburg, It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difficult to stamp it out quickly or [even] to check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of the outbreak has therefore created a panic and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 rush to get themselves vaccinated against smallpox.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control the epidemic, however, the chief thing is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contagion from spreading. Stress has therefore been laid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segregating the various communities, and the question of obtaining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necessary powers is also being considered. When segregation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considered, the proposal, needless to say, is bound to 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Indians. It will be impossible to raise the issue of racial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 if it is proposed to segregate Indians in Locations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epidemic. It cannot also be denied that our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others, withhold information about [the incidence of]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with the result that the contagion spreads further. Thus,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outbreak of the epidemic will provide an occasion for some serious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suggestions to be made which, we want the Indians to note, it will be</w:t>
      </w:r>
    </w:p>
    <w:p>
      <w:pPr>
        <w:autoSpaceDN w:val="0"/>
        <w:autoSpaceDE w:val="0"/>
        <w:widowControl/>
        <w:spacing w:line="294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impossible to oppose. Though the epidemic did not originate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with Indians and though only a few cases appear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 among them, they should not be any the less careful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Dr. Porter has stated that some of the houses in the central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[of the city], occupied by Indians and others, are so dirty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really be burnt down. It is the duty of the Indians [concerned]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vacate the houses forthwith and take up residence elsewhere.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maintain the utmost cleanliness in the new houses.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means their having to incur some expenditure, it will be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doing so. The community should extend its full co-operation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Medical Officer. If it shows itself to be negligent, the severest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measures will be taken against it in the name of the epidemic.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17-8-1912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REGISTRAR OF ASIATICS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AWLEY</w:t>
      </w:r>
      <w:r>
        <w:rPr>
          <w:rFonts w:ascii="Times" w:hAnsi="Times" w:eastAsia="Times"/>
          <w:b w:val="0"/>
          <w:i w:val="0"/>
          <w:color w:val="000000"/>
          <w:sz w:val="20"/>
        </w:rPr>
        <w:t>, ]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1912</w:t>
      </w:r>
    </w:p>
    <w:p>
      <w:pPr>
        <w:autoSpaceDN w:val="0"/>
        <w:autoSpaceDE w:val="0"/>
        <w:widowControl/>
        <w:spacing w:line="240" w:lineRule="exact" w:before="56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EGISTRAR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receipt of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18th instant. I hope to be able to forward the list of six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 early date. Consultations are now being held as to the names, the </w:t>
      </w:r>
      <w:r>
        <w:rPr>
          <w:rFonts w:ascii="Times" w:hAnsi="Times" w:eastAsia="Times"/>
          <w:b w:val="0"/>
          <w:i w:val="0"/>
          <w:color w:val="000000"/>
          <w:sz w:val="22"/>
        </w:rPr>
        <w:t>fittest to be submitted out of the many received.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5699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letter is not available;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however, 1st footnote “Letter to Minister </w:t>
      </w:r>
      <w:r>
        <w:rPr>
          <w:rFonts w:ascii="Times" w:hAnsi="Times" w:eastAsia="Times"/>
          <w:b w:val="0"/>
          <w:i w:val="0"/>
          <w:color w:val="000000"/>
          <w:sz w:val="18"/>
        </w:rPr>
        <w:t>of Interior”, 17-7-1912.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INTERVIEW TO “THE TRANSVAAL LEADER”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1912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Although Mr. M. K. Gandhi is not resident in Johannesburg at the present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time, he continues to keep in close touch with public affairs, in so far as they affect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own people. Yesterday morning [August 22] a </w:t>
      </w:r>
      <w:r>
        <w:rPr>
          <w:rFonts w:ascii="Times" w:hAnsi="Times" w:eastAsia="Times"/>
          <w:b w:val="0"/>
          <w:i/>
          <w:color w:val="000000"/>
          <w:sz w:val="18"/>
        </w:rPr>
        <w:t>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representative had a chat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the one-time passive resister, who had trudged in from the farm Tolstoy, where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is now living in comparative retirement.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asked whether he had read the various articles published during the past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few weeks in connection with the outbreak of smallpox, Mr. Gandhi replied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affirmative. In regard to the suggestion that the Coloured races should be segregated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stated that, although he approved of voluntary segregation, he was opposed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compulsion in any shape or form.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Segregation would in any case be totally ineffective. Even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the Indians in one district, the Eurafricans in another,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prevent them intermixing outside in the ordinary course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Segregation would not remove the danger of infection.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find that the Indian fruit-hawker would, if he came from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 infected with smallpox, carry the disease into other areas.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outbreak there have been very few Indian cases,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officials cannot blame us on this occasion. We are only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help the authorities, but we are opposed to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segregation. Dr. Murray gave some very valuable evidence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some years ago, when he appeared before the Insanitary Area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Expropriation Commission, . He stated that any neglect of sanitation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existed among British Indians or the others would not be dealt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successfully by relegating them to inaccessible Bazaars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which would not lend themselves to effective control by the </w:t>
      </w:r>
      <w:r>
        <w:rPr>
          <w:rFonts w:ascii="Times" w:hAnsi="Times" w:eastAsia="Times"/>
          <w:b w:val="0"/>
          <w:i w:val="0"/>
          <w:color w:val="000000"/>
          <w:sz w:val="22"/>
        </w:rPr>
        <w:t>Health officials.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RASTIC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Y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PPROVED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fully approve of drastic by-laws where the health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is concerned. I would show no mercy to offenders against </w:t>
      </w:r>
      <w:r>
        <w:rPr>
          <w:rFonts w:ascii="Times" w:hAnsi="Times" w:eastAsia="Times"/>
          <w:b w:val="0"/>
          <w:i w:val="0"/>
          <w:color w:val="000000"/>
          <w:sz w:val="22"/>
        </w:rPr>
        <w:t>such measures.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[Question ;] Do you approve of the action of the Public Health Committee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applying for the powers of demolition in the case of in sanitary dwellings?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I would enforce the law in this respect with the utmost</w:t>
      </w:r>
    </w:p>
    <w:p>
      <w:pPr>
        <w:autoSpaceDN w:val="0"/>
        <w:autoSpaceDE w:val="0"/>
        <w:widowControl/>
        <w:spacing w:line="294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rigour. The proper way of dealing with all classes of the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European, Asiatic, Eurafrican and Native, is to allow them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subject to a strict supervision as regards health conditions.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I’ve had close on 20 years’ experience in such matters,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segregate the Indians and force them to live in Bazaars, say 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5 miles out of town, you would run a big risk of the spread of such </w:t>
      </w:r>
      <w:r>
        <w:rPr>
          <w:rFonts w:ascii="Times" w:hAnsi="Times" w:eastAsia="Times"/>
          <w:b w:val="0"/>
          <w:i w:val="0"/>
          <w:color w:val="000000"/>
          <w:sz w:val="22"/>
        </w:rPr>
        <w:t>diseases as smallpox.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as a community have been accused of a desire to hide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outbreak of any disease. What would happen if the Indians were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for residential purposes from the rest of the population?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you that the danger of contagion would be far greater.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I am convinced that the Imperial Government would not sanction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class legislation such as a policy of segregation would entail.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 we are only too anxious to obey the laws, and trust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by-laws which will come into force under the new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>Ordinance will be enforced in a firm and just manner.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Leader, </w:t>
      </w:r>
      <w:r>
        <w:rPr>
          <w:rFonts w:ascii="Times" w:hAnsi="Times" w:eastAsia="Times"/>
          <w:b w:val="0"/>
          <w:i w:val="0"/>
          <w:color w:val="000000"/>
          <w:sz w:val="22"/>
        </w:rPr>
        <w:t>23-8-1912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A SPLENDID RECORD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 of this sketch is so well known that it is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superfluous to explain who and what Mr. Gokhale is.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remember with deep gratitude his continued advocacy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and his sympathy with them in their troubles. He will be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as the man who largely brought about the stoppage of </w:t>
      </w:r>
      <w:r>
        <w:rPr>
          <w:rFonts w:ascii="Times" w:hAnsi="Times" w:eastAsia="Times"/>
          <w:b w:val="0"/>
          <w:i w:val="0"/>
          <w:color w:val="000000"/>
          <w:sz w:val="22"/>
        </w:rPr>
        <w:t>recruiting indentured labour in India for Natal. Mr.Gokhale’s ener-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gies have been recently thrown into the introduction of a Bill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Viceroy’s Council to provide free and compulsory education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child in India. Although unsuccessful, Mr. Gokhale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to be discouraged by failure. When he knew that the fate of his </w:t>
      </w:r>
      <w:r>
        <w:rPr>
          <w:rFonts w:ascii="Times" w:hAnsi="Times" w:eastAsia="Times"/>
          <w:b w:val="0"/>
          <w:i w:val="0"/>
          <w:color w:val="000000"/>
          <w:sz w:val="22"/>
        </w:rPr>
        <w:t>Bill was sealed, he made no complaint. In his speech before the Coun-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cil he said: “I know too well the story of the preliminary efforts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required even in England before the Act of 1870 was passed,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to complain or to feel depressed. Moreover, I have always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often said that we of the present generation in India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serve our country by our failures.” Such is the man as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His life has been spent in serving the Motherland, and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of millions in India and elsewhere that he may be spared many </w:t>
      </w:r>
      <w:r>
        <w:rPr>
          <w:rFonts w:ascii="Times" w:hAnsi="Times" w:eastAsia="Times"/>
          <w:b w:val="0"/>
          <w:i w:val="0"/>
          <w:color w:val="000000"/>
          <w:sz w:val="22"/>
        </w:rPr>
        <w:t>more years to continue the work he loves so well.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Gopal Krishna Gokhale was born in 1866 at Kolhapur, India.</w:t>
      </w:r>
    </w:p>
    <w:p>
      <w:pPr>
        <w:autoSpaceDN w:val="0"/>
        <w:autoSpaceDE w:val="0"/>
        <w:widowControl/>
        <w:spacing w:line="26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parents were poor, but they sent him to the local college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educated. He was a successful student and took his B. A.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principally at the Eliphinstone College, Bombay, and partly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Deccan College, Poona. After taking his degree, in 1884, he was </w:t>
      </w:r>
      <w:r>
        <w:rPr>
          <w:rFonts w:ascii="Times" w:hAnsi="Times" w:eastAsia="Times"/>
          <w:b w:val="0"/>
          <w:i w:val="0"/>
          <w:color w:val="000000"/>
          <w:sz w:val="22"/>
        </w:rPr>
        <w:t>admitted to membership of the Deccan Education Society. The life-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this Society bind themselves to serve in the Fergusson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and in the schools of the Society for a period of twenty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monthly salary of 75 rupees. For some time Mr. Gokhale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lectured on English Literature and Mathematics, but for the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his term of service he filled the chair of History and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Economy, subjects which he has so thoroughly mastered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acknowledged to be an authority on them. Such was his devotion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the work that, for several years, he devoted all his holidays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collecting funds, travelling incessantly, bearing hardships,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submitting to indignities. Mr. Gokhale, though never occupying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of Principal, was a man of great influence in the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affairs. About the time that he entered the Fergusson College,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Gokhale came under the influence of the late Mr. Justice Ranade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many years they studied together great world problems,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those concerning India. In 1887, in compliance with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Ranade’s wish, Mr. Gokhale became the editor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Quarterly </w:t>
      </w:r>
      <w:r>
        <w:rPr>
          <w:rFonts w:ascii="Times" w:hAnsi="Times" w:eastAsia="Times"/>
          <w:b w:val="0"/>
          <w:i/>
          <w:color w:val="000000"/>
          <w:sz w:val="22"/>
        </w:rPr>
        <w:t>Journal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Poona Sarvajanik Sabha. Subsequently he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Honorary Secretary of the Deccan Sabha. He was also for four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editors of the </w:t>
      </w:r>
      <w:r>
        <w:rPr>
          <w:rFonts w:ascii="Times" w:hAnsi="Times" w:eastAsia="Times"/>
          <w:b w:val="0"/>
          <w:i/>
          <w:color w:val="000000"/>
          <w:sz w:val="22"/>
        </w:rPr>
        <w:t>Sudharak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 Anglo-Marathi weekly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Poona. He was Secretary of the Bombay Provincial Council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period, and when, in 1895, the Indian National Congress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eleventh session in Poona, Mr. Gokhale was elected as one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Secretaries. In 1897 he was selected, along with other prominent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men of Bombay, to go to England and give evidence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Welby Commission of Indian Expenditure. There, thanks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training, he was able to stand the severe heckling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expert Commissions subjected him, and showed a thorough grasp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principles and mastery of details. The character of the man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out in connection with some letters which he addressed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Press on the plague administration in India. When he returned</w:t>
      </w:r>
    </w:p>
    <w:p>
      <w:pPr>
        <w:autoSpaceDN w:val="0"/>
        <w:autoSpaceDE w:val="0"/>
        <w:widowControl/>
        <w:spacing w:line="220" w:lineRule="exact" w:before="38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1. Mahadev Govind Ranade (1842-1901) ; economist, historian and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reformer; became judge of Bombay High Court in 1893 ;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Rise of the Maratha </w:t>
      </w:r>
      <w:r>
        <w:rPr>
          <w:rFonts w:ascii="Times" w:hAnsi="Times" w:eastAsia="Times"/>
          <w:b w:val="0"/>
          <w:i/>
          <w:color w:val="000000"/>
          <w:sz w:val="18"/>
        </w:rPr>
        <w:t>Power, Essays in Indian Economics 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other books.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India, he was called upon to substantiate his charges, and,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who had furnished him with the information, failing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support him, Mr. Gokhale acted in accordance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traditions of public life and offered a generous apology.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gentlemanly act, Mr. Gokhale suffered a great deal of unpopularity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quarters. During 1900 and 1901, Mr. Gokhale was an 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Bombay Legislative Council where he did most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In 1902, he was elected a member of the Supreme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Council, which is presided over by the Viceroy of India. His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Budget speech came as a revelation to the public. Ever since,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on the occasion of the Budget has been looked forward to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 interest. His mastery of facts and figures and his detailed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administrative problems, together with his command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simple, clear, vigorous expression and earnestness of purpose,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the admiration of even his opponents. Some of the most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officials in India are his personal friends, and even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Curzon recognized in Mr. Gokhale ‘a foeman not unworthy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steel”. The Viceroy is reported to have said that it was a pleasure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 swords with Mr. Gokhale and that Mr. Gokhale was the ablest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he had come across, and., in token of his admiration for his </w:t>
      </w:r>
      <w:r>
        <w:rPr>
          <w:rFonts w:ascii="Times" w:hAnsi="Times" w:eastAsia="Times"/>
          <w:b w:val="0"/>
          <w:i w:val="0"/>
          <w:color w:val="000000"/>
          <w:sz w:val="22"/>
        </w:rPr>
        <w:t>ability and character, decorated him with the title of C.I.E.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Servants of India Society was formed by Mr. Gokhale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1905. Mr. Gokhale believes that the Motherland is greatly in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will devote their lives to willing service, and it is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medium of this Society that he is training men for the noble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educating the people of India in matters concerning their physical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welfare. In the same year Mr. Gokhale went on a 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on behalf of the Bombay Public, and, just before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for India, he received a pressing invitation to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forthcoming Congress at Benares. Mr. Gokhale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all well at the time, and would have been excused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arduous duties, but he at last yielded to the public demand.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delivered by Mr. Gokhale as President dealt in a masterly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with Lord Curzon’s administration, the Partition of Bengal,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Swadeshi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movement, and the demand of the Indian people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share in the Government of their own country.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this brief outline of Mr. Gokhale’s career, to go further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and other speeches, but we would recommend readers to obtain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Mr. Gokhale’s published speeches and study them. We </w:t>
      </w:r>
      <w:r>
        <w:rPr>
          <w:rFonts w:ascii="Times" w:hAnsi="Times" w:eastAsia="Times"/>
          <w:b w:val="0"/>
          <w:i w:val="0"/>
          <w:color w:val="000000"/>
          <w:sz w:val="22"/>
        </w:rPr>
        <w:t>cannot do better than conclude by quoting the closing lines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introduction to Mr. Natesan’s publication,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Speeches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Hon. Mr. G. K. Gokhale,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we have gleaned the facts for </w:t>
      </w:r>
      <w:r>
        <w:rPr>
          <w:rFonts w:ascii="Times" w:hAnsi="Times" w:eastAsia="Times"/>
          <w:b w:val="0"/>
          <w:i w:val="0"/>
          <w:color w:val="000000"/>
          <w:sz w:val="22"/>
        </w:rPr>
        <w:t>this sketch ;</w:t>
      </w:r>
    </w:p>
    <w:p>
      <w:pPr>
        <w:autoSpaceDN w:val="0"/>
        <w:autoSpaceDE w:val="0"/>
        <w:widowControl/>
        <w:spacing w:line="260" w:lineRule="exact" w:before="48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Magnanimous by nature, he seldom wounds the feelings of his adversary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when he hits the hardest. Identified as he is with the moderate school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thought, he is far from being a party man. Scorning all mere strife,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great anxiety is to unite all parties by the common tie of patriotism.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up in a school of severe self- examination, he is always on the guard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insidious influences of the partisan spirit, and will not allow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love of his fellow-countrymen to be affected by irrelevance distinction.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Chaste in thought, word and deed, a master of lucid exposition, a speaker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inspires without inflaming, a citizen who is not afraid of strife but loves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amity, a worker who can obey as well as command, a solider of progress with </w:t>
      </w:r>
      <w:r>
        <w:rPr>
          <w:rFonts w:ascii="Times" w:hAnsi="Times" w:eastAsia="Times"/>
          <w:b w:val="0"/>
          <w:i w:val="0"/>
          <w:color w:val="000000"/>
          <w:sz w:val="18"/>
        </w:rPr>
        <w:t>invincible faith in his cause—Mr, Gokhale is indeed a perfect Servant of India.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24-8-1912</w:t>
      </w:r>
    </w:p>
    <w:p>
      <w:pPr>
        <w:autoSpaceDN w:val="0"/>
        <w:autoSpaceDE w:val="0"/>
        <w:widowControl/>
        <w:spacing w:line="260" w:lineRule="exact" w:before="40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200. SPEECH AT MEETING OF BRITISH INDIAN </w:t>
      </w:r>
      <w:r>
        <w:rPr>
          <w:rFonts w:ascii="Times" w:hAnsi="Times" w:eastAsia="Times"/>
          <w:b w:val="0"/>
          <w:i/>
          <w:color w:val="000000"/>
          <w:sz w:val="24"/>
        </w:rPr>
        <w:t>ASSOCIATION</w:t>
      </w:r>
    </w:p>
    <w:p>
      <w:pPr>
        <w:autoSpaceDN w:val="0"/>
        <w:autoSpaceDE w:val="0"/>
        <w:widowControl/>
        <w:spacing w:line="224" w:lineRule="exact" w:before="168" w:after="0"/>
        <w:ind w:left="495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25, 1912</w:t>
      </w:r>
    </w:p>
    <w:p>
      <w:pPr>
        <w:autoSpaceDN w:val="0"/>
        <w:autoSpaceDE w:val="0"/>
        <w:widowControl/>
        <w:spacing w:line="24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accordance with the notice issued by the British Indian Association,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meeting was held at the Hamidia Islamic Society’s Hall on the 25th instant, </w:t>
      </w:r>
      <w:r>
        <w:rPr>
          <w:rFonts w:ascii="Times" w:hAnsi="Times" w:eastAsia="Times"/>
          <w:b w:val="0"/>
          <w:i w:val="0"/>
          <w:color w:val="000000"/>
          <w:sz w:val="18"/>
        </w:rPr>
        <w:t>Mr. Cachalia presiding . . . 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Cachalia, in opening the proceedings, said that it would be a great day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Indians in South Africa when the Hon. Mr. Gokhale arrived . . . . He then called </w:t>
      </w:r>
      <w:r>
        <w:rPr>
          <w:rFonts w:ascii="Times" w:hAnsi="Times" w:eastAsia="Times"/>
          <w:b w:val="0"/>
          <w:i w:val="0"/>
          <w:color w:val="000000"/>
          <w:sz w:val="18"/>
        </w:rPr>
        <w:t>upon Mr Gandhi to explain the programme to be recommended to the meeting.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Mr. Gokhale would land on the 22nd October, at Cape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Town, and would not be able to prolong his stay in South Africa beyond three weeks.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have to reach India at the beginning of December, as he was President Elect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Indian National Congress, and had also been appointed a member of the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 Commission. So far as he could see, therefore, Mr. Gokhale would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two days to Cape Town, one day to Kimberly, from which place an invitation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already been received, and would reach Johannesburg about the 27th October.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give the Transvaal about ten days, most of which time could be passed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Johannesburg. A suitable address should be presented from the Association on the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Mr. Gokhale’s arrival, and, if the various section of the community desired also to </w:t>
      </w:r>
      <w:r>
        <w:rPr>
          <w:rFonts w:ascii="Times" w:hAnsi="Times" w:eastAsia="Times"/>
          <w:b w:val="0"/>
          <w:i w:val="0"/>
          <w:color w:val="000000"/>
          <w:sz w:val="18"/>
        </w:rPr>
        <w:t>emphasize their sentiments beyond a general expression thereof in the Association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“Gokhale’s Letter to Gandhiji”, 27-7-1912.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address, their addresses should be presented at the same time. They were bound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 that the hon. Gentleman did not enjoy the best of health, and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 bear that in mind in considering the programme. On the day following,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speaker suggested, there should be a banquet, attended by about 1, 000 persons.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functions should take place, if it were possible, at the Wanderers’, and the Mayor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requested to preside.There should be also an arch erected, if permitted,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railway station or at the place where the addresses would be presented; otherwise,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residence that would be hired. The speaker said that no honour that could be paid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Mr.Gokhale could be considered too much. If he had been born in Europe—in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France—he would probably have been the President of the Republic; in England,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Prime Minister; such were his moral and mental attainment! His special work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was know to everyone . In estimating the cost of the celebration,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suggested, £1,000 would be necessary. He suggested, too, that volunteers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all sections of the community should be ready to give the whole of their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Mr. Gokhale’s stay here, and for some days before. Mr. Gandhi also announced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meeting that there was a cablegram to the effect that His Highness the Aga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Khan intended to visit South Africa and East Africa in the near future, and suggested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 cablegram should be sent expressing the pleasure, of the community at the </w:t>
      </w:r>
      <w:r>
        <w:rPr>
          <w:rFonts w:ascii="Times" w:hAnsi="Times" w:eastAsia="Times"/>
          <w:b w:val="0"/>
          <w:i w:val="0"/>
          <w:color w:val="000000"/>
          <w:sz w:val="18"/>
        </w:rPr>
        <w:t>news and inviting His Highness.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Hajee Habib, Pretoria, then moved that a Comittee with all the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powers be appointed to make collections, to arrange the programme and to do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necessary for honouring Mr. Gokhale on his arrival, and that the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also appoint delegates to proceed to Cape Town to receive the hon.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Gentleman. He moved, too, that the suggested cablegram should be sent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Highness the Aga Khan.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Imam Saheb Abdul Kadir Bazeer, the Chairman of the Hamidia Islamic Society,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seconded the resolution and said that there was no doubt that it was the duty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Indian community to give a royal welcome to Mr. Gokhale. The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>would simply be honouring itself by honouring such a distinguished visitor. . . . 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31-8-1912</w:t>
      </w:r>
    </w:p>
    <w:p>
      <w:pPr>
        <w:autoSpaceDN w:val="0"/>
        <w:autoSpaceDE w:val="0"/>
        <w:widowControl/>
        <w:spacing w:line="220" w:lineRule="exact" w:before="15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following cable was sent to His Highness the Aga Khan: “British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read with pleasure cable announcing your intention visit south Africa. </w:t>
      </w:r>
      <w:r>
        <w:rPr>
          <w:rFonts w:ascii="Times" w:hAnsi="Times" w:eastAsia="Times"/>
          <w:b w:val="0"/>
          <w:i w:val="0"/>
          <w:color w:val="000000"/>
          <w:sz w:val="18"/>
        </w:rPr>
        <w:t>Community gladly welcomes Your Highness. Could you time your arrival with Mr.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Gokhale’s? Cachalia.”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201. SPEECH AT MEETING OF BRITISH INDIAN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88" w:after="0"/>
        <w:ind w:left="495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25, 1912</w:t>
      </w:r>
    </w:p>
    <w:p>
      <w:pPr>
        <w:autoSpaceDN w:val="0"/>
        <w:autoSpaceDE w:val="0"/>
        <w:widowControl/>
        <w:spacing w:line="24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response to an invitation, Mr. Gandhi, speaking in the matter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said that it had always been their desire, as a result of the passive resistance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movement, to build what might be called a Federation Hall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This certainly was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suitable opportunity. If a building worthy of the community were erected, combining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meeting hall, a public school, residential quarters for pupils, residential quarters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guests, etc, it would certainly be a most proper step. It might cost £10, 000, but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 ought not to be beyond the power of the Indian residents of the Transvaal.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31-8-1912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HARILAL GANDHI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AWLEY</w:t>
      </w:r>
      <w:r>
        <w:rPr>
          <w:rFonts w:ascii="Times" w:hAnsi="Times" w:eastAsia="Times"/>
          <w:b w:val="0"/>
          <w:i w:val="0"/>
          <w:color w:val="000000"/>
          <w:sz w:val="20"/>
        </w:rPr>
        <w:t>, ]</w:t>
      </w:r>
    </w:p>
    <w:p>
      <w:pPr>
        <w:autoSpaceDN w:val="0"/>
        <w:autoSpaceDE w:val="0"/>
        <w:widowControl/>
        <w:spacing w:line="294" w:lineRule="exact" w:before="1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Shravan Vad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29, 1912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CHI. HARILAL,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would seem you have made up your mind not to write.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a letter from uncle Karsandas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>. I just do not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this debt. I do not know how the expenditure on Gokul-das’s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marriage came to be incurred, and by whom. If you remember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however, let me know what expenditure I had agreed to.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unlikely that I agreed to so large an amount. All the same, tell me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know.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present, preparations for Professor Gokhale’s visit are going </w:t>
      </w:r>
      <w:r>
        <w:rPr>
          <w:rFonts w:ascii="Times" w:hAnsi="Times" w:eastAsia="Times"/>
          <w:b w:val="0"/>
          <w:i w:val="0"/>
          <w:color w:val="000000"/>
          <w:sz w:val="22"/>
        </w:rPr>
        <w:t>on. Mr. Kotwal has been working hard on the Farm. Jekibehn has also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This as well as the preceding speech was made at the same meting.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At Tolstoy Farm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15-2-1908 &amp; “Letter to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”, 3-3-</w:t>
      </w:r>
      <w:r>
        <w:rPr>
          <w:rFonts w:ascii="Times" w:hAnsi="Times" w:eastAsia="Times"/>
          <w:b w:val="0"/>
          <w:i w:val="0"/>
          <w:color w:val="000000"/>
          <w:sz w:val="18"/>
        </w:rPr>
        <w:t>1908.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Committee was then nominated including Bawazeer, Cachalia, Ebrahim </w:t>
      </w:r>
      <w:r>
        <w:rPr>
          <w:rFonts w:ascii="Times" w:hAnsi="Times" w:eastAsia="Times"/>
          <w:b w:val="0"/>
          <w:i w:val="0"/>
          <w:color w:val="000000"/>
          <w:sz w:val="18"/>
        </w:rPr>
        <w:t>Coovadia, Fancy and Sonja Schlesin, presumably for the purpose of collecting funds.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letter was written in 1912 as is clear from the reference to Gokhale’s </w:t>
      </w:r>
      <w:r>
        <w:rPr>
          <w:rFonts w:ascii="Times" w:hAnsi="Times" w:eastAsia="Times"/>
          <w:b w:val="0"/>
          <w:i w:val="0"/>
          <w:color w:val="000000"/>
          <w:sz w:val="18"/>
        </w:rPr>
        <w:t>forthcoming visit.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Gandhiji’s elder brother.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Gokuldas died in 1908 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Meghjibhai Gandhi and Khushal-</w:t>
      </w:r>
      <w:r>
        <w:rPr>
          <w:rFonts w:ascii="Times" w:hAnsi="Times" w:eastAsia="Times"/>
          <w:b w:val="0"/>
          <w:i w:val="0"/>
          <w:color w:val="000000"/>
          <w:sz w:val="18"/>
        </w:rPr>
        <w:t>chand Gandhi”, 14-5-1908 &amp; “Letter to Maganlal Gandhi”, 21-5-1908.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helping. Manilal is occupied with his studies. Ramdas and </w:t>
      </w:r>
      <w:r>
        <w:rPr>
          <w:rFonts w:ascii="Times" w:hAnsi="Times" w:eastAsia="Times"/>
          <w:b w:val="0"/>
          <w:i w:val="0"/>
          <w:color w:val="000000"/>
          <w:sz w:val="22"/>
        </w:rPr>
        <w:t>Devdas, too, study regularly, and work on the farm as well.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Anibehn is also on the Farm.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6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shall be going to Durban in a day or two to receive Mr. Polak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 and Devdas will go with me and stay in Phoenix for some time.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Chanchi can come over here whenever she feels like it.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like you to send me some news from your end.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S.N. 9536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DEATH OF MR. HUME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last English mail comes the news of the death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A.O. Hume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was known as the “Father of the Indian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Congress”. We give elsewhere tributes to his memory reprinted from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Real friends of India are so rare that we feel specially grateful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have taken pains to understand the peculiar and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unfortunate position of India in the British Empire. Too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find that retired Civil Servants of India are out of sympathy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people. This was not the case with the late Mr. Hume.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it was not beneath his dignity to meet Indians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footing. He worked side by side with the leaders of the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encouraging them with his kindly sympathy and urging them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and nobler things. We learn that, even though his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him, his enthusiasm never flagged. The memory of such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renews again our drooping faith in the righteousness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people. We still hope and trust that England can produce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stamp of Mr. Hume—men who will stand up for justice,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may. By the death of Mr. A.O. Hume, India has lost a true </w:t>
      </w:r>
      <w:r>
        <w:rPr>
          <w:rFonts w:ascii="Times" w:hAnsi="Times" w:eastAsia="Times"/>
          <w:b w:val="0"/>
          <w:i w:val="0"/>
          <w:color w:val="000000"/>
          <w:sz w:val="22"/>
        </w:rPr>
        <w:t>friend.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31-8-1912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He arrived in Durban from India with Mrs. Polak on September 4.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Allen Octavian Hume; one of Sir George Trevelyan’s “Competition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Wallahs”, was Magistrate of Etawah during the Mutiny; became Secretary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in 1870 and did commendable work organizing the Revenue,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Agricultural and Commercial departments;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Old Man’s Hope, The Star in the </w:t>
      </w:r>
      <w:r>
        <w:rPr>
          <w:rFonts w:ascii="Times" w:hAnsi="Times" w:eastAsia="Times"/>
          <w:b w:val="0"/>
          <w:i/>
          <w:color w:val="000000"/>
          <w:sz w:val="18"/>
        </w:rPr>
        <w:t>East, The Rising Tide</w:t>
      </w:r>
      <w:r>
        <w:rPr>
          <w:rFonts w:ascii="Times" w:hAnsi="Times" w:eastAsia="Times"/>
          <w:b w:val="0"/>
          <w:i w:val="0"/>
          <w:color w:val="000000"/>
          <w:sz w:val="18"/>
        </w:rPr>
        <w:t>, etc., the last being on political activity in 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204. RAILWAY TRAVELLING IN THE TRANSVAAL</w:t>
      </w:r>
    </w:p>
    <w:p>
      <w:pPr>
        <w:autoSpaceDN w:val="0"/>
        <w:autoSpaceDE w:val="0"/>
        <w:widowControl/>
        <w:spacing w:line="24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 in another column the correspondence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between Miss Schlesin and the Railway Administration.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raised by Miss Schlesin is undoubtedly one of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delicacy, and requires, on her part, a great deal of tact and carefulness.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equally necessary, on the part of the Administration, to use tact </w:t>
      </w:r>
      <w:r>
        <w:rPr>
          <w:rFonts w:ascii="Times" w:hAnsi="Times" w:eastAsia="Times"/>
          <w:b w:val="0"/>
          <w:i w:val="0"/>
          <w:color w:val="000000"/>
          <w:sz w:val="22"/>
        </w:rPr>
        <w:t>and discretion. We consider that, in her capacity as Honorary Secre-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tary of the Indian Women’s Association, Miss Schlesin could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position, consistently with her dignity and with the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>that are under her charge. She could not properly leave her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workers, who are travelling with her in a common mission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herself from them during the railway journey. That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too far the doctrine of concession to popular prejudice,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unreasonable and unreasoned as it is; and we think that Miss Schlesin,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her natural desire to conciliate the Railway Department,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 way bound by an administration of regulations which is not at </w:t>
      </w:r>
      <w:r>
        <w:rPr>
          <w:rFonts w:ascii="Times" w:hAnsi="Times" w:eastAsia="Times"/>
          <w:b w:val="0"/>
          <w:i w:val="0"/>
          <w:color w:val="000000"/>
          <w:sz w:val="22"/>
        </w:rPr>
        <w:t>all required for the purpose for which the Regulations are intended.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31-8-1912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A “DISTINCT HARDSHIP”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administration of the immigration laws of South Africa is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disgrace to a civilized country. Could anything be more heartless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cruel than to send away from their homes men whose only fault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 ship in which they had travelled from India had been delayed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storms. That is exactly what happened the other day to five Indians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Cape Town.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Justice Searle, who heard the application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Indians, said that the case was one of distinct hardship, but he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obliged to carry out the plain meaning of the law, having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discretion. All we can say is that there is something very seriously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correspondence was concerning two incidents in which Sonja Schlesin,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while travelling with Indian friends in compartments reserved for Coloured persons,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asked to remove to other compartments. On both occasions she refused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comply, challenging the Railway Administration to prosecute her.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Four Indians, previously resident in South Africa, had gone to India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temporary permits and were returning to Cape Town, one of them accompanied by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son. They were refused permission to enter as the time allowed in the permits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expired. Their counsel argued that, but for the delay caused by bad weather, they would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arrived 12 days earlier. The judge conceded this but had to “carry out the plain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meaning of the law” which allowed no exception.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31-8-1912.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with the law. We do not envy the Judge who has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humiliating admission that he is powerless to deal out justice,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blame him either. Judges cannot make or alter laws;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interpret them. The Immigration Restriction Acts of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Natal must be either amended or ended. At Durban,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domiciled in this Province are being turned away almost daily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caprice of a 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who, being a servant of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of the people, has not the common sense or tact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schoolboy. The Supreme Court has to confess that it is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with the Immigration Officer’s autocratic powers. He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satisfied and no one can say him nay. Are the Indians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going to sit down and accept such an intolerable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situation? If they do, they will deserve to suffer.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 31-8-1912</w:t>
      </w:r>
    </w:p>
    <w:p>
      <w:pPr>
        <w:autoSpaceDN w:val="0"/>
        <w:autoSpaceDE w:val="0"/>
        <w:widowControl/>
        <w:spacing w:line="292" w:lineRule="exact" w:before="2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LETTER TO HARILAL GANDHI</w:t>
      </w:r>
    </w:p>
    <w:p>
      <w:pPr>
        <w:autoSpaceDN w:val="0"/>
        <w:autoSpaceDE w:val="0"/>
        <w:widowControl/>
        <w:spacing w:line="266" w:lineRule="exact" w:before="46" w:after="0"/>
        <w:ind w:left="3070" w:right="0" w:firstLine="2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Shravan Vad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5, 1912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HARILAL,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surprised. I cannot recall a single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which I did not write to you. I am certain that my letters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miscarried. You complain that there has been no letter from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say you are sad on that account. We, in the absence of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you....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us see what happens at the address. Ba, Devdas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over to Phoenix. I brought Ba over because she was very 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[, too, ] was very keen [to come here]. The understanding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is that he should continue at Phoenix till my next visit,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composing while still attending to studies and live on a salt-free diet </w:t>
      </w:r>
      <w:r>
        <w:rPr>
          <w:rFonts w:ascii="Times" w:hAnsi="Times" w:eastAsia="Times"/>
          <w:b w:val="0"/>
          <w:i w:val="0"/>
          <w:color w:val="000000"/>
          <w:sz w:val="22"/>
        </w:rPr>
        <w:t>for 28 days in the month. For the present at least, he does all this.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further changes in my way of life, which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>describe when I have the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and Mrs. Polak will stay in Durban for the present. I have </w:t>
      </w:r>
      <w:r>
        <w:rPr>
          <w:rFonts w:ascii="Times" w:hAnsi="Times" w:eastAsia="Times"/>
          <w:b w:val="0"/>
          <w:i w:val="0"/>
          <w:color w:val="000000"/>
          <w:sz w:val="22"/>
        </w:rPr>
        <w:t>advised Mr. Polak to start practice. Let us see what happens.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Cousins;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“The New Broom”, 13-7-1912 and “More of the New </w:t>
      </w:r>
      <w:r>
        <w:rPr>
          <w:rFonts w:ascii="Times" w:hAnsi="Times" w:eastAsia="Times"/>
          <w:b w:val="0"/>
          <w:i w:val="0"/>
          <w:color w:val="000000"/>
          <w:sz w:val="18"/>
        </w:rPr>
        <w:t>Broom”, 20-7-1912.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references to Kasturba Gandhi’s illness and her stay at the Farm and to </w:t>
      </w:r>
      <w:r>
        <w:rPr>
          <w:rFonts w:ascii="Times" w:hAnsi="Times" w:eastAsia="Times"/>
          <w:b w:val="0"/>
          <w:i w:val="0"/>
          <w:color w:val="000000"/>
          <w:sz w:val="18"/>
        </w:rPr>
        <w:t>Kotwal later in the letter would suggest that it was written in 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 page here is missing.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Immigration Officer here is strict nowadays,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Pragji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landed as yet. He will probably do so tomorrow.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Mr. Sorabji continues to write.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is busy with his studies. Ramdas, Mr. Kotwal, Jekibehn, </w:t>
      </w:r>
      <w:r>
        <w:rPr>
          <w:rFonts w:ascii="Times" w:hAnsi="Times" w:eastAsia="Times"/>
          <w:b w:val="0"/>
          <w:i w:val="0"/>
          <w:color w:val="000000"/>
          <w:sz w:val="22"/>
        </w:rPr>
        <w:t>Ani etc., are on the Farm.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Kotwal and I also live on one meal a day. After hearing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Chanchi about your one-meal practice, I, too, felt strongly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adopt it. Mr. Kotwal offering to join me, the idea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put into practice. Follow any course that you like,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you are mindful of your health. I shall not forgive you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 your health. I cannot help feeling that the time and money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French are being wasted. I can give you no idea of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it would have been if you had spent this valuable time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Sanskrit. The atmosphere, however, in which you move nowadays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corrupt, you thought of French. What a good thing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if you had taken up Sanskrit! Though that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>delayed your passing the examination by a year. Knowledge of Sans-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krit opens the doors to all the Indian languages. These doors,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out of your way to shut. I make these observations, since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the subject of French again. I should be happier if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reconsider the matter even now and start on Sanskrit, sacrificing a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spending Rs.8 instead of Rs.7 on private coaching. Do as you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however; I do not wish to stand in the way of your joining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you choose. Treat my advice as no more than that of a close </w:t>
      </w:r>
      <w:r>
        <w:rPr>
          <w:rFonts w:ascii="Times" w:hAnsi="Times" w:eastAsia="Times"/>
          <w:b w:val="0"/>
          <w:i w:val="0"/>
          <w:color w:val="000000"/>
          <w:sz w:val="22"/>
        </w:rPr>
        <w:t>friend.</w:t>
      </w:r>
    </w:p>
    <w:p>
      <w:pPr>
        <w:autoSpaceDN w:val="0"/>
        <w:autoSpaceDE w:val="0"/>
        <w:widowControl/>
        <w:spacing w:line="220" w:lineRule="exact" w:before="6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54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understand why Chanchi did not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 when you send her so that I can arrange for her landing.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Chanchi who gave the news about Rami.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S.N. 9542</w:t>
      </w:r>
    </w:p>
    <w:p>
      <w:pPr>
        <w:autoSpaceDN w:val="0"/>
        <w:autoSpaceDE w:val="0"/>
        <w:widowControl/>
        <w:spacing w:line="220" w:lineRule="exact" w:before="5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Pragji Khandubhai Desai, who had gone to India on a short visit;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Dr. Pranjivan Mehta”, 11-3-1912. Gandhiji mentions, however, in his “Diary,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1912” that Pragji visited him on September 4. It is possible Gandhiji started writing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on September 3 and posted it on September 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“Fragment of Letter to Balibehn Vora and Chanchalbehn Gandhi”, after </w:t>
      </w:r>
      <w:r>
        <w:rPr>
          <w:rFonts w:ascii="Times" w:hAnsi="Times" w:eastAsia="Times"/>
          <w:b w:val="0"/>
          <w:i w:val="0"/>
          <w:color w:val="000000"/>
          <w:sz w:val="18"/>
        </w:rPr>
        <w:t>3-8-1912.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MR. AND MRS. POLAK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 Mrs. Polak received a hearty welcome from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Durban on their return from India. Perhaps this is not the place,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Mr. Polak’s intimate connection with this journal, to review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work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But, before he takes the editorial reins in his own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it may not be considered out of place to remark upon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work, apart from his editorial activity which, as our readers are </w:t>
      </w:r>
      <w:r>
        <w:rPr>
          <w:rFonts w:ascii="Times" w:hAnsi="Times" w:eastAsia="Times"/>
          <w:b w:val="0"/>
          <w:i w:val="0"/>
          <w:color w:val="000000"/>
          <w:sz w:val="22"/>
        </w:rPr>
        <w:t>aware, is a labour of love with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Polak, by his tact, ability and perseverance, has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rouse public opinion in India in such a manner that, probably,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question which occupies so much attention and commands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 advocacy as the South African Indian. His persistent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enabled the Hon’ble Mr. Gokhale to achieve the brilliant result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on the indenture question. His advocacy filled the exhausted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chest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thanks to his unremitting zeal,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of India is posted up with the fullest particulars about our</w:t>
      </w:r>
    </w:p>
    <w:p>
      <w:pPr>
        <w:autoSpaceDN w:val="0"/>
        <w:autoSpaceDE w:val="0"/>
        <w:widowControl/>
        <w:spacing w:line="220" w:lineRule="exact" w:before="2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Polak arrived in India towards the middle of November, 1911, primarily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of the Transvaal British Indian Association to lay the problems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African Indians before the Indian public. Soon after his arrival he received a cable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Natal Indian Congress authorizing him to represent that body in his dealings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Indian Government and public organizations. He was instructed to lay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stress on the abolition of the £3 Tax. Polak addressed many letters and petitions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subject to the Secretary, Department of Commerce and Industry. His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communications to the Government of India dealt with the Transvaal Townships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 Act of 1908, the Gold Law, and the Transvaal Government’s refusal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 “polygamous marriages” contracted under Muslim Law. He also addressed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Calcutta session of the Indian National Congress held between December 26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29 on the Indian situation in South Africa (“Mr. Polak at the National Congress”,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p.207) and his speech was received with great ovation. He also surveyed the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African situation in a speech delivered at the sixth session of the All-India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League. Other meetings he addressed passed resolutions condemning the treatment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in South Africa and demanded that the Indian Government take steps to 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grievances and abolish the system of indentured labour. The memorial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Sheriff’s meeting (pp. 299-300) addressed to the Viceroy was the outcome of Polak’s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“stirring speech”. Sir Jamsetjee Jeejeebhoy, the chairman of this meeting,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entertained Polak at a banquet on August 7 and warmly praised Polak’s services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African Indians’ cause.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“Polak’s Work”, 1-7-1911.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While Polak may generally have collected money for the Passive Resistance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 during his tour of India, the reference here is perhaps specifically to the donation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Rs. 25,000 by Ratan Tata announced at the Sheriff’s meeting in Bombay;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“The Sheriff’s Meeting”, 10-8-1912.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grievances.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 could have done little but for the zealous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ungrudgingly given to him by Mrs. Polak. Nor has Mrs. Polak’s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of a neutral character. She herself moved freely among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folk and enlightened them on our position. Mrs. Polak </w:t>
      </w:r>
      <w:r>
        <w:rPr>
          <w:rFonts w:ascii="Times" w:hAnsi="Times" w:eastAsia="Times"/>
          <w:b w:val="0"/>
          <w:i w:val="0"/>
          <w:color w:val="000000"/>
          <w:sz w:val="22"/>
        </w:rPr>
        <w:t>believes, and rightly, that no reform or movement can succeed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pletely which does not command the attention of the other 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humanity. She, therefore, lost no opportunity, whether by speaking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writing, of helping her husband in his work. And we know, too,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did not consider it beneath her dignity to do for Mr. Polak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clerical work. Well may the community honour such workers </w:t>
      </w:r>
      <w:r>
        <w:rPr>
          <w:rFonts w:ascii="Times" w:hAnsi="Times" w:eastAsia="Times"/>
          <w:b w:val="0"/>
          <w:i w:val="0"/>
          <w:color w:val="000000"/>
          <w:sz w:val="22"/>
        </w:rPr>
        <w:t>and friends.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7-9-1912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HIS HIGHNESS THE AGA KHAN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has every reason to congratulate itself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decision of His Highness the Aga Khan to visit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Highness is the High Priest of one of the most important sections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Mahomedans of India. He is the undisputed political leader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Mahomedans, and is a cultured Indian, taking an active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part in all that concerns the welfare of India. As a politician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broad views, he is striving to bring Mahomedans and Hindus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closely together. It is said to be due to his efforts that the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 of the All-India Muslim League has suggested more intimate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with the Indian National Congress. What is perhaps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importance to us is, that His Highness has always espoused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and spoken out fearlessly on more than one occasion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behalf. It was well, therefore, that the prominent Indian Associations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South Africa should have sent invitations to him and suggested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visit may synchronize with the Hon’ble Mr. Gokhale’s.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undoubtedly, be a great thing in every way if we could have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distinguished visitors at the same time. But, whenever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Highness comes, we know that he is sure of a royal welcome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of the Indian community throughout South Africa.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7-9-1912</w:t>
      </w:r>
    </w:p>
    <w:p>
      <w:pPr>
        <w:autoSpaceDN w:val="0"/>
        <w:autoSpaceDE w:val="0"/>
        <w:widowControl/>
        <w:spacing w:line="220" w:lineRule="exact" w:before="5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request for timing his visit with Gokhale’s was cabled to the Aga Khan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Gandhiji’s suggestion;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Meeting of British Indian Association”, </w:t>
      </w:r>
      <w:r>
        <w:rPr>
          <w:rFonts w:ascii="Times" w:hAnsi="Times" w:eastAsia="Times"/>
          <w:b w:val="0"/>
          <w:i w:val="0"/>
          <w:color w:val="000000"/>
          <w:sz w:val="18"/>
        </w:rPr>
        <w:t>25-8-1912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THOU, TOO, BRUTUS!</w:t>
      </w:r>
    </w:p>
    <w:p>
      <w:pPr>
        <w:autoSpaceDN w:val="0"/>
        <w:autoSpaceDE w:val="0"/>
        <w:widowControl/>
        <w:spacing w:line="260" w:lineRule="exact" w:before="3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our readers will peruse with pain, horror and,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indignation, the remarks that a Judge of the Natal Bench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deemed it necessary to make in the course of his address to the Jury in </w:t>
      </w:r>
      <w:r>
        <w:rPr>
          <w:rFonts w:ascii="Times" w:hAnsi="Times" w:eastAsia="Times"/>
          <w:b w:val="0"/>
          <w:i w:val="0"/>
          <w:color w:val="000000"/>
          <w:sz w:val="22"/>
        </w:rPr>
        <w:t>an Indian murder case. His Lordship allowed himself quite gratui-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tously to argue from the particular to the general. In the case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it appears that the murdered woman, who was employed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 estate, had two “husbands”. In rightly calling such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an abomination, the Judge said “it was a common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abomination amongst these Indians”. The context shows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word “these” is not used to specialize Indians but it is used to empha-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size the Judge’s opinion that it is Indians he is thinking of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in this connection. So that the Judge’s sweeping condemnation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includes the whole Indian community. Evidently, the Jury, being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world, knew better. In their rider to the verdict of guilty,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drew attention to the fact that on sugar estates “thousands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congregated with a very small percentage of women”.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 the conditions of life on estates wonder that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of life left among their inmates, and that vio-lent crimes are as </w:t>
      </w:r>
      <w:r>
        <w:rPr>
          <w:rFonts w:ascii="Times" w:hAnsi="Times" w:eastAsia="Times"/>
          <w:b w:val="0"/>
          <w:i w:val="0"/>
          <w:color w:val="000000"/>
          <w:sz w:val="22"/>
        </w:rPr>
        <w:t>rare as they are.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take leave to say that the Judge does not know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at all. We doubt if he has met with even half a dozen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cases of the kind mentioned by him. The Judge, in failing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distinguish between Indians actually undergoing indenture and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has shown a hastiness of judgment which one rarely associates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High Court Judge. If the learned Judge had cared to probe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truth, he would have found that such cases are not to be found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numbers among the free Indian population, that they are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frequent occurrence even among indentured Indians, that, 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exist, they are really not marriages at all, but that the women,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circumstances, are nothing but helpless prostitutes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a prey to the lust of men; and these consider the few women, </w:t>
      </w:r>
      <w:r>
        <w:rPr>
          <w:rFonts w:ascii="Times" w:hAnsi="Times" w:eastAsia="Times"/>
          <w:b w:val="0"/>
          <w:i w:val="0"/>
          <w:color w:val="000000"/>
          <w:sz w:val="22"/>
        </w:rPr>
        <w:t>whom the law requires to be brought as a sop to conventional mora-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lity, as their natural prey. If the Judge had gone still deeper,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discovered that the men were not mere animals when they left </w:t>
      </w:r>
      <w:r>
        <w:rPr>
          <w:rFonts w:ascii="Times" w:hAnsi="Times" w:eastAsia="Times"/>
          <w:b w:val="0"/>
          <w:i w:val="0"/>
          <w:color w:val="000000"/>
          <w:sz w:val="22"/>
        </w:rPr>
        <w:t>India, and that most men, living in their position would have lived like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them; and that, therefore, it was the system that was at fault.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had taken pains to make the inquiry we have suggested,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have, with advantage, drawn attention to the evil of the system </w:t>
      </w:r>
      <w:r>
        <w:rPr>
          <w:rFonts w:ascii="Times" w:hAnsi="Times" w:eastAsia="Times"/>
          <w:b w:val="0"/>
          <w:i w:val="0"/>
          <w:color w:val="000000"/>
          <w:sz w:val="22"/>
        </w:rPr>
        <w:t>rather than unnecessarily hunt the feelings of Indians by his ill-</w:t>
      </w:r>
      <w:r>
        <w:rPr>
          <w:rFonts w:ascii="Times" w:hAnsi="Times" w:eastAsia="Times"/>
          <w:b w:val="0"/>
          <w:i w:val="0"/>
          <w:color w:val="000000"/>
          <w:sz w:val="22"/>
        </w:rPr>
        <w:t>conceived remarks.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there is scope for the activity of our Colonial-born friends,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also, though not to the same extent, for the Congress.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investigate the matter and make a detailed protest showing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utterly baseless the remarks are. The latter should promptly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Department of Justice, drawing attention to the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>summing-up of the Judge and courting an inquiry.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 7-9-1912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THE PHOENIX TRUST DEED</w:t>
      </w:r>
    </w:p>
    <w:p>
      <w:pPr>
        <w:autoSpaceDN w:val="0"/>
        <w:autoSpaceDE w:val="0"/>
        <w:widowControl/>
        <w:spacing w:line="212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THIS INDENTURE MADE BY AND BETWEEN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Mohandas Karamchand Gandhi of Phoenix, in the Province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South Africa, of the one part, and Omar Hajee Amod Johari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Durban, Merchant, Parsee Rustomjee Jeewanjee Ghorcoodoo,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Durban, Merchant, Hermann Kallenback, of Johannesburg, Architect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Farmer, Lewis Walter Ritch, of Johannesburg, Barrister-at-Law,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Pranjivandas Jugjivan Mehta, of Rangoon, Barrister-at-Law, all of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part,</w:t>
      </w:r>
    </w:p>
    <w:p>
      <w:pPr>
        <w:autoSpaceDN w:val="0"/>
        <w:autoSpaceDE w:val="0"/>
        <w:widowControl/>
        <w:spacing w:line="212" w:lineRule="exact" w:before="1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WITNESSETH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Whereas the said party of the one part is the owner of a </w:t>
      </w:r>
      <w:r>
        <w:rPr>
          <w:rFonts w:ascii="Times" w:hAnsi="Times" w:eastAsia="Times"/>
          <w:b w:val="0"/>
          <w:i w:val="0"/>
          <w:color w:val="000000"/>
          <w:sz w:val="22"/>
        </w:rPr>
        <w:t>certain piece of land situate in Phoenix aforesaid and comprising one</w:t>
      </w:r>
    </w:p>
    <w:p>
      <w:pPr>
        <w:autoSpaceDN w:val="0"/>
        <w:autoSpaceDE w:val="0"/>
        <w:widowControl/>
        <w:spacing w:line="220" w:lineRule="exact" w:before="30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this case, heard in the Durban Circuit Court on August 27, 1912, the </w:t>
      </w:r>
      <w:r>
        <w:rPr>
          <w:rFonts w:ascii="Times" w:hAnsi="Times" w:eastAsia="Times"/>
          <w:b w:val="0"/>
          <w:i w:val="0"/>
          <w:color w:val="000000"/>
          <w:sz w:val="18"/>
        </w:rPr>
        <w:t>Defence Counsel had  argued  that “these  Indians  behaved  like  animals”   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“invited” the jury to judge them as such but Justice Carter in his judgment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observed that he did not know that “such [an extenuating] view could be taken”,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enjoyed the same law as the Europeans. They were entitled to the protection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law and they must have it and they must also be amenable to its punishment.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7-9-1912.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Omar Hajee Amod Zaveri; prominent Durban businessman, who contributed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money for financing public activities of Indians and many books to Durban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Library; a founder of the Memon Committee; became honorary Secretary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Durban Anjuman-e-Islam, 1897; Joint Secretary, Natal Indian Congress, 1907,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resigned from that office to go abroad and qualify as a barrister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“Omar Haji </w:t>
      </w:r>
      <w:r>
        <w:rPr>
          <w:rFonts w:ascii="Times" w:hAnsi="Times" w:eastAsia="Times"/>
          <w:b w:val="0"/>
          <w:i w:val="0"/>
          <w:color w:val="000000"/>
          <w:sz w:val="18"/>
        </w:rPr>
        <w:t>Amod Zaveri”, 11-5-1907 &amp; “Farewell to Omar Haji Amod Zaveri”, 11-5-1907.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hundred acres in extent and containing thereon certain buildings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machinery particulars of which are more fully set out in the Schedule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hereunto annexed and marked A,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And whereas the said party of the one part is also the sole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proprietor of the weekly newspaper called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said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is printed and published at Phoenix aforesaid,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International Printing Press situated thereat,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And whereas the said party of the one part did in the year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1904 establish a settlement at Phoenix aforesaid for the accomplish-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ment of the objects herein after mentioned,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And whereas certain persons are at the date of the signing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Presents living at or connected with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settlement at Phoenix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aforesaid and are employed in various capacities at or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Printing Works of the said newspaper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(Which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persons and any others who hereafter may join the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settlement, and sign the Schedule B hereto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hereinafter styled “the </w:t>
      </w:r>
      <w:r>
        <w:rPr>
          <w:rFonts w:ascii="Times" w:hAnsi="Times" w:eastAsia="Times"/>
          <w:b w:val="0"/>
          <w:i w:val="0"/>
          <w:color w:val="000000"/>
          <w:sz w:val="22"/>
        </w:rPr>
        <w:t>settlers”),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And Whereas the majority of the settlers at present established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the said settlement joined the said settlement for the following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objects and purposes and under the following conditions, namely,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So far as possible to order their lives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as to be able ultimately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their living by handicraft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agriculture carried on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>aid so far as possible of machinery;</w:t>
      </w:r>
    </w:p>
    <w:p>
      <w:pPr>
        <w:autoSpaceDN w:val="0"/>
        <w:autoSpaceDE w:val="0"/>
        <w:widowControl/>
        <w:spacing w:line="240" w:lineRule="exact" w:before="8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(2) To work publicly so as to promote a better understanding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between the Europeans and British Indians established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 voice and work to remove the grievances of the latter;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To follow and promote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ideals set forth by Tolstoy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Ruskin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their lives and works;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(4) To promote purity of private life in individuals by living pure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rest of this clause is not found in the earlier draft.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words “connected with” and “in connection with” have been added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version evidently to cover the executors and trustees none of whom was living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Phoenix settlement at that time.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“And sign the Schedule B hereto” not found in the earlier draft. Schedule B 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earlier version has “to so order their lives” instead.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“Handicraft” added later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rest of the sub-clause is not found in the earlier version.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draft has “advertise” instead of “promote”.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rest of this sub-clause was added in this version.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lives themselves;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To establish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school for the education principally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mainly through their own vernaculars;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To establish a sanatorium and hygienic institute, with a view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prevention of disease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methods generally known as “nature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treatment”;</w:t>
      </w:r>
    </w:p>
    <w:p>
      <w:pPr>
        <w:autoSpaceDN w:val="0"/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(7) To train themselves generally for the service of humanity;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(8) To conduct the said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advancement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ideals mentioned in the foregoing paragraphs;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And whereas the said party of the one part now desires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assign, transfer and make over the said land, buildings, machinery,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 and all other the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 appurtenances, stock-in-trade, book-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fixtures, fittings and other things connected therewith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said settlement, including the business of the International Printing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unto and in favour of the said parties of the other part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himself the said party of the one part </w:t>
      </w:r>
      <w:r>
        <w:rPr>
          <w:rFonts w:ascii="Times" w:hAnsi="Times" w:eastAsia="Times"/>
          <w:b w:val="0"/>
          <w:i w:val="0"/>
          <w:color w:val="000000"/>
          <w:sz w:val="18"/>
        </w:rPr>
        <w:t>IN TRUST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settlement and for the fuller carrying out of the objects and </w:t>
      </w:r>
      <w:r>
        <w:rPr>
          <w:rFonts w:ascii="Times" w:hAnsi="Times" w:eastAsia="Times"/>
          <w:b w:val="0"/>
          <w:i w:val="0"/>
          <w:color w:val="000000"/>
          <w:sz w:val="22"/>
        </w:rPr>
        <w:t>purposes set forth in paragraph 5 thereof,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And whereas the said parties of the other part have each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them agreed to the assignment to them and to the party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part of the said land, buildings, et cetera, hereinbefore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together with the said party of the one part to accept the said trust </w:t>
      </w:r>
      <w:r>
        <w:rPr>
          <w:rFonts w:ascii="Times" w:hAnsi="Times" w:eastAsia="Times"/>
          <w:b w:val="0"/>
          <w:i w:val="0"/>
          <w:color w:val="000000"/>
          <w:sz w:val="22"/>
        </w:rPr>
        <w:t>on the terms and conditions herein before and herein after mentioned,</w:t>
      </w:r>
    </w:p>
    <w:p>
      <w:pPr>
        <w:autoSpaceDN w:val="0"/>
        <w:autoSpaceDE w:val="0"/>
        <w:widowControl/>
        <w:spacing w:line="212" w:lineRule="exact" w:before="1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NOW THEREFORE THESE PRESENTS WITNESS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That the said party of the one part does hereby transfer,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assign and make over unto the said parties of the other part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as Trustees, all his right, title and interest in and to the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at Phoenix, Natal, and to the said buildings, machinery,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newspaper, fittings, fixtures, stock-in-trade, book-debts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appurten-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ances, et cetera, aforesaid, to hold the same for themselves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successors in trust and to the uses herein before enumerated as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objects, purposes and conditions of the said settlement, and subject </w:t>
      </w:r>
      <w:r>
        <w:rPr>
          <w:rFonts w:ascii="Times" w:hAnsi="Times" w:eastAsia="Times"/>
          <w:b w:val="0"/>
          <w:i w:val="0"/>
          <w:color w:val="000000"/>
          <w:sz w:val="22"/>
        </w:rPr>
        <w:t>to the following further conditions, namely,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draft here has “at Phoenix” in parenthesis.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rest of this sub-clause was added later in this version.</w:t>
      </w:r>
    </w:p>
    <w:p>
      <w:pPr>
        <w:autoSpaceDN w:val="0"/>
        <w:autoSpaceDE w:val="0"/>
        <w:widowControl/>
        <w:spacing w:line="220" w:lineRule="exact" w:before="2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“Book-debts”added later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“including the business of the International Printing Press” added later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“book-debts” added later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said Mohandas Karamchand Gandhi shall be Manager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 during his lifetime, subject to the control of the said Trustees </w:t>
      </w:r>
      <w:r>
        <w:rPr>
          <w:rFonts w:ascii="Times" w:hAnsi="Times" w:eastAsia="Times"/>
          <w:b w:val="0"/>
          <w:i w:val="0"/>
          <w:color w:val="000000"/>
          <w:sz w:val="22"/>
        </w:rPr>
        <w:t>for the due fulfillment of the objects of the Trust;</w:t>
      </w:r>
    </w:p>
    <w:p>
      <w:pPr>
        <w:autoSpaceDN w:val="0"/>
        <w:tabs>
          <w:tab w:pos="550" w:val="left"/>
          <w:tab w:pos="4590" w:val="left"/>
          <w:tab w:pos="5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absence from Sluth Africa or at the death of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Mohandas Karamchand Gandhi, the Trustees may appoint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themselves a Manager for the time being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permanently, as </w:t>
      </w:r>
      <w:r>
        <w:rPr>
          <w:rFonts w:ascii="Times" w:hAnsi="Times" w:eastAsia="Times"/>
          <w:b w:val="0"/>
          <w:i w:val="0"/>
          <w:color w:val="000000"/>
          <w:sz w:val="22"/>
        </w:rPr>
        <w:t>the case may be;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said Mohandas Karamchand Gandhi or any other Manager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responsible to the remaining Trustees for due and proper </w:t>
      </w:r>
      <w:r>
        <w:rPr>
          <w:rFonts w:ascii="Times" w:hAnsi="Times" w:eastAsia="Times"/>
          <w:b w:val="0"/>
          <w:i w:val="0"/>
          <w:color w:val="000000"/>
          <w:sz w:val="22"/>
        </w:rPr>
        <w:t>management of the said Trust;</w:t>
      </w:r>
    </w:p>
    <w:p>
      <w:pPr>
        <w:autoSpaceDN w:val="0"/>
        <w:tabs>
          <w:tab w:pos="550" w:val="left"/>
          <w:tab w:pos="48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majority of the said Trustees shall bind the minority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falling within their authority in virtue hereof,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in the 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Trustees being equally divided, they shall be bound by a </w:t>
      </w:r>
      <w:r>
        <w:rPr>
          <w:rFonts w:ascii="Times" w:hAnsi="Times" w:eastAsia="Times"/>
          <w:b w:val="0"/>
          <w:i w:val="0"/>
          <w:color w:val="000000"/>
          <w:sz w:val="22"/>
        </w:rPr>
        <w:t>majority vote of the settlers;</w:t>
      </w:r>
    </w:p>
    <w:p>
      <w:pPr>
        <w:autoSpaceDN w:val="0"/>
        <w:tabs>
          <w:tab w:pos="550" w:val="left"/>
          <w:tab w:pos="55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(e)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account to be known as the Phoenix Trust Account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at a Bank and shall be operated upon by the Manager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or his substitute or substitutes to be by him appointed;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  <w:tab w:pos="33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(f)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event of the death or resignation of any of the Trustees,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remaining Trustees shall be competent to carry out the Trust.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settlers may, however, nominate, by a decision of the majority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residing in South Africa,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Trustees to fill vacancies, which </w:t>
      </w:r>
      <w:r>
        <w:rPr>
          <w:rFonts w:ascii="Times" w:hAnsi="Times" w:eastAsia="Times"/>
          <w:b w:val="0"/>
          <w:i w:val="0"/>
          <w:color w:val="000000"/>
          <w:sz w:val="22"/>
        </w:rPr>
        <w:t>nomination shall be accepted by the remaining Trustees;</w:t>
      </w:r>
    </w:p>
    <w:p>
      <w:pPr>
        <w:autoSpaceDN w:val="0"/>
        <w:tabs>
          <w:tab w:pos="550" w:val="left"/>
          <w:tab w:pos="28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(g)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Trustees, with the consent of the settlers, shall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add to their numbers;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tabs>
          <w:tab w:pos="550" w:val="left"/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(h)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deliberations the Trustees shall be guided by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decision of the settlers; but the settlers shall not be compe-</w:t>
      </w:r>
      <w:r>
        <w:rPr>
          <w:rFonts w:ascii="Times" w:hAnsi="Times" w:eastAsia="Times"/>
          <w:b w:val="0"/>
          <w:i w:val="0"/>
          <w:color w:val="000000"/>
          <w:sz w:val="22"/>
        </w:rPr>
        <w:t>tent to impose upon the Trustees any change of policy or ideals;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Trustees may, subject to the consent of the settlers, but not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otherwise, expand the objects of the Trust;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(j)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Trustees may, subject to the consent of the settlers,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words “from South Africa or at the death of” are not found in the draft.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rest of this sub-clause was a later addition.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rest of this sub-clause has been added in this version.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This sub-clause read as follows in the earlier version: “The account at pres-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 conducted at the Natal Bank Ltd., Durban, shall be altered to the Phoenix Trust </w:t>
      </w:r>
      <w:r>
        <w:rPr>
          <w:rFonts w:ascii="Times" w:hAnsi="Times" w:eastAsia="Times"/>
          <w:b w:val="0"/>
          <w:i w:val="0"/>
          <w:color w:val="000000"/>
          <w:sz w:val="18"/>
        </w:rPr>
        <w:t>Account and shall be operated upon by the Manager of the Trust.”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“At the time residing in South Africa” added later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This entire sub-clause was added later in this version.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words “and accept” not found in the draft.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new settlers or temporary workers, and, subject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consent, dis-miss any settlers or temporary workers. No settler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be dismissed except for dishonesty, gross misconduct or </w:t>
      </w:r>
      <w:r>
        <w:rPr>
          <w:rFonts w:ascii="Times" w:hAnsi="Times" w:eastAsia="Times"/>
          <w:b w:val="0"/>
          <w:i w:val="0"/>
          <w:color w:val="000000"/>
          <w:sz w:val="22"/>
        </w:rPr>
        <w:t>gross neglect of duty assigned to him;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(k)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Trustees shall respect and ratify all existing arrangements or </w:t>
      </w:r>
      <w:r>
        <w:rPr>
          <w:rFonts w:ascii="Times" w:hAnsi="Times" w:eastAsia="Times"/>
          <w:b w:val="0"/>
          <w:i w:val="0"/>
          <w:color w:val="000000"/>
          <w:sz w:val="22"/>
        </w:rPr>
        <w:t>contracts;</w:t>
      </w:r>
    </w:p>
    <w:p>
      <w:pPr>
        <w:autoSpaceDN w:val="0"/>
        <w:tabs>
          <w:tab w:pos="550" w:val="left"/>
          <w:tab w:pos="5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(l)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said Mohandas Karamchand Gandhi reserves to himself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two acres of land and buildings at present used by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family on the same terms as the other settlers, and the right to draw </w:t>
      </w:r>
      <w:r>
        <w:rPr>
          <w:rFonts w:ascii="Times" w:hAnsi="Times" w:eastAsia="Times"/>
          <w:b w:val="0"/>
          <w:i w:val="0"/>
          <w:color w:val="000000"/>
          <w:sz w:val="22"/>
        </w:rPr>
        <w:t>sustenance money from the income of the Press or other under-</w:t>
      </w:r>
      <w:r>
        <w:rPr>
          <w:rFonts w:ascii="Times" w:hAnsi="Times" w:eastAsia="Times"/>
          <w:b w:val="0"/>
          <w:i w:val="0"/>
          <w:color w:val="000000"/>
          <w:sz w:val="22"/>
        </w:rPr>
        <w:t>takings, not exceeding five pounds (£5) per month.</w:t>
      </w:r>
    </w:p>
    <w:p>
      <w:pPr>
        <w:autoSpaceDN w:val="0"/>
        <w:tabs>
          <w:tab w:pos="550" w:val="left"/>
          <w:tab w:pos="56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(m)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death of the said Mohandas Karamchand Gandhi,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wife, should she survive him, shall draw from the income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not more than five pounds (£5) per month for herself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minor sons, Ramdas and Devdas, during her lifetime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amount shall be paid to the guardian of the minor sons or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her death until the younger or the survivor of them attains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of twenty-one years; the use of the said two acre of 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 thereon to be similarly reserved to the wife and minor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of the said Mohandas Karamchand Gandhi;</w:t>
      </w:r>
    </w:p>
    <w:p>
      <w:pPr>
        <w:autoSpaceDN w:val="0"/>
        <w:tabs>
          <w:tab w:pos="550" w:val="left"/>
          <w:tab w:pos="4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(n)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Trustees may part with the ownership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the settlers or any number of them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may lease to them </w:t>
      </w:r>
      <w:r>
        <w:rPr>
          <w:rFonts w:ascii="Times" w:hAnsi="Times" w:eastAsia="Times"/>
          <w:b w:val="0"/>
          <w:i w:val="0"/>
          <w:color w:val="000000"/>
          <w:sz w:val="22"/>
        </w:rPr>
        <w:t>the printing-press, type and other necessary appurtenances;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(o)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Trustees shall have the right to amend or alter the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 from time to time, subject always to the consent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settlers;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(p)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Trustees shall have the right, subject to the consent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settlers, to sell or mortgage the assets described in the said Schedule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any assets hereafter acquired, and to purchase more land, build </w:t>
      </w:r>
      <w:r>
        <w:rPr>
          <w:rFonts w:ascii="Times" w:hAnsi="Times" w:eastAsia="Times"/>
          <w:b w:val="0"/>
          <w:i w:val="0"/>
          <w:color w:val="000000"/>
          <w:sz w:val="22"/>
        </w:rPr>
        <w:t>more building and buy more machinery or stock;</w:t>
      </w:r>
    </w:p>
    <w:p>
      <w:pPr>
        <w:autoSpaceDN w:val="0"/>
        <w:tabs>
          <w:tab w:pos="550" w:val="left"/>
          <w:tab w:pos="3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(q)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 “settlers” shall mean and include all those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residing at or connected with the said settlement, and who have 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schedule attached hereto, marked B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who hereafter may be </w:t>
      </w:r>
      <w:r>
        <w:rPr>
          <w:rFonts w:ascii="Times" w:hAnsi="Times" w:eastAsia="Times"/>
          <w:b w:val="0"/>
          <w:i w:val="0"/>
          <w:color w:val="000000"/>
          <w:sz w:val="22"/>
        </w:rPr>
        <w:t>residing at or connected with said settlement and who shall subscribe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words “the use of” were added later.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rest of this sub-clause read as follows in the draft: “or until the reaching </w:t>
      </w:r>
      <w:r>
        <w:rPr>
          <w:rFonts w:ascii="Times" w:hAnsi="Times" w:eastAsia="Times"/>
          <w:b w:val="0"/>
          <w:i w:val="0"/>
          <w:color w:val="000000"/>
          <w:sz w:val="18"/>
        </w:rPr>
        <w:t>of the age of majority by devdas, whichever event happens last”.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rest of this sub-clauses was a later addition.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Not available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objects and conditions herein set forth and sign schedule B.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Notwithstanding anything to the contrary herein,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 shall come into force as and from the date of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hereof, and shall be registrable without the signature of the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Pranjivandas Jugjivan Mehta, whose signature shall be incorporated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it is received from India.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witness whereof the respective parties have hereunto set their </w:t>
      </w:r>
      <w:r>
        <w:rPr>
          <w:rFonts w:ascii="Times" w:hAnsi="Times" w:eastAsia="Times"/>
          <w:b w:val="0"/>
          <w:i w:val="0"/>
          <w:color w:val="000000"/>
          <w:sz w:val="22"/>
        </w:rPr>
        <w:t>hands in the presence of the subscribing witnesses.</w:t>
      </w:r>
    </w:p>
    <w:p>
      <w:pPr>
        <w:autoSpaceDN w:val="0"/>
        <w:autoSpaceDE w:val="0"/>
        <w:widowControl/>
        <w:spacing w:line="266" w:lineRule="exact" w:before="88" w:after="4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CHEDULE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16"/>
        </w:trPr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Land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£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s.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6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d.</w:t>
            </w:r>
          </w:p>
        </w:tc>
      </w:tr>
      <w:tr>
        <w:trPr>
          <w:trHeight w:hRule="exact" w:val="300"/>
        </w:trPr>
        <w:tc>
          <w:tcPr>
            <w:tcW w:type="dxa" w:w="1629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1, 087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00"/>
        </w:trPr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Buildings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1,535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14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</w:t>
            </w:r>
          </w:p>
        </w:tc>
      </w:tr>
      <w:tr>
        <w:trPr>
          <w:trHeight w:hRule="exact" w:val="300"/>
        </w:trPr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Plant and Machinery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1,548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0</w:t>
            </w:r>
          </w:p>
        </w:tc>
      </w:tr>
      <w:tr>
        <w:trPr>
          <w:trHeight w:hRule="exact" w:val="300"/>
        </w:trPr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Stock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3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307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7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3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</w:t>
            </w:r>
          </w:p>
        </w:tc>
      </w:tr>
      <w:tr>
        <w:trPr>
          <w:trHeight w:hRule="exact" w:val="300"/>
        </w:trPr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Book Debts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3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600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3</w:t>
            </w:r>
          </w:p>
        </w:tc>
      </w:tr>
      <w:tr>
        <w:trPr>
          <w:trHeight w:hRule="exact" w:val="450"/>
        </w:trPr>
        <w:tc>
          <w:tcPr>
            <w:tcW w:type="dxa" w:w="27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Library and School Books</w:t>
            </w:r>
          </w:p>
        </w:tc>
        <w:tc>
          <w:tcPr>
            <w:tcW w:type="dxa" w:w="12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3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50</w:t>
            </w:r>
          </w:p>
        </w:tc>
        <w:tc>
          <w:tcPr>
            <w:tcW w:type="dxa" w:w="9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13</w:t>
            </w:r>
          </w:p>
        </w:tc>
        <w:tc>
          <w:tcPr>
            <w:tcW w:type="dxa" w:w="78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0</w:t>
            </w:r>
          </w:p>
        </w:tc>
      </w:tr>
      <w:tr>
        <w:trPr>
          <w:trHeight w:hRule="exact" w:val="580"/>
        </w:trPr>
        <w:tc>
          <w:tcPr>
            <w:tcW w:type="dxa" w:w="270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6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£5,130</w:t>
            </w:r>
          </w:p>
        </w:tc>
        <w:tc>
          <w:tcPr>
            <w:tcW w:type="dxa" w:w="90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8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4</w:t>
            </w:r>
          </w:p>
        </w:tc>
        <w:tc>
          <w:tcPr>
            <w:tcW w:type="dxa" w:w="78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5</w:t>
            </w:r>
          </w:p>
        </w:tc>
      </w:tr>
    </w:tbl>
    <w:p>
      <w:pPr>
        <w:autoSpaceDN w:val="0"/>
        <w:autoSpaceDE w:val="0"/>
        <w:widowControl/>
        <w:spacing w:line="294" w:lineRule="exact" w:before="2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14-9-1912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OURSELVES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 Deed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we publish in this issue, and which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registration, marks a step forward in our work.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ceases to be the sole legal owner of the concern known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International Printing Press, where this journal is printed. Nearly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 we migrated to Phoenix, the idea being that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able to look more to the land for their sustenance than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proceeds of the sale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advertisements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inserted in it. During this period we have not given that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which it was thought we should be able to give, and we have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not been able to pay our way by means of agriculture. That</w:t>
      </w:r>
    </w:p>
    <w:p>
      <w:pPr>
        <w:autoSpaceDN w:val="0"/>
        <w:autoSpaceDE w:val="0"/>
        <w:widowControl/>
        <w:spacing w:line="220" w:lineRule="exact" w:before="24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earlier version makes no reference to Schedule B.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Clause 9 and Schedule A were added later.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journal itself has not been self-supporting is a widely known fact.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assistance received by it from Mr. Tata’s gift of 1909 enabled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tide over a crisis in its career.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also come to the conclusion that, consistently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ideals, we could not accept advertisements for paying our way.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 system of advertisement is bad in itself, in that it sets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insidious competition, to which we are opposed,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often lends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to misrepresentation on a large scale; and that, if we may not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journal for the purpose of supporting us entirely, we have no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cater for and use our time in setting up advertisements.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used our discrimination and rejected many advertisements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could not conscientiously take. Our friends and well-wishers,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hitherto extended their support to us, will not, we hope,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amiss if we discontinue the practice of inserting advertisements.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issuing this paper is twofold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to voice and work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grievances of the British Indians of South Africa, and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educative work, by publishing matter of an elevating character.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our readers will appreciate our position, and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>give us their support, by subscribing to the paper.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14-9-1912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212. PROPOSED INDIAN SCHOOL AT JOHANNESBURG</w:t>
      </w:r>
    </w:p>
    <w:p>
      <w:pPr>
        <w:autoSpaceDN w:val="0"/>
        <w:autoSpaceDE w:val="0"/>
        <w:widowControl/>
        <w:spacing w:line="280" w:lineRule="exact" w:before="19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latest reply received by Mr. Habib Motan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Indian school, whilst an improvement upon the preceding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is, in our opinion, quite unacceptable. It still retains the highly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objectionable system of inequality. Not merit, but the colour of one’s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K. Gokhale”, 6-12-1909, “Letter to Maganlal Gandhi”, </w:t>
      </w:r>
      <w:r>
        <w:rPr>
          <w:rFonts w:ascii="Times" w:hAnsi="Times" w:eastAsia="Times"/>
          <w:b w:val="0"/>
          <w:i w:val="0"/>
          <w:color w:val="000000"/>
          <w:sz w:val="18"/>
        </w:rPr>
        <w:t>20-1-1910 &amp; “Letter to G. K. Gokhale”, 25-4-1910.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November 30, 1909, Ratan Tata intimated by cable to Gandhiji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donation of Rs. 25,000 “to enable Indians to continue their struggle...against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Registration Act”;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G. K. Gokhale”, 19-12-1909.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had earlier thought of discontinuing advertisements altogehter;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Maganlal Gandhi”, 12-12-1910.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earlier statements on the objectives of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“Last Year’s </w:t>
      </w:r>
      <w:r>
        <w:rPr>
          <w:rFonts w:ascii="Times" w:hAnsi="Times" w:eastAsia="Times"/>
          <w:b w:val="0"/>
          <w:i w:val="0"/>
          <w:color w:val="000000"/>
          <w:sz w:val="18"/>
        </w:rPr>
        <w:t>Stock-Taking”, 7-1-1904, “Ourselves”, 24-12-1904, “Letter to G. K. Gokhale”, 13-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1-1905 &amp; “Letter to J. Stuart”, 19-1-1905 and “Suggestion to Readers”, 24-8-1907.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Johannesburg School”, 18-5-1912.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3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skin, is to be the deciding factor in determining salaries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a superintendent is at all necessary, but, if one is required,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 those concerned will strongly object to the restriction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choice of a superintendent to white persons only.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 vital objection raised by us, the proposal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frustrate the object the promoter have in view.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be able to give Indian children education through their verna-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culars. Indian teachers of standing and character are certainly not to </w:t>
      </w:r>
      <w:r>
        <w:rPr>
          <w:rFonts w:ascii="Times" w:hAnsi="Times" w:eastAsia="Times"/>
          <w:b w:val="0"/>
          <w:i w:val="0"/>
          <w:color w:val="000000"/>
          <w:sz w:val="22"/>
        </w:rPr>
        <w:t>be found at the ridiculously low salary offered by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think that, if the Government are sincere about granting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aid to the proposed school, they should modify their offer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granting a certain sum yearly, say £1,000, towards the salary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teachers, etc., the teachers to be chosen and their salaries fixed by a </w:t>
      </w:r>
      <w:r>
        <w:rPr>
          <w:rFonts w:ascii="Times" w:hAnsi="Times" w:eastAsia="Times"/>
          <w:b w:val="0"/>
          <w:i w:val="0"/>
          <w:color w:val="000000"/>
          <w:sz w:val="22"/>
        </w:rPr>
        <w:t>superintending board, consisting of Europeans and Indians, nomi-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nated by the Indian community and approved by the Govern-ment.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board could also fix the syllabus, define the languages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taught, and report upon the working of the school from time to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trust that Mr. Habib Motan will embody our suggestions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the Government, and that the latter will accept them.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prepared to spend a substantial sum, the rest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tactful management and respect for Indian sentiment.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14-9-1912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213. MORE OFFICIAL ILLEGALITY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with the utmost regret that we have, almost issue after issue,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heap coals of fire upon Mr. Cousins’ head, but that official,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his gross tactlessness, then by the illegality of his actions,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renders it impossible for us to maintain silence.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</w:t>
      </w:r>
    </w:p>
    <w:p>
      <w:pPr>
        <w:autoSpaceDN w:val="0"/>
        <w:autoSpaceDE w:val="0"/>
        <w:widowControl/>
        <w:spacing w:line="220" w:lineRule="exact" w:before="3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annual salaries sanctioned by the Witwatersrand Central School Board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£200 for a European Principal, £150 for a European Assistant, £120 for a female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Assistant and £40 to £60, depending on qualifications, for each approved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teacher. In his letter of September 4, the Secretary of the Board also prescribed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qualifications for the Principal and for the teachers of the proposed school. He had,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moreover, recommended the appointment of a European Superintendent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14-9-1912.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New Broom”, 13-7-1912. And “More of the New Broom”, 20-7-</w:t>
      </w:r>
      <w:r>
        <w:rPr>
          <w:rFonts w:ascii="Times" w:hAnsi="Times" w:eastAsia="Times"/>
          <w:b w:val="0"/>
          <w:i w:val="0"/>
          <w:color w:val="000000"/>
          <w:sz w:val="18"/>
        </w:rPr>
        <w:t>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met Cousins on September 6, 1912 and Laughton on September 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Laughton, in his recent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/>
          <w:color w:val="000000"/>
          <w:sz w:val="22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already quoted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points out that the Immigration Officer, appointed to administer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Immigration Act at Durban, taken upon himself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shall and who shall not immigrate into the Cape Colony,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is of a different kind, and where appeal may usually be made,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has, in fact, not seldom successfully been made, to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against decisions of the Immigration Officers appointed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Provincial statute. We are quite sure that, whilst stationed in Natal, </w:t>
      </w:r>
      <w:r>
        <w:rPr>
          <w:rFonts w:ascii="Times" w:hAnsi="Times" w:eastAsia="Times"/>
          <w:b w:val="0"/>
          <w:i w:val="0"/>
          <w:color w:val="000000"/>
          <w:sz w:val="22"/>
        </w:rPr>
        <w:t>Mr. Cousins can exercise no authority whatever under the Cape Immi-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gration Law, whose interpretation does not fall to our local division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Supreme Court. He has, actually, exercised an authority not vested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him, and in preventing Mr. Laughton’s client—there are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of which complaint has been made—from proceeding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destination in the neighbouring Colony,—from proceeding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destination in the neighbouring Colony, thereby denying him access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Courts of that Province, Mr. Cousins would appear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a serious liability. We have reason to believe that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is being taken in the proper quarters. It is intolerable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Officers shouldbe allowed to proceed as though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statutes did not, in point of fact, exist, and as if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already superseded by a Union measure that may, after all,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mature. If anything further were needed to prove to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the impossibility of leaving enormous powers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apparently irresponsible and certainly arbitrary officials,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Cousins could not have offered a more effective demonstration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fact.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14-9-1912</w:t>
      </w:r>
    </w:p>
    <w:p>
      <w:pPr>
        <w:autoSpaceDN w:val="0"/>
        <w:autoSpaceDE w:val="0"/>
        <w:widowControl/>
        <w:spacing w:line="220" w:lineRule="exact" w:before="8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his letter, Laughton agreed with </w:t>
      </w:r>
      <w:r>
        <w:rPr>
          <w:rFonts w:ascii="Times" w:hAnsi="Times" w:eastAsia="Times"/>
          <w:b w:val="0"/>
          <w:i/>
          <w:color w:val="000000"/>
          <w:sz w:val="18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the Immigrants’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Restriction Act should be administered tactfully by officials. While he strongly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opposed further introduction of Indians into the Colony, he equally strongly upheld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maintenance of rights already acquired by them. He cited two instances of unjust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 of the law by the Immigration officer, in one of which an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returning to Kimberley from India and passing through Durban had been prevented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proceeding either overland to Kimberley or by steamer to Port Elizabeth.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attempted to sail from Delagoa Bay to Port Elizabeth </w:t>
      </w:r>
      <w:r>
        <w:rPr>
          <w:rFonts w:ascii="Times" w:hAnsi="Times" w:eastAsia="Times"/>
          <w:b w:val="0"/>
          <w:i/>
          <w:color w:val="000000"/>
          <w:sz w:val="18"/>
        </w:rPr>
        <w:t>via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Durban where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detained and, this time, transhipped forcibly to s.s. </w:t>
      </w:r>
      <w:r>
        <w:rPr>
          <w:rFonts w:ascii="Times" w:hAnsi="Times" w:eastAsia="Times"/>
          <w:b w:val="0"/>
          <w:i/>
          <w:color w:val="000000"/>
          <w:sz w:val="18"/>
        </w:rPr>
        <w:t>President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bound for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Eventually, he went directly to Cape Town where the Immigration Officer allowed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proceed to Kimberley.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7-9-1912.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OURSELVES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more than seven years ago that this journal began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at Phoenix. We are now taking a step forward. So far the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proprietor has been Mr. Gandhi, but the ownership is now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 to [a board of] Trustees, and the objectives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 the management of Phoenix have been precisely laid down.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feel this is a step in the right direction and we are sure our readers </w:t>
      </w:r>
      <w:r>
        <w:rPr>
          <w:rFonts w:ascii="Times" w:hAnsi="Times" w:eastAsia="Times"/>
          <w:b w:val="0"/>
          <w:i w:val="0"/>
          <w:color w:val="000000"/>
          <w:sz w:val="22"/>
        </w:rPr>
        <w:t>will feel the same.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 has never been in a position to pay its way. It is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go into the reasons for that. It, however, needs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recalled on this occasion that the paper would have been in dire straits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Mr. Tata’s generous help had not been drawn upon to meet its </w:t>
      </w:r>
      <w:r>
        <w:rPr>
          <w:rFonts w:ascii="Times" w:hAnsi="Times" w:eastAsia="Times"/>
          <w:b w:val="0"/>
          <w:i w:val="0"/>
          <w:color w:val="000000"/>
          <w:sz w:val="22"/>
        </w:rPr>
        <w:t>needs.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workers decided to settle in Phoenix and start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 there, it was expected that the income from it and the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only give them enough to live on but also enable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by substantial savings, for they were to be the masters of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 might accrue from the enterprise. Experience has shown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assumption was incorrect. We realized that the Phoenix way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reconciled with monetary gain. And so, for the last </w:t>
      </w:r>
      <w:r>
        <w:rPr>
          <w:rFonts w:ascii="Times" w:hAnsi="Times" w:eastAsia="Times"/>
          <w:b w:val="0"/>
          <w:i w:val="0"/>
          <w:color w:val="000000"/>
          <w:sz w:val="22"/>
        </w:rPr>
        <w:t>several years, the Phoenix settlement has been worked on that basis.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principal object was that, while living by agriculture,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of our best in the service of the people and publish the </w:t>
      </w:r>
      <w:r>
        <w:rPr>
          <w:rFonts w:ascii="Times" w:hAnsi="Times" w:eastAsia="Times"/>
          <w:b w:val="0"/>
          <w:i w:val="0"/>
          <w:color w:val="000000"/>
          <w:sz w:val="22"/>
        </w:rPr>
        <w:t>paper for them. We have not so far succeeded in that aim.</w:t>
      </w:r>
    </w:p>
    <w:p>
      <w:pPr>
        <w:autoSpaceDN w:val="0"/>
        <w:tabs>
          <w:tab w:pos="550" w:val="left"/>
          <w:tab w:pos="2650" w:val="left"/>
          <w:tab w:pos="3170" w:val="left"/>
          <w:tab w:pos="4130" w:val="left"/>
          <w:tab w:pos="4510" w:val="left"/>
          <w:tab w:pos="5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gave up job-work many years ago. We now feel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discontinue the practice of publishing advertisements.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then that advertisements were a good thing to have but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 we see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undesirable.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 are inserted by people who are impatient to get rich,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they may gain over their rivals. They are so much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 these days that any and every kind of advertisement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and paid for. This is one of the sorriest features of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civilization, and for our part we wish to be rid of it. If, however,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non-commercial advertisements, which serve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free of charge, they would fill the entire number each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we shall only accept them against payment. Other advertisements,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stop publishing forthwith. As for advertisements which we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 hand, we shall try to negotiate with our clients and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of the commitments. We shall then be able to work more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and more effectively fulfil the main object of the Trust Deed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which we publish in this issue.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believe that the proposed changes will enhance our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public service. We also hope that we shall be able to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worthier and more valuable [reading] matter in the journal.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our endeavour daily to add to its value as an instrument of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There are two, and only two, reasons for its existence: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 to end the hardships suffered by Indians in this country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 moral education. The second purpose can be best served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improving our way of life. That is why we are doing our best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eschew the commercial aspects of our work, such as jobbing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advertisements. Progressively as we live up to the ideals enumerated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title-deed, we shall be able to give our readers more useful </w:t>
      </w:r>
      <w:r>
        <w:rPr>
          <w:rFonts w:ascii="Times" w:hAnsi="Times" w:eastAsia="Times"/>
          <w:b w:val="0"/>
          <w:i w:val="0"/>
          <w:color w:val="000000"/>
          <w:sz w:val="22"/>
        </w:rPr>
        <w:t>material. We want all Indians to help us in this.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14-9-1912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MAHOMEDAN WIVES</w:t>
      </w:r>
    </w:p>
    <w:p>
      <w:pPr>
        <w:autoSpaceDN w:val="0"/>
        <w:autoSpaceDE w:val="0"/>
        <w:widowControl/>
        <w:spacing w:line="260" w:lineRule="exact" w:before="1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letter, that we reproduce in another column, from the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to the South Africa British Indian Committee, shows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representations that have been made from time to time, both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and Indian Governments, seem to have borne fruit. The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Colonial Offices are, we learn, in consultation on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of Mahomedan wives into South Africa. Matters were </w:t>
      </w:r>
      <w:r>
        <w:rPr>
          <w:rFonts w:ascii="Times" w:hAnsi="Times" w:eastAsia="Times"/>
          <w:b w:val="0"/>
          <w:i w:val="0"/>
          <w:color w:val="000000"/>
          <w:sz w:val="22"/>
        </w:rPr>
        <w:t>bad enough when the Fatima and Sukina cases were decided, but Mr.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296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took occasion also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Cousins’ now notorious circular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Natal Indians were in the habit of introducing women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for immoral purposes, for which there is absolutely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in the past history of the community, has brought them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crisis. They cannot be allowed to remain where they are, nor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Indian community, who are so greatly prejudiced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horrible judicial and administrative blunders, submit to the insult </w:t>
      </w:r>
      <w:r>
        <w:rPr>
          <w:rFonts w:ascii="Times" w:hAnsi="Times" w:eastAsia="Times"/>
          <w:b w:val="0"/>
          <w:i w:val="0"/>
          <w:color w:val="000000"/>
          <w:sz w:val="22"/>
        </w:rPr>
        <w:t>and humiliation imposed thereby. The honour of the Imperial</w:t>
      </w:r>
    </w:p>
    <w:p>
      <w:pPr>
        <w:autoSpaceDN w:val="0"/>
        <w:autoSpaceDE w:val="0"/>
        <w:widowControl/>
        <w:spacing w:line="220" w:lineRule="exact" w:before="32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Phoenix Trust Deed”, 14-9-1912.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New Broom”, 13-7-1912.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very closely involved. The personal law of Indians,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guaranteed by the Proclamation of 1858, applies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in the British Empire they may go, and His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are wise, even at this late date, to realize how seriously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jeopardize the Imperial prestige if so grave a scandal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separation of families and the destruction of domestic ties is permitted </w:t>
      </w:r>
      <w:r>
        <w:rPr>
          <w:rFonts w:ascii="Times" w:hAnsi="Times" w:eastAsia="Times"/>
          <w:b w:val="0"/>
          <w:i w:val="0"/>
          <w:color w:val="000000"/>
          <w:sz w:val="22"/>
        </w:rPr>
        <w:t>to be perpetrated.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21-9-1912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IMMIGRATION AUTHORITIES AGAIN CENSURED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appeal of Natha Ooka,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the Cape Provincial Division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Supreme Court, judgment wherein is reported in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column, has once more afforded to the Court an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its views on the present administration of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of the Province and, incidentally, of laws of a like nature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Provinces of the Union. The Court has once again criticized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strongly the harrying policy adopted by the authorities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lawful Indian residents of South Africa seeking readmission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in this country, and has thus completely justified the many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 complaints that are heard all over the Union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repeated breaches of the spirit of the immigration law.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Only recently the cape Courts had to exclude as prohibited immi-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grants men domiciled in the Province, and who had been delayed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days beyond the duration of their permits owing to causes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had no control, due partly to the dilatory tactics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Immigration Officer. It will be for the Imperial and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to keep such incidents in view when considering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 legislation that is promised for next session. In the case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discussion, the appellant was apparently able to afford the costly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luxury of expensive litigation, a privilege denied to the average poor </w:t>
      </w:r>
      <w:r>
        <w:rPr>
          <w:rFonts w:ascii="Times" w:hAnsi="Times" w:eastAsia="Times"/>
          <w:b w:val="0"/>
          <w:i w:val="0"/>
          <w:color w:val="000000"/>
          <w:sz w:val="22"/>
        </w:rPr>
        <w:t>applicant for readmission. The legislation that is contemplated ought,</w:t>
      </w:r>
    </w:p>
    <w:p>
      <w:pPr>
        <w:autoSpaceDN w:val="0"/>
        <w:autoSpaceDE w:val="0"/>
        <w:widowControl/>
        <w:spacing w:line="220" w:lineRule="exact" w:before="2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Natha Ouka, a Cape businessman, left for India in 1906 retaining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partnership in a business in East London. On his return in July, 1911,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prohibited from landing. On appeal, Justice Buchanan of the Cape Division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Supreme Court granted the application with costs and, condemning the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Officer’s action, observed that “more judiciaousness in the administration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of the Act” would be far better “in such cases” than “the strict letter of the law”.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28-9-1912.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“More Official Illegality”, 14-9-1912.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opinion, to provide a cheap and speedy remedy against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blunders of the type condemned by Sir John Buchanan, and we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Majesty’s Government will make it their business to see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provided. The so-called appeal boards contemplated by this year’s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defunct Bill were a sorry farce, and will have to be replaced by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efficient machinery if substantial justice is to be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Indians cannot afford that their vital rights and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 interests should be jeopardized by the high-handed autocracy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“tin Tsars” of the Immigration Department, backed up,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by a Government that pretend to the Imperial authorities a most </w:t>
      </w:r>
      <w:r>
        <w:rPr>
          <w:rFonts w:ascii="Times" w:hAnsi="Times" w:eastAsia="Times"/>
          <w:b w:val="0"/>
          <w:i w:val="0"/>
          <w:color w:val="000000"/>
          <w:sz w:val="22"/>
        </w:rPr>
        <w:t>solicitous concern for the welfare of the Indian community.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28-9-1912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HON. MR. GOKHALE’S VISIT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Reuter announces that the Hon. Mr. Gokhale leaves for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today by the s.s. </w:t>
      </w:r>
      <w:r>
        <w:rPr>
          <w:rFonts w:ascii="Times" w:hAnsi="Times" w:eastAsia="Times"/>
          <w:b w:val="0"/>
          <w:i/>
          <w:color w:val="000000"/>
          <w:sz w:val="22"/>
        </w:rPr>
        <w:t>Dover Castle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he is, therefore,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 in Cape Town about the 26th instant. The time at the disposal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various reception committees is all too short for their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him an appropriate welcome, and we trust that they will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best efforts to make the visit a successful and an enjoyable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that Mr. Gokhale, even before his departure, has been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bear the burden of South African racial prejudice, for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Castle Company are alleged to have refused to carry him unless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to pay for a whole cabin, “since there might be no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 willing to share the apartment with him”.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such bare-faced audacity was possible in England,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incident shows how widespread is the influence of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 prejudice. As was to be expected, Mr. Gokhale flatly refused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the Company’s demand, and after some negotiation,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waived.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Gokhale’s firmness of principle should endear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to Indians in this country, and his example should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as occasion demands, to do likewise, in the name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honour of India.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 5-10-1912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 left by R. M. S. Saxon instead and was expected to arrive on October 22, </w:t>
      </w:r>
      <w:r>
        <w:rPr>
          <w:rFonts w:ascii="Times" w:hAnsi="Times" w:eastAsia="Times"/>
          <w:b w:val="0"/>
          <w:i w:val="0"/>
          <w:color w:val="000000"/>
          <w:sz w:val="18"/>
        </w:rPr>
        <w:t>1912.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a detailed description of the incident by Gokhale himself,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</w:t>
      </w:r>
      <w:r>
        <w:rPr>
          <w:rFonts w:ascii="Times" w:hAnsi="Times" w:eastAsia="Times"/>
          <w:b w:val="0"/>
          <w:i w:val="0"/>
          <w:color w:val="000000"/>
          <w:sz w:val="18"/>
        </w:rPr>
        <w:t>“Gokhale’s Letter to Gandhiji”, 27-7-1912.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LETTER TO HARILAL GANDHI</w:t>
      </w:r>
    </w:p>
    <w:p>
      <w:pPr>
        <w:autoSpaceDN w:val="0"/>
        <w:autoSpaceDE w:val="0"/>
        <w:widowControl/>
        <w:spacing w:line="266" w:lineRule="exact" w:before="46" w:after="0"/>
        <w:ind w:left="3630" w:right="0" w:firstLine="19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AWLEY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Aso Sud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16, 1912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HARILAL,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after so many months. My letters to you seem </w:t>
      </w:r>
      <w:r>
        <w:rPr>
          <w:rFonts w:ascii="Times" w:hAnsi="Times" w:eastAsia="Times"/>
          <w:b w:val="0"/>
          <w:i w:val="0"/>
          <w:color w:val="000000"/>
          <w:sz w:val="22"/>
        </w:rPr>
        <w:t>to have gone astray.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Revashankerbhai about your attending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understood the step I have taken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Sorabji. The chief thing is that he is a Parsi, and it befits a Hindu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him. If Sorabji succeeds in becoming a barrister,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responsibilities will increase. Sorabji’s services cannot be used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certain point, but this is not true of Medh. That is why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Medh to be a barrister. How then could I ever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[to become one]? If I did, all my ideas would go by the board;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at present, you will not appreciate them. We shall discuss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and when we meet. Just now you should only attend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strengthening of your character in your own way—that is all I want. I </w:t>
      </w:r>
      <w:r>
        <w:rPr>
          <w:rFonts w:ascii="Times" w:hAnsi="Times" w:eastAsia="Times"/>
          <w:b w:val="0"/>
          <w:i w:val="0"/>
          <w:color w:val="000000"/>
          <w:sz w:val="22"/>
        </w:rPr>
        <w:t>am sure you will change your ideas in future.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again succumbed to passion in regard to Chanchal.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well understand it. The fault does not lie with the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[atmosphere]. The thing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itself is so difficult that you cannot attain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great effort and careful and sustained thought. If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continue in your endeavour you may some day overcome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weakening passion. You will be a different man altogether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succeeded in overcoming it. You will have a new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letter I gather that Chanchi will not now be able to come </w:t>
      </w:r>
      <w:r>
        <w:rPr>
          <w:rFonts w:ascii="Times" w:hAnsi="Times" w:eastAsia="Times"/>
          <w:b w:val="0"/>
          <w:i w:val="0"/>
          <w:color w:val="000000"/>
          <w:sz w:val="22"/>
        </w:rPr>
        <w:t>here for a couple of years.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S.N. 9544</w:t>
      </w:r>
    </w:p>
    <w:p>
      <w:pPr>
        <w:autoSpaceDN w:val="0"/>
        <w:autoSpaceDE w:val="0"/>
        <w:widowControl/>
        <w:spacing w:line="220" w:lineRule="exact" w:before="5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paragraph 3 Gandhiji discusses his choice of Sorabji Shapurji Adajania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satyagrahi who was to be educated in England at Dr. Mehta’s expense;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“Fragment of Letter to Maganlal Gandhi”, 2-4-1911 and “Letter to Dr. Pranjivan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Mehta”, p. 66. It was on July 21, 1912 that Sorabji left for London to qualify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barrister. That year </w:t>
      </w:r>
      <w:r>
        <w:rPr>
          <w:rFonts w:ascii="Times" w:hAnsi="Times" w:eastAsia="Times"/>
          <w:b w:val="0"/>
          <w:i/>
          <w:color w:val="000000"/>
          <w:sz w:val="18"/>
        </w:rPr>
        <w:t>Aso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6 corresponds to October 16.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letter is not available.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MR. GOKHALE’S VISIT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can be ascertained at present, the following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programme regarding the Hon. Mr. Gokhale’s visit.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train carrying about 500 passengers will leave Park Station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10 p.m. on the 27th instant, to meet the Diamond Express </w:t>
      </w:r>
      <w:r>
        <w:rPr>
          <w:rFonts w:ascii="Times" w:hAnsi="Times" w:eastAsia="Times"/>
          <w:b w:val="0"/>
          <w:i w:val="0"/>
          <w:color w:val="000000"/>
          <w:sz w:val="22"/>
        </w:rPr>
        <w:t>bringing Mr. Gokhale, at Klerksdorp, at about 2 o’clock in the morn-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ing. The coach that will be specially reserved for Mr. Gokhale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from Kimberley will be detached from the Express and attached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special. Mr. Gokhale will receive an address at Klerksdorp, and </w:t>
      </w:r>
      <w:r>
        <w:rPr>
          <w:rFonts w:ascii="Times" w:hAnsi="Times" w:eastAsia="Times"/>
          <w:b w:val="0"/>
          <w:i w:val="0"/>
          <w:color w:val="000000"/>
          <w:sz w:val="22"/>
        </w:rPr>
        <w:t>will probably drive through the town. The special will leave Klerks-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dorp on the return journey at about 10 a.m., reaching Potchefstroom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middle of the day, when there will be a prolonged halt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Mr. Gokhale to receive an address from the local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drive to the Experimental Farm. The special will then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Krugersdorp, where there will be another brief halt to enable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community to present an address. The train will then run to Park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break, reaching there exactly at 4 p.m. Here Mr. Gokhale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received by (in addition to the Indian community) the Mayor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Johannesburg and other European townsmen. The party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to the platform erected for the occasion at the station where,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Chairmanship of the Mayor, addressed will be presented.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 on behalf of the British Indian Association will be read;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others will be formally handed to Mr. Gokhale, without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read, by the Chairmen of the respective Societies—the Hamidia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Islamic Society, the Hindu Community, the Tamil Benefit Society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Patidar Association. In order that the function may be finished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an hour, beyond a speech of welcome by the Chairman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Association. In order that the function may be finished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an hour, beyond a speech of welcome by the Chairman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Association there will be no speeches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Committee. His Worship the Mayor will then say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and call upon the Hon. Mr. Gokhale to reply, where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will disperse with the singing of the National Anthem.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30th, a meeting of the European Committee will take place 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Hosken’s house to enable Mr. Gokhale to meet the Committee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whole Indian question. On the 31st, there will be a Banquet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Masonic Hall. Arrangements are also being made to enable the </w:t>
      </w:r>
      <w:r>
        <w:rPr>
          <w:rFonts w:ascii="Times" w:hAnsi="Times" w:eastAsia="Times"/>
          <w:b w:val="0"/>
          <w:i w:val="0"/>
          <w:color w:val="000000"/>
          <w:sz w:val="22"/>
        </w:rPr>
        <w:t>European townsmen to hear Mr. Gokhale. The Indian Women’s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will give an At Home at a place and time to be appointed.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Saturday and Sunday Mr. Gokhale will pass at Tolstoy Farm.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week following, he will interview the Ministers, and,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afterwards, proceed to Natal. Mr. Kallenbach has placed his residence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Mountain View at the disposal of the Indian community,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offices are being engaged for him in town, where he may receive </w:t>
      </w:r>
      <w:r>
        <w:rPr>
          <w:rFonts w:ascii="Times" w:hAnsi="Times" w:eastAsia="Times"/>
          <w:b w:val="0"/>
          <w:i w:val="0"/>
          <w:color w:val="000000"/>
          <w:sz w:val="22"/>
        </w:rPr>
        <w:t>visitors during the day.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19-10-1912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INTERVIEW TO “CAPE ARGUS”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128" w:after="0"/>
        <w:ind w:left="48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22, 1912</w:t>
      </w:r>
    </w:p>
    <w:p>
      <w:pPr>
        <w:autoSpaceDN w:val="0"/>
        <w:autoSpaceDE w:val="0"/>
        <w:widowControl/>
        <w:spacing w:line="26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interviewed by the </w:t>
      </w:r>
      <w:r>
        <w:rPr>
          <w:rFonts w:ascii="Times" w:hAnsi="Times" w:eastAsia="Times"/>
          <w:b w:val="0"/>
          <w:i/>
          <w:color w:val="000000"/>
          <w:sz w:val="18"/>
        </w:rPr>
        <w:t>Argus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regarding Mr. Gokhale’s visit, said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come with the knowledge of the Indian Government, but entirely on his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initiative. He considered it his duty as an Imperialist to investigate the whole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in South Africa for himself, and to make the acquaintance of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Ministers. Mr. Gokhale had not yet settled what position he was going to discuss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he wanted discussed. There were no outstanding questions, but certain standing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grievances in the Cape, Transvaal and Natal. He (Mr. Gandhi) was not hopeful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Gokhale’s visit would result in a final settlement of all questions; they were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to be settled in the course of a single visit by one distinguished legislator. He </w:t>
      </w:r>
      <w:r>
        <w:rPr>
          <w:rFonts w:ascii="Times" w:hAnsi="Times" w:eastAsia="Times"/>
          <w:b w:val="0"/>
          <w:i w:val="0"/>
          <w:color w:val="000000"/>
          <w:sz w:val="18"/>
        </w:rPr>
        <w:t>hoped, however, that the visit would result in a better understanding between Euro-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peans and Indians, and that a better tone would be adopted by the two communities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each other. That certainly was part of the mission that brought Mr. Gokhale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here. Mr. Gokhale informed him that the feeling in India over the South African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was very intense and there was no question over which all sections in India </w:t>
      </w:r>
      <w:r>
        <w:rPr>
          <w:rFonts w:ascii="Times" w:hAnsi="Times" w:eastAsia="Times"/>
          <w:b w:val="0"/>
          <w:i w:val="0"/>
          <w:color w:val="000000"/>
          <w:sz w:val="18"/>
        </w:rPr>
        <w:t>were so much agreed as this.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26-10-1912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interview was given soon after Gokhale’s arrival at Cape Town on </w:t>
      </w:r>
      <w:r>
        <w:rPr>
          <w:rFonts w:ascii="Times" w:hAnsi="Times" w:eastAsia="Times"/>
          <w:b w:val="0"/>
          <w:i w:val="0"/>
          <w:color w:val="000000"/>
          <w:sz w:val="18"/>
        </w:rPr>
        <w:t>October 22.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221. SPEECH AT CAPE TOWN RECEPTION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TO GOKHALE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1912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Mayor (Mr. Harry Hands)  presided . . . Dr. Abdurahman and other leaders </w:t>
      </w:r>
      <w:r>
        <w:rPr>
          <w:rFonts w:ascii="Times" w:hAnsi="Times" w:eastAsia="Times"/>
          <w:b w:val="0"/>
          <w:i w:val="0"/>
          <w:color w:val="000000"/>
          <w:sz w:val="18"/>
        </w:rPr>
        <w:t>of the Asiatic community also occupied seats on the platform.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Mayor, in opening the proceedings, said they were met together to extend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welcome to a very distinguished Indian subject of His Majesty the King;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gentleman who was a member of the Council of the Viceroy of India, and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to the Union of South Africa, with, he believed, the full consent of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to inquire at first hand into an economic difficulty which had arisen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midst and which their fellow Indian subjects had been feeling for some time.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pleasure in extending to him a warm welcome to the Mother City of South Africa,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ventured to express the hope that the result of his mission would be the solution </w:t>
      </w:r>
      <w:r>
        <w:rPr>
          <w:rFonts w:ascii="Times" w:hAnsi="Times" w:eastAsia="Times"/>
          <w:b w:val="0"/>
          <w:i w:val="0"/>
          <w:color w:val="000000"/>
          <w:sz w:val="18"/>
        </w:rPr>
        <w:t>of the difficulty in a manner satisfactory to all concerned. (Applause.) . . 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M. K. Gandhi said the name of Mr. Gokhale was sacred to him;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 was his political teacher, and whatever he had been able to do in the service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fellow-countrymen in South Africa—of which he claimed to be a citizen—was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due to Mr. Gokhale. (Cheers.) This South African question was not a new one to him;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they loved him not only for his interest in that question, but because of his life’s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work. Although he was a candid critic of the Indian Government, he was also a friend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it. (Applause.) He thought it a hopeful sign that they had this representative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gathering over which the Mayor of the city presided. And the hospitality accorded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Gokhale showed that though there had been hard knocks given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and Indian communities, there was not bitterness. In every town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meetings were to be held, the Mayors had signified their intentions to preside.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Gokhale had come to help them in bringing the two peoples closer together,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mission would let them know that behind this country was another, in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were watching its representatives in this country. They knew His Highness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Aga Khan was expected to arrive some time next year in connection with this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British Indian Association had only just received a letter </w:t>
      </w:r>
      <w:r>
        <w:rPr>
          <w:rFonts w:ascii="Times" w:hAnsi="Times" w:eastAsia="Times"/>
          <w:b w:val="0"/>
          <w:i w:val="0"/>
          <w:color w:val="000000"/>
          <w:sz w:val="18"/>
        </w:rPr>
        <w:t>same question.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His Highness, in which he expressed his intention of arriving in South Africa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study the question at first hand, in so far as it affected his countrymen here.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(Mr. Gandhi) wished to utter one word of warning, and it was this: that many of </w:t>
      </w:r>
      <w:r>
        <w:rPr>
          <w:rFonts w:ascii="Times" w:hAnsi="Times" w:eastAsia="Times"/>
          <w:b w:val="0"/>
          <w:i w:val="0"/>
          <w:color w:val="000000"/>
          <w:sz w:val="18"/>
        </w:rPr>
        <w:t>them had, in their ignorance, false expectation that Mr. Gokhale’s visit would act as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reception was held in the City Hall, Cape Town. A number of prominent </w:t>
      </w:r>
      <w:r>
        <w:rPr>
          <w:rFonts w:ascii="Times" w:hAnsi="Times" w:eastAsia="Times"/>
          <w:b w:val="0"/>
          <w:i w:val="0"/>
          <w:color w:val="000000"/>
          <w:sz w:val="18"/>
        </w:rPr>
        <w:t>whites were present and addresses were presented by various organizations.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Meeting of British Indian Association”, 25-8-1912.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charm, and that all their disabilities would disappear. He hoped his countrymen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have those expectations, or, if they had them, that they would dismiss them. Mr.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Gokhale was certainly going to assist them, but they had to remember that there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nothing so valuable as self-help. (Applause.) They would have to work out their own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salvation, and men like Mr. Gokhale and Mr. Schreinger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could only point the way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solution, and make the path easy. They could get nothing that they did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deserve, and it was only when the time came that they would reap the reward of their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past actions. (Loud applause.)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2-11-1912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222. SPEECH AT KIMBERLEY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25, 1912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an occasion like this was one of sacred memory. He </w:t>
      </w:r>
      <w:r>
        <w:rPr>
          <w:rFonts w:ascii="Times" w:hAnsi="Times" w:eastAsia="Times"/>
          <w:b w:val="0"/>
          <w:i w:val="0"/>
          <w:color w:val="000000"/>
          <w:sz w:val="18"/>
        </w:rPr>
        <w:t>paid great tribute to Mr. Gokhale’s gentleness, his self-effacement, his great</w:t>
      </w:r>
    </w:p>
    <w:p>
      <w:pPr>
        <w:autoSpaceDN w:val="0"/>
        <w:autoSpaceDE w:val="0"/>
        <w:widowControl/>
        <w:spacing w:line="220" w:lineRule="exact" w:before="2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William Phillip Schreiner (1857-1919); brother of the well-known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authoress, Olive Schreiner; Gandhiji noted his “sense of justice” and his friendly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 for Indians; member of Rhodes’ second Ministry, 1898; barrister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sometime leader of the Cape Bar; twice Attorney General; Prime Minister of Cape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Colony, 1898-1900. Eric Walker, historian of South Africa, calls him an outstanding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champion of federalism. In 1909, he vehemently opposed Section 35 of the draft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Act (of Union)which disfranchised Cape Coloureds, went on their behalf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England and persisted in his efforts even after the House of Lords had passed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 for unification of South Africa; In march, 1911, Gandhiji contemplated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consulting him regarding the Union Immigration Bill;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X, “Letter to L. W. </w:t>
      </w:r>
      <w:r>
        <w:rPr>
          <w:rFonts w:ascii="Times" w:hAnsi="Times" w:eastAsia="Times"/>
          <w:b w:val="0"/>
          <w:i w:val="0"/>
          <w:color w:val="000000"/>
          <w:sz w:val="18"/>
        </w:rPr>
        <w:t>Ritch”, 4-3-1911 &amp; “Telegram to L. W. Ritch”, 8-3-1911. The Golden Number (1906-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14) of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mentions his strenuous fight for justice for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community; became in 1914 High Commissioner for Union of South Africa in </w:t>
      </w:r>
      <w:r>
        <w:rPr>
          <w:rFonts w:ascii="Times" w:hAnsi="Times" w:eastAsia="Times"/>
          <w:b w:val="0"/>
          <w:i w:val="0"/>
          <w:color w:val="000000"/>
          <w:sz w:val="18"/>
        </w:rPr>
        <w:t>England.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meeting, arranged for Gokhale, was held in the Town Hall, which “was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crowded to its utmost capacity with members of the Indian community and a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sprinkling of Europeans”. After the Mayor, who presided, had made a speech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welcome an address was presented to Gokhale on behalf of the Indian community.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 himself in this, the first of his public utterances in South Africa, expressed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satisfaction that the system of indentured labour in Natal had been stopped, dwelt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briefly on the Indian question in South Africa which he said he would like to study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all standpoints before expressing an opinion on it. Gandhiji’s memory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incident must have been a cherished one, for writing of it without notes several years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later in Yeravda Jail, he recalls Gokhale’s speech on the occasion-- “concise, full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sound judgment, firm but courteous which pleased the Indians and fascinated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Europeans”. Gandhiji adds: “I requested Senator W.P. Schreiner. . . to take the chair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and he was good enough to consent”; Although Schreiner spoke on the occasion and </w:t>
      </w:r>
      <w:r>
        <w:rPr>
          <w:rFonts w:ascii="Times" w:hAnsi="Times" w:eastAsia="Times"/>
          <w:b w:val="0"/>
          <w:i w:val="0"/>
          <w:color w:val="000000"/>
          <w:sz w:val="18"/>
        </w:rPr>
        <w:t>was in fact the principal speaker of the meeting, it was the Mayor who presided.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love of India, and consistently with that love of India, his love of humanity and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love of the Empire of which he was such a distinguished citizen. He regarded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 as a political asset. He referred in glowing terms to Mr. Gokhale’s services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sacrifices in the interest of Fergusson College, and in the cause of education.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with a show of pride that had Mr. Gokhale been a Englishman he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occupying position now held by Mr. Asquith, and possibly had he been born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France he would have been President of the French Republic. He hoped the result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mission would be a better understanding between Europeans and Indians residing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South Africa. He uttered a note of warning to this countrymen not to raise false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hopes and expectations from Mr. Gokhale’s visit. The advent of Mr. Gokhale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midst would not bring about the millennium among the Indian community, nor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expect that all their disabilities would disappear as if by magic. His arrival,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might bring about a better understanding and a better knowledge of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another, and would lead to better possibilities of a solution of the great problem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only faced South Africa, but faced the whole Empire. The remedy lay mainly in </w:t>
      </w:r>
      <w:r>
        <w:rPr>
          <w:rFonts w:ascii="Times" w:hAnsi="Times" w:eastAsia="Times"/>
          <w:b w:val="0"/>
          <w:i w:val="0"/>
          <w:color w:val="000000"/>
          <w:sz w:val="18"/>
        </w:rPr>
        <w:t>their own hands. (Applause.)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Diamond Fields Advertiser, </w:t>
      </w:r>
      <w:r>
        <w:rPr>
          <w:rFonts w:ascii="Times" w:hAnsi="Times" w:eastAsia="Times"/>
          <w:b w:val="0"/>
          <w:i w:val="0"/>
          <w:color w:val="000000"/>
          <w:sz w:val="22"/>
        </w:rPr>
        <w:t>26-10-1912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223. SPEECH AT KIMBERLEY BANQUET TO GOKHALE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26, 1912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Mr. Gandhi, who was cordially received, said he thought they might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drink the toast the guest of the evening, if what Mr. Oliver, who was good enough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 them a visit, had playfully said was true, namely, that Mr. Gokhale had brought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him the much-needed rain which the parched land of Kimberley required so badly.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only hoped that the rain had reached Johannesburg, and not merely Johannesburg,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he lived there, but throughout the whole Union. We Indians were supposed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 superstitious nation, and he had no doubt many of his countrymen would share </w:t>
      </w:r>
      <w:r>
        <w:rPr>
          <w:rFonts w:ascii="Times" w:hAnsi="Times" w:eastAsia="Times"/>
          <w:b w:val="0"/>
          <w:i w:val="0"/>
          <w:color w:val="000000"/>
          <w:sz w:val="18"/>
        </w:rPr>
        <w:t>his (the speaker’s) superstition that Mr. Gokhale had brought with him the much-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needed rain. (Applause.) But he thought there was another reason also why this toast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commended, both to their European friends, who had been good enough to </w:t>
      </w:r>
      <w:r>
        <w:rPr>
          <w:rFonts w:ascii="Times" w:hAnsi="Times" w:eastAsia="Times"/>
          <w:b w:val="0"/>
          <w:i w:val="0"/>
          <w:color w:val="000000"/>
          <w:sz w:val="18"/>
        </w:rPr>
        <w:t>respond to the invitation issued by the reception committee, as also to his country-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men, and it was this, that Mr. Oats was good enough to take the guest of the evening,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 with his following, over his great mine, and when he took them over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huge pieces of machinery he (Mr. Gandhi) could not help thinking what a great thing </w:t>
      </w:r>
      <w:r>
        <w:rPr>
          <w:rFonts w:ascii="Times" w:hAnsi="Times" w:eastAsia="Times"/>
          <w:b w:val="0"/>
          <w:i w:val="0"/>
          <w:color w:val="000000"/>
          <w:sz w:val="18"/>
        </w:rPr>
        <w:t>it was. Some of his (Mr. Gandhi’s) friends present at that function knew he was not</w:t>
      </w:r>
    </w:p>
    <w:p>
      <w:pPr>
        <w:autoSpaceDN w:val="0"/>
        <w:autoSpaceDE w:val="0"/>
        <w:widowControl/>
        <w:spacing w:line="220" w:lineRule="exact" w:before="3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banquet was given by Kimberley Indians, and the Mayor of Beacons-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field, T. Pratley, preside. Among those that spoke were W. Gasson, the Mayor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Kimberley, Kallenback, Cachalia and Gokhale. “It is the first occasion in local </w:t>
      </w:r>
      <w:r>
        <w:rPr>
          <w:rFonts w:ascii="Times" w:hAnsi="Times" w:eastAsia="Times"/>
          <w:b w:val="0"/>
          <w:i w:val="0"/>
          <w:color w:val="000000"/>
          <w:sz w:val="18"/>
        </w:rPr>
        <w:t>history when Indians and Europeans have met at a common table. . . .”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believer in machinery. He for one was quite willing to admit that he could have done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Kimberley even had there been no diamonds and no machinery. He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believer in millions and in diamonds, but he realized that he was now before diamond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kings and he therefore bowed his head before them. One thing struck him forcibly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watching the machinery, and that was that if they as human beings worked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 together as this marvellous piece of machinery, what a happy family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be. Then, indeed, their swords would be beaten into ploughshares, and the lions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certainly lie down with the lambs. He also felt that if one nut in that piece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machinery went loose it was possible for the whole machinery to become disjointed,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carry that analogy to human beings, they had seen so often that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obstreperous man could break up a whole meeting, and one rogue in a family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damage the reputation of that family. Similarly, to take the reverse position,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chief part of the machinery did its work regularly they found the other pieces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harmony without being disjointed. He (Mr. Gandhi) regarded Mr. Gokhale’s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 as a holy one, and it was a matter of pride to him that Mr. Gokhale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instrumental in bringing about such a happening in Kimberley as a meeting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representative Europeans and Indians at a common board. He hoped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gatherings would be multiplied. As a humble student of the life and teachings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Tolstoy, he felt also that functions like that were unnecessary, and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sometimes did a great deal of mischief if only by way of interfering with one’s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digestion. (Laughter.) But although a student of Tolstoy, for the time being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reconcile himself to those functions even, if they brought them together,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if they enabled them to know each other better. He recalled the magnificent </w:t>
      </w:r>
      <w:r>
        <w:rPr>
          <w:rFonts w:ascii="Times" w:hAnsi="Times" w:eastAsia="Times"/>
          <w:b w:val="0"/>
          <w:i w:val="0"/>
          <w:color w:val="000000"/>
          <w:sz w:val="18"/>
        </w:rPr>
        <w:t>hymn,</w:t>
      </w:r>
    </w:p>
    <w:p>
      <w:pPr>
        <w:autoSpaceDN w:val="0"/>
        <w:autoSpaceDE w:val="0"/>
        <w:widowControl/>
        <w:spacing w:line="280" w:lineRule="exact" w:before="4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shall know each other better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When the mists have rolled away,</w:t>
      </w:r>
    </w:p>
    <w:p>
      <w:pPr>
        <w:autoSpaceDN w:val="0"/>
        <w:autoSpaceDE w:val="0"/>
        <w:widowControl/>
        <w:spacing w:line="260" w:lineRule="exact" w:before="12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though they might have their differences they would know each other better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mists of ignorance had rolled away. His distinguished countryman had come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in order to dispel those mists of ignorance. He had come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brightest jewel that India could present to them. He (Mr. Gandhi) knew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deeply wounded Mr. Gokhale’s susceptibilities whenever he made mention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what he had done, but he (Mr. Gandhi) had to perform a duty, though painful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him. There was no one who could tell them so much of Mr. Gokhale as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about his life in the political arena of India. He it was who gave 20 years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to the cause of education for a mere pittance. Even today Mr. Gokhale lived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poverty, although he could command riches. Hundreds of pounds were always at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disposal whenever he wanted them for public institutions. A Viceroy of India carried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burden of Empire on his shoulders for five years (unless he was a Lord Curzon, and </w:t>
      </w:r>
      <w:r>
        <w:rPr>
          <w:rFonts w:ascii="Times" w:hAnsi="Times" w:eastAsia="Times"/>
          <w:b w:val="0"/>
          <w:i w:val="0"/>
          <w:color w:val="000000"/>
          <w:sz w:val="18"/>
        </w:rPr>
        <w:t>then held office for seven), and even then had a train of workers to assist him, but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here was a distinguished countryman of his carrying the burden of Empire on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shoulders unaided and unassisted and undecorated. True, he carried the C.I.E., but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opinion he was worth a much better decoration. The decoration that Mr. Gokhale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loved best was his love for his countrymen, and the approval of his own conscience.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those Indians who were educated with Western ideas he had given a lesson in </w:t>
      </w:r>
      <w:r>
        <w:rPr>
          <w:rFonts w:ascii="Times" w:hAnsi="Times" w:eastAsia="Times"/>
          <w:b w:val="0"/>
          <w:i w:val="0"/>
          <w:color w:val="000000"/>
          <w:sz w:val="18"/>
        </w:rPr>
        <w:t>humility and gentleness. (Applause.)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Diamond Fields Advertiser, </w:t>
      </w:r>
      <w:r>
        <w:rPr>
          <w:rFonts w:ascii="Times" w:hAnsi="Times" w:eastAsia="Times"/>
          <w:b w:val="0"/>
          <w:i w:val="0"/>
          <w:color w:val="000000"/>
          <w:sz w:val="22"/>
        </w:rPr>
        <w:t>28-10-1912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BRITISH INDIAN ASSOCIATION’S ADDRESS</w:t>
      </w:r>
    </w:p>
    <w:p>
      <w:pPr>
        <w:autoSpaceDN w:val="0"/>
        <w:autoSpaceDE w:val="0"/>
        <w:widowControl/>
        <w:spacing w:line="292" w:lineRule="exact" w:before="48" w:after="6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TO GOKHALE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OKHLE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sectPr>
          <w:type w:val="continuous"/>
          <w:pgSz w:w="9360" w:h="12960"/>
          <w:pgMar w:top="556" w:right="1410" w:bottom="468" w:left="1440" w:header="720" w:footer="720" w:gutter="0"/>
          <w:cols w:num="2" w:equalWidth="0">
            <w:col w:w="4296" w:space="0"/>
            <w:col w:w="2214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848"/>
        <w:ind w:left="494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28, 1912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sectPr>
          <w:type w:val="nextColumn"/>
          <w:pgSz w:w="9360" w:h="12960"/>
          <w:pgMar w:top="556" w:right="1410" w:bottom="468" w:left="1440" w:header="720" w:footer="720" w:gutter="0"/>
          <w:cols w:num="2" w:equalWidth="0">
            <w:col w:w="4296" w:space="0"/>
            <w:col w:w="221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British Indian Association, we beg to extend to </w:t>
      </w:r>
      <w:r>
        <w:rPr>
          <w:rFonts w:ascii="Times" w:hAnsi="Times" w:eastAsia="Times"/>
          <w:b w:val="0"/>
          <w:i w:val="0"/>
          <w:color w:val="000000"/>
          <w:sz w:val="22"/>
        </w:rPr>
        <w:t>you a very hearty welcome to the Union in general and to the Trans-</w:t>
      </w:r>
      <w:r>
        <w:rPr>
          <w:rFonts w:ascii="Times" w:hAnsi="Times" w:eastAsia="Times"/>
          <w:b w:val="0"/>
          <w:i w:val="0"/>
          <w:color w:val="000000"/>
          <w:sz w:val="22"/>
        </w:rPr>
        <w:t>vaal in particular. The estimation in which you are held by our coun-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trymen in the Motherland would suffice to ensure for you a warm </w:t>
      </w:r>
      <w:r>
        <w:rPr>
          <w:rFonts w:ascii="Times" w:hAnsi="Times" w:eastAsia="Times"/>
          <w:b w:val="0"/>
          <w:i w:val="0"/>
          <w:color w:val="000000"/>
          <w:sz w:val="22"/>
        </w:rPr>
        <w:t>welcome from us here. But you have a special claim to our gratitude.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Passive Resistance was at its height, and when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countrymen were undergoing imprisonment in this Province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conscience’ sake, we knew that we had your most active support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co-operation. We are aware that it was because you threw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weight of your influence in our favour that the Passive Resistance</w:t>
      </w:r>
    </w:p>
    <w:p>
      <w:pPr>
        <w:autoSpaceDN w:val="0"/>
        <w:autoSpaceDE w:val="0"/>
        <w:widowControl/>
        <w:spacing w:line="220" w:lineRule="exact" w:before="2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address, along with others by the Hamidia Islamic Society,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 Hindus, the Tamil Benefit Society, the Patidar Association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Pietersburg Indians, was presented to Gokhale on his arrival at Park Station,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Johannesburg, where, according to </w:t>
      </w:r>
      <w:r>
        <w:rPr>
          <w:rFonts w:ascii="Times" w:hAnsi="Times" w:eastAsia="Times"/>
          <w:b w:val="0"/>
          <w:i/>
          <w:color w:val="000000"/>
          <w:sz w:val="18"/>
        </w:rPr>
        <w:t>The Transvaal 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report, the crowd gave him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 welcome of Oriental warmth and magnificence” and “showered rose leaves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him”. Gokhale “accompanied by Mr. Gandhi stepped. . .on to a richly-decorated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carpeted platform. . .and was there received by the Mayor and Mayoress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Johannesburg.” This address, the only one read out, was engraved on “a solid gold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plate representing a map of India and Ceylon”.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9-11-1912.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Although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9-11-1912, one of the sources of this item,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mentions October 29 as the date of Gokhale’s arrival in Johannesburg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presentation of this as well as the Hindus’ address (the following item), the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issued to commemorate Gokhale’s visit, our other source, </w:t>
      </w:r>
      <w:r>
        <w:rPr>
          <w:rFonts w:ascii="Times" w:hAnsi="Times" w:eastAsia="Times"/>
          <w:b w:val="0"/>
          <w:i w:val="0"/>
          <w:color w:val="000000"/>
          <w:sz w:val="18"/>
        </w:rPr>
        <w:t>mentions October 28, which date is also borne out by an entry in “Diary 1912”.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type w:val="continuous"/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Fund was swelled by munificent contributions from India. Mr. Polak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told us how invaluable your advice and guidance were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he was our delegate in India. It was due mainly to your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supply of indentured Indian labour to South Africa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stopped. For this, not only are your countrymen most grateful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believe that the European residents of South Africa also have </w:t>
      </w:r>
      <w:r>
        <w:rPr>
          <w:rFonts w:ascii="Times" w:hAnsi="Times" w:eastAsia="Times"/>
          <w:b w:val="0"/>
          <w:i w:val="0"/>
          <w:color w:val="000000"/>
          <w:sz w:val="22"/>
        </w:rPr>
        <w:t>warmly welcomed your work in this direction.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crowned this special South African work of yours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paying us a visit for the purpose of making a local study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We know what this visit has meant to you. We shall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the sacrifice made by you in coming to us. We thank you for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hope that you will carry with you pleasant recollections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South Africa; and we pray God that He may spare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 year to continue your service of the Motherland,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so patriotically made the work of your life.</w:t>
      </w:r>
    </w:p>
    <w:p>
      <w:pPr>
        <w:autoSpaceDN w:val="0"/>
        <w:autoSpaceDE w:val="0"/>
        <w:widowControl/>
        <w:spacing w:line="220" w:lineRule="exact" w:before="46" w:after="0"/>
        <w:ind w:left="0" w:right="3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remain,</w:t>
      </w:r>
    </w:p>
    <w:p>
      <w:pPr>
        <w:autoSpaceDN w:val="0"/>
        <w:autoSpaceDE w:val="0"/>
        <w:widowControl/>
        <w:spacing w:line="220" w:lineRule="exact" w:before="40" w:after="0"/>
        <w:ind w:left="0" w:right="1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42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A. M. C</w:t>
      </w:r>
      <w:r>
        <w:rPr>
          <w:rFonts w:ascii="Times" w:hAnsi="Times" w:eastAsia="Times"/>
          <w:b w:val="0"/>
          <w:i w:val="0"/>
          <w:color w:val="000000"/>
          <w:sz w:val="16"/>
        </w:rPr>
        <w:t>ACHALIA</w:t>
      </w:r>
    </w:p>
    <w:p>
      <w:pPr>
        <w:autoSpaceDN w:val="0"/>
        <w:autoSpaceDE w:val="0"/>
        <w:widowControl/>
        <w:spacing w:line="266" w:lineRule="exact" w:before="14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</w:p>
    <w:p>
      <w:pPr>
        <w:autoSpaceDN w:val="0"/>
        <w:autoSpaceDE w:val="0"/>
        <w:widowControl/>
        <w:spacing w:line="266" w:lineRule="exact" w:before="34" w:after="0"/>
        <w:ind w:left="0" w:right="1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M. 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 Opinion,  </w:t>
      </w:r>
      <w:r>
        <w:rPr>
          <w:rFonts w:ascii="Times" w:hAnsi="Times" w:eastAsia="Times"/>
          <w:b w:val="0"/>
          <w:i w:val="0"/>
          <w:color w:val="000000"/>
          <w:sz w:val="22"/>
        </w:rPr>
        <w:t>9-11-1912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;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Hon . Mr.  G. K. Gokhale’s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Visit to South Africa, 1912.</w:t>
      </w:r>
    </w:p>
    <w:p>
      <w:pPr>
        <w:autoSpaceDN w:val="0"/>
        <w:autoSpaceDE w:val="0"/>
        <w:widowControl/>
        <w:spacing w:line="292" w:lineRule="exact" w:before="372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225. JOHANNESBURG HINDUS’ ADDRESS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TO GOKHALE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1912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OKHALE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118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undersigned, representing the Hindu population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desire, particularly, to voice our veneration and regard </w:t>
      </w:r>
      <w:r>
        <w:rPr>
          <w:rFonts w:ascii="Times" w:hAnsi="Times" w:eastAsia="Times"/>
          <w:b w:val="0"/>
          <w:i w:val="0"/>
          <w:color w:val="000000"/>
          <w:sz w:val="22"/>
        </w:rPr>
        <w:t>for you.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followed the address presented by the British Indian Association, the </w:t>
      </w:r>
      <w:r>
        <w:rPr>
          <w:rFonts w:ascii="Times" w:hAnsi="Times" w:eastAsia="Times"/>
          <w:b w:val="0"/>
          <w:i w:val="0"/>
          <w:color w:val="000000"/>
          <w:sz w:val="18"/>
        </w:rPr>
        <w:t>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one among us who does not know of your untiring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labours in the cause of the Motherland and her sons scattered far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 throughout the globe. Your name is a household word with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image graven on our hearts, your noble example an ever-present </w:t>
      </w:r>
      <w:r>
        <w:rPr>
          <w:rFonts w:ascii="Times" w:hAnsi="Times" w:eastAsia="Times"/>
          <w:b w:val="0"/>
          <w:i w:val="0"/>
          <w:color w:val="000000"/>
          <w:sz w:val="22"/>
        </w:rPr>
        <w:t>spur to duty.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bid you welcome to this land of our adoption, and trust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sojourn in our midst may be a pleasant one. May you long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spared to us, and granted health and strength to continue your </w:t>
      </w:r>
      <w:r>
        <w:rPr>
          <w:rFonts w:ascii="Times" w:hAnsi="Times" w:eastAsia="Times"/>
          <w:b w:val="0"/>
          <w:i w:val="0"/>
          <w:color w:val="000000"/>
          <w:sz w:val="22"/>
        </w:rPr>
        <w:t>glorious work.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18"/>
        </w:rPr>
        <w:t>57 O</w:t>
      </w:r>
      <w:r>
        <w:rPr>
          <w:rFonts w:ascii="Times" w:hAnsi="Times" w:eastAsia="Times"/>
          <w:b w:val="0"/>
          <w:i w:val="0"/>
          <w:color w:val="000000"/>
          <w:sz w:val="14"/>
        </w:rPr>
        <w:t>THERS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9-11-1912; also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Hon. Mr. G. K. Gokhale’s Visit </w:t>
      </w:r>
      <w:r>
        <w:rPr>
          <w:rFonts w:ascii="Times" w:hAnsi="Times" w:eastAsia="Times"/>
          <w:b w:val="0"/>
          <w:i/>
          <w:color w:val="000000"/>
          <w:sz w:val="22"/>
        </w:rPr>
        <w:t>to South Africa, 1912</w:t>
      </w:r>
    </w:p>
    <w:p>
      <w:pPr>
        <w:autoSpaceDN w:val="0"/>
        <w:autoSpaceDE w:val="0"/>
        <w:widowControl/>
        <w:spacing w:line="292" w:lineRule="exact" w:before="2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INTERVIEW TO “THE TRANSVAAL LEADER”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471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30, 1912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Hon. G. Gokhale is being kept busy receiving a constant stream of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 classes and complexions at the rooms which have been taken for him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Chudleigh’s Buildings. He received a representative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Transvaal Leader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visit from Mr. Creswell, the Labour leader, and the introduction of a deputation of </w:t>
      </w:r>
      <w:r>
        <w:rPr>
          <w:rFonts w:ascii="Times" w:hAnsi="Times" w:eastAsia="Times"/>
          <w:b w:val="0"/>
          <w:i w:val="0"/>
          <w:color w:val="000000"/>
          <w:sz w:val="18"/>
        </w:rPr>
        <w:t>Parsees. . . .</w:t>
      </w:r>
    </w:p>
    <w:p>
      <w:pPr>
        <w:autoSpaceDN w:val="0"/>
        <w:autoSpaceDE w:val="0"/>
        <w:widowControl/>
        <w:spacing w:line="22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waiting to see Mr. Gokhale, the </w:t>
      </w:r>
      <w:r>
        <w:rPr>
          <w:rFonts w:ascii="Times" w:hAnsi="Times" w:eastAsia="Times"/>
          <w:b w:val="0"/>
          <w:i/>
          <w:color w:val="000000"/>
          <w:sz w:val="18"/>
        </w:rPr>
        <w:t>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representative had a chat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M. K. Gandhi, the local leader of the Indian people, who suggested that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questions about Mr. Gokhale’s mission which he could personally answer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it would be an advantage to put to him, from the point of view of economizing </w:t>
      </w:r>
      <w:r>
        <w:rPr>
          <w:rFonts w:ascii="Times" w:hAnsi="Times" w:eastAsia="Times"/>
          <w:b w:val="0"/>
          <w:i w:val="0"/>
          <w:color w:val="000000"/>
          <w:sz w:val="18"/>
        </w:rPr>
        <w:t>Mr. Gokhale’s time.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first of all cleared up the doubt which exists in many people’s </w:t>
      </w:r>
      <w:r>
        <w:rPr>
          <w:rFonts w:ascii="Times" w:hAnsi="Times" w:eastAsia="Times"/>
          <w:b w:val="0"/>
          <w:i w:val="0"/>
          <w:color w:val="000000"/>
          <w:sz w:val="18"/>
        </w:rPr>
        <w:t>minds as to the official character, or otherwise, of Mr. Gokhale’s visit.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:] Is Mr. Gokhale the formally appointed representative of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of India in this matter?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he comes in his private capacity but with the full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approval of both the Indian and the Imperial Governments. </w:t>
      </w:r>
      <w:r>
        <w:rPr>
          <w:rFonts w:ascii="Times" w:hAnsi="Times" w:eastAsia="Times"/>
          <w:b w:val="0"/>
          <w:i w:val="0"/>
          <w:color w:val="000000"/>
          <w:sz w:val="22"/>
        </w:rPr>
        <w:t>Before sailing from England he had interviews with, among others, the</w:t>
      </w:r>
    </w:p>
    <w:p>
      <w:pPr>
        <w:autoSpaceDN w:val="0"/>
        <w:autoSpaceDE w:val="0"/>
        <w:widowControl/>
        <w:spacing w:line="220" w:lineRule="exact" w:before="2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first paragraph has been taken from a fuller report of the interview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special number of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brought out in commemoration of Gokhale’s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 to South Africa, republished from </w:t>
      </w:r>
      <w:r>
        <w:rPr>
          <w:rFonts w:ascii="Times" w:hAnsi="Times" w:eastAsia="Times"/>
          <w:b w:val="0"/>
          <w:i/>
          <w:color w:val="000000"/>
          <w:sz w:val="18"/>
        </w:rPr>
        <w:t>The Transvaal Leader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Neither of the versions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mentions the date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but it was on October 30 that Gokhale received Creswell as well as the </w:t>
      </w:r>
      <w:r>
        <w:rPr>
          <w:rFonts w:ascii="Times" w:hAnsi="Times" w:eastAsia="Times"/>
          <w:b w:val="0"/>
          <w:i w:val="0"/>
          <w:color w:val="000000"/>
          <w:sz w:val="18"/>
        </w:rPr>
        <w:t>Parsee deputation referred to in the report.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Marquis of Crewe (Secretary of State for India), Mr. Harcourt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(Secretary of State for the Colonies), Lord Gladstone, Sir Richard </w:t>
      </w:r>
      <w:r>
        <w:rPr>
          <w:rFonts w:ascii="Times" w:hAnsi="Times" w:eastAsia="Times"/>
          <w:b w:val="0"/>
          <w:i w:val="0"/>
          <w:color w:val="000000"/>
          <w:sz w:val="22"/>
        </w:rPr>
        <w:t>Solomon and Sir Starr Jameson.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long will the visit to South Africa last?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Mr. Gokhale leaves on November 6 for Natal. Elaborate prepa-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rations are being made in Durban for his reception—on the 14th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meets Ministers in Pretoria, and he then leaves immediately, via </w:t>
      </w:r>
      <w:r>
        <w:rPr>
          <w:rFonts w:ascii="Times" w:hAnsi="Times" w:eastAsia="Times"/>
          <w:b w:val="0"/>
          <w:i w:val="0"/>
          <w:color w:val="000000"/>
          <w:sz w:val="22"/>
        </w:rPr>
        <w:t>Delagoa Bay on his return voyage to India.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Surely this is a very short time for the accomplishment of so important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mission?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exceedingly brief stay, but Mr. Gokhale has to be back </w:t>
      </w:r>
      <w:r>
        <w:rPr>
          <w:rFonts w:ascii="Times" w:hAnsi="Times" w:eastAsia="Times"/>
          <w:b w:val="0"/>
          <w:i w:val="0"/>
          <w:color w:val="000000"/>
          <w:sz w:val="22"/>
        </w:rPr>
        <w:t>in India early in December for his legislative duties.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he expects to have all his conclusions definitely formed by the time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sees the Union Ministers?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 TO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URRENDERED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That is so. Of course, in so far as the rights of Indians are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cerned he can have no opinions to form. He has come with an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only from the point of view that he is anxious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side of the question. In theory, he, as a distinguished patriot, </w:t>
      </w:r>
      <w:r>
        <w:rPr>
          <w:rFonts w:ascii="Times" w:hAnsi="Times" w:eastAsia="Times"/>
          <w:b w:val="0"/>
          <w:i w:val="0"/>
          <w:color w:val="000000"/>
          <w:sz w:val="22"/>
        </w:rPr>
        <w:t>could never think of surrendering any of the rights of this country-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But his conclusions as to the putting of theory into practice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modification by local knowledge gained from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carried on ceaseless agitation in this country against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further conversation, Mr. Gandhi expressed his belief, which, he said,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also Mr. Gokhale’s belief, that the problem had been virtually narrowed down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treatment of the Indian population domiciled in the Union.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that, Mr. Gokhale has, I think, come to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the Indians resident here are entitled to civic equality.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their movement within the Union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hampered and, under restrictions of a general character applying to </w:t>
      </w:r>
      <w:r>
        <w:rPr>
          <w:rFonts w:ascii="Times" w:hAnsi="Times" w:eastAsia="Times"/>
          <w:b w:val="0"/>
          <w:i w:val="0"/>
          <w:color w:val="000000"/>
          <w:sz w:val="22"/>
        </w:rPr>
        <w:t>the community at large, they should be allowed freedom of trade.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about the Free State?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Free State, Mr. Gokhale is still studying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and it is difficult to say what his conclusions will be on that point.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feel that for yet a few years to come the Free State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its policy as far as the holding of land and the carrying on of </w:t>
      </w:r>
      <w:r>
        <w:rPr>
          <w:rFonts w:ascii="Times" w:hAnsi="Times" w:eastAsia="Times"/>
          <w:b w:val="0"/>
          <w:i w:val="0"/>
          <w:color w:val="000000"/>
          <w:sz w:val="22"/>
        </w:rPr>
        <w:t>trade are concerned. As far as the immigration barrier is concerned, 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part of the compromise that under the new Act the few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 that will be allowed to come in will be free to move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part of the Union. They will, therefore, not be subject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State restriction as to immigration, but they will be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or farm in that Province. But some day or other, the Free State </w:t>
      </w:r>
      <w:r>
        <w:rPr>
          <w:rFonts w:ascii="Times" w:hAnsi="Times" w:eastAsia="Times"/>
          <w:b w:val="0"/>
          <w:i w:val="0"/>
          <w:color w:val="000000"/>
          <w:sz w:val="22"/>
        </w:rPr>
        <w:t>barrier must entirely disappear. Otherwise the Union will be a farce.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23-11-1912</w:t>
      </w:r>
    </w:p>
    <w:p>
      <w:pPr>
        <w:autoSpaceDN w:val="0"/>
        <w:autoSpaceDE w:val="0"/>
        <w:widowControl/>
        <w:spacing w:line="260" w:lineRule="exact" w:before="40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227. SPEECH AT JOHANNESBURG BANQUET TO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GOKHALE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1912</w:t>
      </w:r>
    </w:p>
    <w:p>
      <w:pPr>
        <w:autoSpaceDN w:val="0"/>
        <w:autoSpaceDE w:val="0"/>
        <w:widowControl/>
        <w:spacing w:line="260" w:lineRule="exact" w:before="13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in proposing the toast of the Chairman and the European visi-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tors, said it was his proud privilege to propose that toast. It was a proud day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that they had all responded so heartily to the invitation of the British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to join in doing honour to their illustrious countryman, and, as so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speakers had said, worthy citizen of the Empire to which they all belonged.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 himself had tendered his thanks to the Committee that was formed at the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struggle was at its height. He thought that the Committee had rendered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signal service to the Empire, as it had certainly rendered signal service to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Indians. It was the formation of that Committee that gave new hope to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struggling for the sake of conscience. The Indian community throughout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would never forget the time when the committee was formed, nor would it 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forget that great occasion. They had held many banquets, many European friends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sympathizers had attended those banquets, but he could not recall a single occasion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so many great statesmen of South Africa and so many great citizens of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had gathered together at the invitation of their humble selves. It gave him,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therefore, the greatest pleasure to propose that toast.</w:t>
      </w:r>
    </w:p>
    <w:p>
      <w:pPr>
        <w:autoSpaceDN w:val="0"/>
        <w:autoSpaceDE w:val="0"/>
        <w:widowControl/>
        <w:spacing w:line="27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Hon. Mr. G. K. Gokhale’s Visit to South Africa, 1912</w:t>
      </w:r>
    </w:p>
    <w:p>
      <w:pPr>
        <w:autoSpaceDN w:val="0"/>
        <w:autoSpaceDE w:val="0"/>
        <w:widowControl/>
        <w:spacing w:line="220" w:lineRule="exact" w:before="183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banquet, with Mayor Ellis in the chair, was given by the British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and was the largest of its kind, about 500 persons attending. A copy of </w:t>
      </w:r>
      <w:r>
        <w:rPr>
          <w:rFonts w:ascii="Times" w:hAnsi="Times" w:eastAsia="Times"/>
          <w:b w:val="0"/>
          <w:i w:val="0"/>
          <w:color w:val="000000"/>
          <w:sz w:val="18"/>
        </w:rPr>
        <w:t>the menu printed on satin was presented to Gokhale by Waingold and Newman.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LETTER TO V. S. SRINIVASA SASTRI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AWLEY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79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3, 1912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SHASTRIAR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so much of you that I almost feel we know each </w:t>
      </w:r>
      <w:r>
        <w:rPr>
          <w:rFonts w:ascii="Times" w:hAnsi="Times" w:eastAsia="Times"/>
          <w:b w:val="0"/>
          <w:i w:val="0"/>
          <w:color w:val="000000"/>
          <w:sz w:val="22"/>
        </w:rPr>
        <w:t>other: hence the familiar style.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Gokhale is taking rest for a day or two here—such as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after a most strenuous fortnight. I have insisted on Mr. Gokhale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the rest he needs. He has therefore commissioned me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The receptions throughout the tour have been very flattering.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Europeans—many prominent leaders—have taken part in them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from the papers sent to the Society. In my opinion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Gokhale’s mission is bound to be fruitful.  Mr. Gokhale’s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much appreciated everywhere. Owing to bad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Mr. Gokhale’s plans have to be  altered. He will now sail by s.s. </w:t>
      </w:r>
      <w:r>
        <w:rPr>
          <w:rFonts w:ascii="Times" w:hAnsi="Times" w:eastAsia="Times"/>
          <w:b w:val="0"/>
          <w:i/>
          <w:color w:val="000000"/>
          <w:sz w:val="22"/>
        </w:rPr>
        <w:t>Umkuzi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leaving Durban on the  20th instant and reaching Colombo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7th December.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 you please be on the look-out?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would like Mr. Ranganathan to meet him at Colombo and </w:t>
      </w:r>
      <w:r>
        <w:rPr>
          <w:rFonts w:ascii="Times" w:hAnsi="Times" w:eastAsia="Times"/>
          <w:b w:val="0"/>
          <w:i w:val="0"/>
          <w:color w:val="000000"/>
          <w:sz w:val="22"/>
        </w:rPr>
        <w:t>would like you to join him at Madras.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 has not yet been booked. Ere this reaches you a cable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sent giving exact particulars.</w:t>
      </w:r>
    </w:p>
    <w:p>
      <w:pPr>
        <w:autoSpaceDN w:val="0"/>
        <w:autoSpaceDE w:val="0"/>
        <w:widowControl/>
        <w:spacing w:line="220" w:lineRule="exact" w:before="26" w:after="0"/>
        <w:ind w:left="0" w:right="4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20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Letters</w:t>
      </w:r>
      <w:r>
        <w:rPr>
          <w:rFonts w:ascii="Times" w:hAnsi="Times" w:eastAsia="Times"/>
          <w:b w:val="0"/>
          <w:i/>
          <w:color w:val="000000"/>
          <w:sz w:val="18"/>
        </w:rPr>
        <w:t>of</w:t>
      </w:r>
      <w:r>
        <w:rPr>
          <w:rFonts w:ascii="Times" w:hAnsi="Times" w:eastAsia="Times"/>
          <w:b w:val="0"/>
          <w:i/>
          <w:color w:val="000000"/>
          <w:sz w:val="18"/>
        </w:rPr>
        <w:t>Srinivasa</w:t>
      </w:r>
      <w:r>
        <w:rPr>
          <w:rFonts w:ascii="Times" w:hAnsi="Times" w:eastAsia="Times"/>
          <w:b w:val="0"/>
          <w:i/>
          <w:color w:val="000000"/>
          <w:sz w:val="18"/>
        </w:rPr>
        <w:t>Sastri</w:t>
      </w:r>
      <w:r>
        <w:rPr>
          <w:rFonts w:ascii="Times" w:hAnsi="Times" w:eastAsia="Times"/>
          <w:b w:val="0"/>
          <w:i w:val="0"/>
          <w:color w:val="000000"/>
          <w:sz w:val="18"/>
        </w:rPr>
        <w:t>; Asia Publishing House, 1963</w:t>
      </w:r>
    </w:p>
    <w:p>
      <w:pPr>
        <w:autoSpaceDN w:val="0"/>
        <w:autoSpaceDE w:val="0"/>
        <w:widowControl/>
        <w:spacing w:line="220" w:lineRule="exact" w:before="3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V. S. Srinivasa Sastri (1869-1946); became President, Servants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 in 1914 after Gokhale’s death; elected to the Viceroy’s Legislative Council,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1916, and to the Council of State, 1920; Member, India’s delegation to the League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Nations, 1921, and to the Armaments Conference in Washington, 1921; made a Privy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Councilor the same year; appointed Agent-General of the Indian Government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Africa; delegate to the India-Britain Round Table Conference of 1930, held in London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India-South Africa Round Table Conference of 1932, held in Cape Town;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“revered friend” mentioned in the translator’s preface to 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(1940 </w:t>
      </w:r>
      <w:r>
        <w:rPr>
          <w:rFonts w:ascii="Times" w:hAnsi="Times" w:eastAsia="Times"/>
          <w:b w:val="0"/>
          <w:i w:val="0"/>
          <w:color w:val="000000"/>
          <w:sz w:val="18"/>
        </w:rPr>
        <w:t>Edition).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Actually Gokhale sailed from Zanzibar on November 29, 1912 by s.s.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229. SPEECH AT MARITZBURG RECEPTION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TO GOKHALE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1912</w:t>
      </w:r>
    </w:p>
    <w:p>
      <w:pPr>
        <w:autoSpaceDN w:val="0"/>
        <w:autoSpaceDE w:val="0"/>
        <w:widowControl/>
        <w:spacing w:line="24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M. K. Gandhi said he had been a resident of South Africa for the past 18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years. The Ganges was a holy river, and, if its waters had flowed into the Umsindusi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person of Mr. Gokhale, then it was a proud day for the City. Whether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Gokhale’s mission toward helping the Indian would be successful still remained to be </w:t>
      </w:r>
      <w:r>
        <w:rPr>
          <w:rFonts w:ascii="Times" w:hAnsi="Times" w:eastAsia="Times"/>
          <w:b w:val="0"/>
          <w:i w:val="0"/>
          <w:color w:val="000000"/>
          <w:sz w:val="18"/>
        </w:rPr>
        <w:t>seen. It would rest a good deal with those in South Africa as to whether that devoutly-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hoped-for success of Mr. Gokhale’s visit would materialize. Entered into with a </w:t>
      </w:r>
      <w:r>
        <w:rPr>
          <w:rFonts w:ascii="Times" w:hAnsi="Times" w:eastAsia="Times"/>
          <w:b w:val="0"/>
          <w:i w:val="0"/>
          <w:color w:val="000000"/>
          <w:sz w:val="18"/>
        </w:rPr>
        <w:t>generous and noble spirit his mission should be signally successful. (Applause.)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16-11-1912</w:t>
      </w:r>
    </w:p>
    <w:p>
      <w:pPr>
        <w:autoSpaceDN w:val="0"/>
        <w:autoSpaceDE w:val="0"/>
        <w:widowControl/>
        <w:spacing w:line="300" w:lineRule="exact" w:before="26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230. SPEECH AT MARITZBURG LUNCHEON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TO GOKHALE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8, 1912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M. K. Gandhi, in proposing “Our European Friends”, said he spoke 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and on behalf of the Indians. He voiced their feelings when he said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doubly indebted to the Europeans who had so heartily assisted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in welcoming and assisting their visitor, an illustrious son of India.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all actuated by the best of feelings. The Indians were now going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process of Union, and in that process he would ask them to remember the  advice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Sir Percy Fitzpatrick and Mr. Merriman before Union, and every time there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jarring note he would urge them to look at the matter in the “Convention spirit”.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matter of the great problem now present in their minds, he would ask all to look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from the Gokhale point of view. (Hear, hear!) If that was done he thought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have sat together at that table in vain. Wherever Mr. Gokhale had gone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had been the spirit of peace. He could only hope that the spirit would not vanish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his departure, but would continue and intensify, because there was not, after all,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reason why they should not all live together under the same flag in peace, amity </w:t>
      </w:r>
      <w:r>
        <w:rPr>
          <w:rFonts w:ascii="Times" w:hAnsi="Times" w:eastAsia="Times"/>
          <w:b w:val="0"/>
          <w:i w:val="0"/>
          <w:color w:val="000000"/>
          <w:sz w:val="18"/>
        </w:rPr>
        <w:t>and friendship. (Cheers.)</w:t>
      </w:r>
    </w:p>
    <w:p>
      <w:pPr>
        <w:autoSpaceDN w:val="0"/>
        <w:autoSpaceDE w:val="0"/>
        <w:widowControl/>
        <w:spacing w:line="27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Hon. Mr. G. K. Gokhale’s Visit to South Africa, 1912</w:t>
      </w:r>
    </w:p>
    <w:p>
      <w:pPr>
        <w:autoSpaceDN w:val="0"/>
        <w:autoSpaceDE w:val="0"/>
        <w:widowControl/>
        <w:spacing w:line="220" w:lineRule="exact" w:before="33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meeting included all the leading Maritzburg citizens and a great number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Indians and was presided over by the Administrator of the Province. The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presented Gokhale with an address. The Administrator, Mayor Sanders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>Europeans also addressed the meeting.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luncheon was arranged by the Maritzburg Reception Committee. Among </w:t>
      </w:r>
      <w:r>
        <w:rPr>
          <w:rFonts w:ascii="Times" w:hAnsi="Times" w:eastAsia="Times"/>
          <w:b w:val="0"/>
          <w:i w:val="0"/>
          <w:color w:val="000000"/>
          <w:sz w:val="18"/>
        </w:rPr>
        <w:t>the speakers were the Maritzburg Administrator and Gokhale.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66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231. SPEECH AT DURBAN RECEPTION TO GOKHALE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8, 1912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20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an accident, my name has got into some corner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Voters’ Roll and I am therefore able to address this audience—the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in it—as my fellow-citizens.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pointed out that Mr. Gokhale was recognized to be a great states-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man, not only by the millions of Indians but also by the people of England. Viceroys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called upon him to give them advice, because he had been able to keep his fingers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pulse of India. He had guided the deliberations of the National Congress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and was one of the greatest educationists of the country. Had he been born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he would today be occupying the position Mr. Asquith occupied. Had he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born in America he probably would be occupying the position to which Dr. Woodrow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Wilson had been elected, and if he had been born in the Transvaal he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occupying General Botha’s position. He warned his compatriots against building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hopes too high. They would still have to agitate. Mr. Gokhale could not give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rights they had been clamouring for, and they might still have to go to gaol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rights. The addresses which had been presented to him were not given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of anticipation of what was to come, but simply as a tribute to the great </w:t>
      </w:r>
      <w:r>
        <w:rPr>
          <w:rFonts w:ascii="Times" w:hAnsi="Times" w:eastAsia="Times"/>
          <w:b w:val="0"/>
          <w:i w:val="0"/>
          <w:color w:val="000000"/>
          <w:sz w:val="18"/>
        </w:rPr>
        <w:t>character of the man who stood before them that evening.</w:t>
      </w:r>
    </w:p>
    <w:p>
      <w:pPr>
        <w:autoSpaceDN w:val="0"/>
        <w:autoSpaceDE w:val="0"/>
        <w:widowControl/>
        <w:spacing w:line="27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Hon. Mr. G. K. Gokhale’s Visit to South Africa, 1912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232 SPEECH AT DURBAN BANQUET TO GOKHALE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1912</w:t>
      </w:r>
    </w:p>
    <w:p>
      <w:pPr>
        <w:autoSpaceDN w:val="0"/>
        <w:autoSpaceDE w:val="0"/>
        <w:widowControl/>
        <w:spacing w:line="240" w:lineRule="exact" w:before="13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Mr. M. K. Gandhi, proposing “The European Guests”, asked his fellow-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 to drink that toast heartily, although they had had to drink many a bitter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draught in South Africa. Still, there was a silver lining to every cloud, and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European friends who had come to their aid, including Mr. Silburn, although </w:t>
      </w:r>
      <w:r>
        <w:rPr>
          <w:rFonts w:ascii="Times" w:hAnsi="Times" w:eastAsia="Times"/>
          <w:b w:val="0"/>
          <w:i w:val="0"/>
          <w:color w:val="000000"/>
          <w:sz w:val="18"/>
        </w:rPr>
        <w:t>that gentleman thought that the Indian Empire had been won by the sword, and that 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this Town Hall meeting, Royeppen read the address. It was engraved on </w:t>
      </w:r>
      <w:r>
        <w:rPr>
          <w:rFonts w:ascii="Times" w:hAnsi="Times" w:eastAsia="Times"/>
          <w:b w:val="0"/>
          <w:i w:val="0"/>
          <w:color w:val="000000"/>
          <w:sz w:val="18"/>
        </w:rPr>
        <w:t>gold plate and the shield was mounted on ebony.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sentence is translated from the Gujarati version of the speech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16-11-1912.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About 500 Europeans and Indians were present at the banquet. Among others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spoke were Sir David Hunter, who presided, F. C. Hollander, the Mayor of </w:t>
      </w:r>
      <w:r>
        <w:rPr>
          <w:rFonts w:ascii="Times" w:hAnsi="Times" w:eastAsia="Times"/>
          <w:b w:val="0"/>
          <w:i w:val="0"/>
          <w:color w:val="000000"/>
          <w:sz w:val="18"/>
        </w:rPr>
        <w:t>Durban, and Gokhale.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kept by the sword.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differed from him on that point, because he believed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was inconsistent for England to deal out justice with one hand and hold the </w:t>
      </w:r>
      <w:r>
        <w:rPr>
          <w:rFonts w:ascii="Times" w:hAnsi="Times" w:eastAsia="Times"/>
          <w:b w:val="0"/>
          <w:i w:val="0"/>
          <w:color w:val="000000"/>
          <w:sz w:val="18"/>
        </w:rPr>
        <w:t>threat of the sword with other.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23-11-1912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233. SPEECH AT PRETORIA RECEPTION TO GOKHALE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1912</w:t>
      </w:r>
    </w:p>
    <w:p>
      <w:pPr>
        <w:autoSpaceDN w:val="0"/>
        <w:autoSpaceDE w:val="0"/>
        <w:widowControl/>
        <w:spacing w:line="24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he had been asked by the Chairman of the Pretoria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to say a few words. He had to thank the European friends who had accepted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invitation to be present, and he had to thank the Deputy Mayor. Throughout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tour Mr. Gokhale had received every kindness and courtesy. It was a matter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greatest gratification that the Europeans had joined with the Indians in extending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 of hospitality to the visitor. He read letters of regret at inability to be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General Botha, Mr. Abraham Fischer and General Smuts. He then asked the </w:t>
      </w:r>
      <w:r>
        <w:rPr>
          <w:rFonts w:ascii="Times" w:hAnsi="Times" w:eastAsia="Times"/>
          <w:b w:val="0"/>
          <w:i w:val="0"/>
          <w:color w:val="000000"/>
          <w:sz w:val="18"/>
        </w:rPr>
        <w:t>Deputy Mayor to open the proceedings.</w:t>
      </w:r>
    </w:p>
    <w:p>
      <w:pPr>
        <w:autoSpaceDN w:val="0"/>
        <w:autoSpaceDE w:val="0"/>
        <w:widowControl/>
        <w:spacing w:line="27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Hon. Mr. G. K. Gokhale’s Visit to South Africa, 1912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234. LETTER TO MAGANLAL GANDHI</w:t>
      </w:r>
    </w:p>
    <w:p>
      <w:pPr>
        <w:autoSpaceDN w:val="0"/>
        <w:autoSpaceDE w:val="0"/>
        <w:widowControl/>
        <w:spacing w:line="266" w:lineRule="exact" w:before="66" w:after="0"/>
        <w:ind w:left="3270" w:right="0" w:firstLine="2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AWLEY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17, 1912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 ANLAL,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did not find Professor Gokhale’s speeches with Mr. Kallen-</w:t>
      </w:r>
    </w:p>
    <w:p>
      <w:pPr>
        <w:autoSpaceDN w:val="0"/>
        <w:autoSpaceDE w:val="0"/>
        <w:widowControl/>
        <w:spacing w:line="220" w:lineRule="exact" w:before="22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Silburn had made the point that the Indian problem in South Africa was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South Africa to deal with, and that no interference either by Great Britain or by </w:t>
      </w:r>
      <w:r>
        <w:rPr>
          <w:rFonts w:ascii="Times" w:hAnsi="Times" w:eastAsia="Times"/>
          <w:b w:val="0"/>
          <w:i w:val="0"/>
          <w:color w:val="000000"/>
          <w:sz w:val="18"/>
        </w:rPr>
        <w:t>India would be tolerated by the British people of that country.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reception was arranged to bid farewell to Gokhale and was presided over </w:t>
      </w:r>
      <w:r>
        <w:rPr>
          <w:rFonts w:ascii="Times" w:hAnsi="Times" w:eastAsia="Times"/>
          <w:b w:val="0"/>
          <w:i w:val="0"/>
          <w:color w:val="000000"/>
          <w:sz w:val="18"/>
        </w:rPr>
        <w:t>by J. H. L. Findley, Deputy Mayor.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Gokhale’s speeches referred to in paragraph 2 were presumably those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delivered during his tour of South Africa between October 22, 1912 and November 12,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1912. Gandhiji, who accompanied Gokhale throughout the tour, arrived in Durban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8  and left on November 12. Since the letter is addressed to Maganlal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Gandhi, who worked at the Phoenix press, the speeches must have been lost either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Phoenix or at Durban. Gandhiji arrived at Tolstoy Farm--which came towards the 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itinerary--on November 15. Polak’s foreword to the special publication,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issued by the International Printing Press, the special publication,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by the International Printing Press, Phoenix, in commemoration of Gokhale’s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 and contained published texts of Gokhale’s speeches, is dated November 20,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1912. It is probable, therefore, that his letter was written on November 16 or on </w:t>
      </w:r>
      <w:r>
        <w:rPr>
          <w:rFonts w:ascii="Times" w:hAnsi="Times" w:eastAsia="Times"/>
          <w:b w:val="0"/>
          <w:i w:val="0"/>
          <w:color w:val="000000"/>
          <w:sz w:val="18"/>
        </w:rPr>
        <w:t>November 17 on which date Gandhiji left for Lourenco Marques to see Gokhale off.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bach. Inquire at the Lost Luggage Office in the Station there.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whole bundle has been left behind. It bears the date on which I came </w:t>
      </w:r>
      <w:r>
        <w:rPr>
          <w:rFonts w:ascii="Times" w:hAnsi="Times" w:eastAsia="Times"/>
          <w:b w:val="0"/>
          <w:i w:val="0"/>
          <w:color w:val="000000"/>
          <w:sz w:val="22"/>
        </w:rPr>
        <w:t>away.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Speak to Mahomed Cassim Camroodeen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advertisement. Let me know what reply he gives.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even so about the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from Dada Sheth what action is being taken about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not permitted to attend the school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should also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weekly reports from Mr. Subramaniam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publish them. If, more-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over, you arranged for this through Mr. Paul, you may [thus]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in touch with him and secure valuable news. I know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time. It is to be done during spare hours, and it can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harmony prevails in Phoenix. The answer [to the question] how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brought about lies with you all and so does the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>for achieving it.</w:t>
      </w:r>
    </w:p>
    <w:p>
      <w:pPr>
        <w:autoSpaceDN w:val="0"/>
        <w:tabs>
          <w:tab w:pos="550" w:val="left"/>
          <w:tab w:pos="1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 Mr. Aiyar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information about C. K. D. Pillay’s case. </w:t>
      </w:r>
      <w:r>
        <w:rPr>
          <w:rFonts w:ascii="Times" w:hAnsi="Times" w:eastAsia="Times"/>
          <w:b w:val="0"/>
          <w:i w:val="0"/>
          <w:color w:val="000000"/>
          <w:sz w:val="22"/>
        </w:rPr>
        <w:t>Mr. Paul will be able to give you this information at once.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5741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JAMNADAS GANDHI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17, 1912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letters. I shall reply to them at leisure. At the 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I shall only say that since you have grasped the significance [of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existence] you should order your life accordingly.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pencil in Gandhiji’s hand: C. W. 5639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Durban Indian merchant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Indian Educational Institute at Durban run by H. L. Paul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 Indian educationist of Natal who had consulted Gandhiji about the school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P. S. Aiyar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African Chronicle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the back of this is a brief letter to the addressee from Sonja Schlesin and </w:t>
      </w:r>
      <w:r>
        <w:rPr>
          <w:rFonts w:ascii="Times" w:hAnsi="Times" w:eastAsia="Times"/>
          <w:b w:val="0"/>
          <w:i w:val="0"/>
          <w:color w:val="000000"/>
          <w:sz w:val="18"/>
        </w:rPr>
        <w:t>it is dated November 18, 1912.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ended the letter at this point and left for Lourenco Marques.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was forwarded to the addressee by Polak, as is clear from the remarks added by </w:t>
      </w:r>
      <w:r>
        <w:rPr>
          <w:rFonts w:ascii="Times" w:hAnsi="Times" w:eastAsia="Times"/>
          <w:b w:val="0"/>
          <w:i w:val="0"/>
          <w:color w:val="000000"/>
          <w:sz w:val="18"/>
        </w:rPr>
        <w:t>him.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236. SPEECH AT LOURENCO MARQUES BANQUET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TO GOKHALE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18, 1912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M. K. Gandhi said he remembered Lourenco Marques when it had the repu-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tation of being a malarious place, but is was almost superfluous to drink the health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European guests in a town so admittedly healthy as the town was today. They also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partaken of a vegetarian, non-alcoholic repast—these things also were consis-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tent with good health. He considered the gathering was unique; they had with them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Christians, Jews, Hindus, Mahomedans and Parsees. He had been ordered to be brief,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 would ask all to drink to the guests, coupled with the name of Consul-General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MacDonnell.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7-12-1912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237. A CABLE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R. P. D. KRONPRINZ</w:t>
      </w:r>
    </w:p>
    <w:p>
      <w:pPr>
        <w:autoSpaceDN w:val="0"/>
        <w:autoSpaceDE w:val="0"/>
        <w:widowControl/>
        <w:spacing w:line="294" w:lineRule="exact" w:before="3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19, 1912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THANKS  PROGRAMME CONVENIENT GOKHALE’S HEALTH UNSATISFACTORY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SPARE         HIM         TROUBLE.</w:t>
      </w:r>
    </w:p>
    <w:p>
      <w:pPr>
        <w:autoSpaceDN w:val="0"/>
        <w:autoSpaceDE w:val="0"/>
        <w:widowControl/>
        <w:spacing w:line="240" w:lineRule="exact" w:before="2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 N. 5736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banquet was presided over by Errol MacDonell, the British Consul-</w:t>
      </w:r>
      <w:r>
        <w:rPr>
          <w:rFonts w:ascii="Times" w:hAnsi="Times" w:eastAsia="Times"/>
          <w:b w:val="0"/>
          <w:i w:val="0"/>
          <w:color w:val="000000"/>
          <w:sz w:val="18"/>
        </w:rPr>
        <w:t>General.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Gokhale, accompanied by Gandhiji and Kallenback, boarded R.P.D. </w:t>
      </w:r>
      <w:r>
        <w:rPr>
          <w:rFonts w:ascii="Times" w:hAnsi="Times" w:eastAsia="Times"/>
          <w:b w:val="0"/>
          <w:i/>
          <w:color w:val="000000"/>
          <w:sz w:val="18"/>
        </w:rPr>
        <w:t>Kronprinz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German East Africa Line at midnight on November 18, 1912.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Gokhale and party disembarked at Beira (November 21 and 22), Mozambique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(November 25) and Zanzibar (November 27) and at each of these places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felicitated and presented with addresses. Some time between November 18 and 26,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Gandhiji must have addressed this telegram to the reception committee in </w:t>
      </w:r>
      <w:r>
        <w:rPr>
          <w:rFonts w:ascii="Times" w:hAnsi="Times" w:eastAsia="Times"/>
          <w:b w:val="0"/>
          <w:i w:val="0"/>
          <w:color w:val="000000"/>
          <w:sz w:val="18"/>
        </w:rPr>
        <w:t>one of these three places.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72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G. K. GOKHALE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ES</w:t>
      </w:r>
      <w:r>
        <w:rPr>
          <w:rFonts w:ascii="Times" w:hAnsi="Times" w:eastAsia="Times"/>
          <w:b w:val="0"/>
          <w:i w:val="0"/>
          <w:color w:val="000000"/>
          <w:sz w:val="20"/>
        </w:rPr>
        <w:t>-S</w:t>
      </w:r>
      <w:r>
        <w:rPr>
          <w:rFonts w:ascii="Times" w:hAnsi="Times" w:eastAsia="Times"/>
          <w:b w:val="0"/>
          <w:i w:val="0"/>
          <w:color w:val="000000"/>
          <w:sz w:val="16"/>
        </w:rPr>
        <w:t>ALAM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1912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GOKHALE,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heard that the Indian mail closes within half an hour </w:t>
      </w:r>
      <w:r>
        <w:rPr>
          <w:rFonts w:ascii="Times" w:hAnsi="Times" w:eastAsia="Times"/>
          <w:b w:val="0"/>
          <w:i w:val="0"/>
          <w:color w:val="000000"/>
          <w:sz w:val="22"/>
        </w:rPr>
        <w:t>from now (9.30 a.m.). We are in this place for two more days.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receipt of cable from Johannesburg to the effect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found at Lourenco Marques and that it was being forwarded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you, I cabled to you at Mahe.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received the cable.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also sent to Miss Schlesin, asking her to insure the case.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will you forgive me for all my imperfections?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worthy pupil of yours. This is not mock humility but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seriousness. I want to realize in myself the conception I have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Eastern pupil. We may have many differences of opinion, but you </w:t>
      </w:r>
      <w:r>
        <w:rPr>
          <w:rFonts w:ascii="Times" w:hAnsi="Times" w:eastAsia="Times"/>
          <w:b w:val="0"/>
          <w:i w:val="0"/>
          <w:color w:val="000000"/>
          <w:sz w:val="22"/>
        </w:rPr>
        <w:t>shall still be my pattern in political life.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One word from the quack physician. Ample fasting, strict adhe-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rence to two meals, entire absence of condiments of all kinds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food, omission of pulses, tea, coffee, etc., regular taking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Kuhne baths, regular and brisk walking in the country (not the pacing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and down for stimulating thought), ample allowance of olive 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acid fruit and gradual elimination of cooked food—and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rid of your diabetes and add a few more years than you think to </w:t>
      </w:r>
      <w:r>
        <w:rPr>
          <w:rFonts w:ascii="Times" w:hAnsi="Times" w:eastAsia="Times"/>
          <w:b w:val="0"/>
          <w:i w:val="0"/>
          <w:color w:val="000000"/>
          <w:sz w:val="22"/>
        </w:rPr>
        <w:t>your life of service in your present body.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Kallenbach wishes to be remembered to you.</w:t>
      </w:r>
    </w:p>
    <w:p>
      <w:pPr>
        <w:autoSpaceDN w:val="0"/>
        <w:autoSpaceDE w:val="0"/>
        <w:widowControl/>
        <w:spacing w:line="220" w:lineRule="exact" w:before="146" w:after="0"/>
        <w:ind w:left="0" w:right="5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20" w:lineRule="exact" w:before="51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presumably the case containing the address which was presented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 by the British Indian Association and engraved on solid gold plate;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of “British Indian Association’s Address to Gokhale” 28-10-1912 and entry </w:t>
      </w:r>
      <w:r>
        <w:rPr>
          <w:rFonts w:ascii="Times" w:hAnsi="Times" w:eastAsia="Times"/>
          <w:b w:val="0"/>
          <w:i w:val="0"/>
          <w:color w:val="000000"/>
          <w:sz w:val="18"/>
        </w:rPr>
        <w:t>for November 28 in “Diary, 1912”, when the case was first missed.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These cables to Gokhale and Schlesin are not available.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both glad to receive your cable. Will you kindly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Shastriar or some other S.I.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give me an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Mombasa reception for </w:t>
      </w:r>
      <w:r>
        <w:rPr>
          <w:rFonts w:ascii="Times" w:hAnsi="Times" w:eastAsia="Times"/>
          <w:b w:val="0"/>
          <w:i/>
          <w:color w:val="000000"/>
          <w:sz w:val="22"/>
        </w:rPr>
        <w:t>I.O.?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copy: C. W. 4842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EDUCATION IN VERNACULARS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first time in the history of Indian education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Indian languages are now acknowledged as being necessary as </w:t>
      </w:r>
      <w:r>
        <w:rPr>
          <w:rFonts w:ascii="Times" w:hAnsi="Times" w:eastAsia="Times"/>
          <w:b w:val="0"/>
          <w:i w:val="0"/>
          <w:color w:val="000000"/>
          <w:sz w:val="22"/>
        </w:rPr>
        <w:t>a medium of training Indian children in schools. One of the condi-</w:t>
      </w:r>
      <w:r>
        <w:rPr>
          <w:rFonts w:ascii="Times" w:hAnsi="Times" w:eastAsia="Times"/>
          <w:b w:val="0"/>
          <w:i w:val="0"/>
          <w:color w:val="000000"/>
          <w:sz w:val="22"/>
        </w:rPr>
        <w:t>tions accepted by the Witwatersrand Central School Board, in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nection with the establishment of an Indian school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Johannesburg,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 Gujarati language “may be taught as a language and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medium of instruction”. It strikes us as being remarkable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Department in Natal should have been so blind as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the mother tongue is an absolute essential to school training.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now is that not a single Indian school in Natal,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control, gives instruction through the language of the pupils. Nor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vernaculars taught as languages to Indians in the schools,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in one or two cases where the teachers kindly give instruction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those languages after school hours to those who specially wish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Gokhale, in his farewell speech at Pretoria, laid emphasis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teaching Indian vernaculars in school hours. He also rightly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that, so long as such instruction is not given,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 excuse for the Indian community to ask for the admission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clerks and others so instructed, for the proper keeping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bookes. But most of all we would urge the importance of the study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Servants of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presumably the school which Gandhiji mentioned in his speech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Indian Association meeting of August 25, and for which a committee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formed. On November 16, the Secretary of the Witwatersrand General School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Board wrote to Habib Motan, who was on this committee, accepting his proposal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establishment of the school (“Proposed Indian School at Johannesburg”, p. 327)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conditions that: (a) a European Principal would be appointed and paid for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Government, who would be the supervisor of the school, and (b) that the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bear half the cost of the salaries of the teachers in return for a matching grant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Government. The Secretary agreed that Gujarati might be taught as a language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used as a medium of instruction.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7-12-1912.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languages because, without a knowledge of one’s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warped and our hearts estranged from the Motherland.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and literature of India can never be appreciated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medium of a foreign language. Much as we admire the bright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of our Colonial-born young men we feel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missing, and that is a knowledge of real Indian thought,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history, and literature. Many of them speak nothing but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some few have obtained a colloquial knowledge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 whilst scarcely any can read and write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of India. This is a great pity, and we therefore welcome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enlightened decision of the Witwatersrand School Board, and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that, ere long, we shall see the spread of vernacular teaching through-</w:t>
      </w:r>
      <w:r>
        <w:rPr>
          <w:rFonts w:ascii="Times" w:hAnsi="Times" w:eastAsia="Times"/>
          <w:b w:val="0"/>
          <w:i w:val="0"/>
          <w:color w:val="000000"/>
          <w:sz w:val="22"/>
        </w:rPr>
        <w:t>out the Indian schools in South Africa.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7-12-1912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LETTER TO JAMNADAS GANDHI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Magshar Sud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18, 1912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left the same day as I reached Johannesburg. I have both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letters. I shall myself tear them up after reading them. I also do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understand why your health should have suffered. Ch. Chhagan-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lal says that you were dispirited this time, that you,  known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>strongest of all, tired [easily]. All this shows that your recent experi-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in diet did not suit you. I could have shown you where the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if only I had been with you. Chhanganlal says that you had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irritable. You should resume taking milk, ghee, </w:t>
      </w:r>
      <w:r>
        <w:rPr>
          <w:rFonts w:ascii="Times" w:hAnsi="Times" w:eastAsia="Times"/>
          <w:b w:val="0"/>
          <w:i/>
          <w:color w:val="000000"/>
          <w:sz w:val="22"/>
        </w:rPr>
        <w:t>dahi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six-month period is over. Sugar and salt you will not need. Do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however, if you must but improve your health. You may resume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experiment, if you wish, after I go there. If you do not keep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health, no one will believe in the value of your experiment,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keep a normal temper, it will do you no good either.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And now to your questions.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eat no </w:t>
      </w:r>
      <w:r>
        <w:rPr>
          <w:rFonts w:ascii="Times" w:hAnsi="Times" w:eastAsia="Times"/>
          <w:b w:val="0"/>
          <w:i/>
          <w:color w:val="000000"/>
          <w:sz w:val="22"/>
        </w:rPr>
        <w:t>dahi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naturally butter and buttermilk should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avoided. Surely, if </w:t>
      </w:r>
      <w:r>
        <w:rPr>
          <w:rFonts w:ascii="Times" w:hAnsi="Times" w:eastAsia="Times"/>
          <w:b w:val="0"/>
          <w:i/>
          <w:color w:val="000000"/>
          <w:sz w:val="22"/>
        </w:rPr>
        <w:t>dahi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forbidden, butter and buttermilk are 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tituents of </w:t>
      </w:r>
      <w:r>
        <w:rPr>
          <w:rFonts w:ascii="Times" w:hAnsi="Times" w:eastAsia="Times"/>
          <w:b w:val="0"/>
          <w:i/>
          <w:color w:val="000000"/>
          <w:sz w:val="22"/>
        </w:rPr>
        <w:t>dahi</w:t>
      </w:r>
      <w:r>
        <w:rPr>
          <w:rFonts w:ascii="Times" w:hAnsi="Times" w:eastAsia="Times"/>
          <w:b w:val="0"/>
          <w:i w:val="0"/>
          <w:color w:val="000000"/>
          <w:sz w:val="22"/>
        </w:rPr>
        <w:t>. They are less of an evil because they are less pala-</w:t>
      </w:r>
      <w:r>
        <w:rPr>
          <w:rFonts w:ascii="Times" w:hAnsi="Times" w:eastAsia="Times"/>
          <w:b w:val="0"/>
          <w:i w:val="0"/>
          <w:color w:val="000000"/>
          <w:sz w:val="22"/>
        </w:rPr>
        <w:t>table. But you need not worry over this rather subtle distinction. If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appears to have been written soon after Jamnadas Gandhi left for India </w:t>
      </w:r>
      <w:r>
        <w:rPr>
          <w:rFonts w:ascii="Times" w:hAnsi="Times" w:eastAsia="Times"/>
          <w:b w:val="0"/>
          <w:i w:val="0"/>
          <w:color w:val="000000"/>
          <w:sz w:val="18"/>
        </w:rPr>
        <w:t>on December 14, 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take ghee, your may as well take milk, </w:t>
      </w:r>
      <w:r>
        <w:rPr>
          <w:rFonts w:ascii="Times" w:hAnsi="Times" w:eastAsia="Times"/>
          <w:b w:val="0"/>
          <w:i/>
          <w:color w:val="000000"/>
          <w:sz w:val="22"/>
        </w:rPr>
        <w:t>dahi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 We shall see </w:t>
      </w:r>
      <w:r>
        <w:rPr>
          <w:rFonts w:ascii="Times" w:hAnsi="Times" w:eastAsia="Times"/>
          <w:b w:val="0"/>
          <w:i w:val="0"/>
          <w:color w:val="000000"/>
          <w:sz w:val="22"/>
        </w:rPr>
        <w:t>about it later 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nothing wrong if one who takes coco-nut oil eats copra.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copra should be better. But, just as one who cannot digest wheat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able to digest its milk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so may one who cannot digest copra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digest the oil. Moreover, oil is more convenient for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teeth. You are likely to find yourself in this state.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about gingili. In order to consume two ounces of its oil,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eat a large quantity of the seed and this cannot be done. True, </w:t>
      </w:r>
      <w:r>
        <w:rPr>
          <w:rFonts w:ascii="Times" w:hAnsi="Times" w:eastAsia="Times"/>
          <w:b w:val="0"/>
          <w:i w:val="0"/>
          <w:color w:val="000000"/>
          <w:sz w:val="22"/>
        </w:rPr>
        <w:t>the cake will be left out, and for some constitutions it is just as well.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certainly live on bananas alone. Then one need not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nuts. I feel that the kernel in the almonds and other nuts contains </w:t>
      </w:r>
      <w:r>
        <w:rPr>
          <w:rFonts w:ascii="Times" w:hAnsi="Times" w:eastAsia="Times"/>
          <w:b w:val="0"/>
          <w:i w:val="0"/>
          <w:color w:val="000000"/>
          <w:sz w:val="22"/>
        </w:rPr>
        <w:t>more nourishment than fresh fruit.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think of two reasons why you got boils.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unsuitable food the blood became weak and the enervating air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had an immediate effect on you. Or else, Phoenix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affects only the skin, in the same way that mere contact with cactus </w:t>
      </w:r>
      <w:r>
        <w:rPr>
          <w:rFonts w:ascii="Times" w:hAnsi="Times" w:eastAsia="Times"/>
          <w:b w:val="0"/>
          <w:i w:val="0"/>
          <w:color w:val="000000"/>
          <w:sz w:val="22"/>
        </w:rPr>
        <w:t>will affect the skin of a person even it his blood is pure.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 air enters the stomach through an enema, no harm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of it. At the worst, there might be stomach-ache, as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use for air entering this way. When this happens, one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toilet and strain, so that most of the wind is expelled. 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unlikely to die if some air enters, though, for a delicate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>like Krishna’s, the result might well be disastrous.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case of any stomach disorder, a wet-sheet pack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effect. The pressing out of fat through the countless pores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skin will undoubtedly reduce pressure to that extent, and this </w:t>
      </w:r>
      <w:r>
        <w:rPr>
          <w:rFonts w:ascii="Times" w:hAnsi="Times" w:eastAsia="Times"/>
          <w:b w:val="0"/>
          <w:i w:val="0"/>
          <w:color w:val="000000"/>
          <w:sz w:val="22"/>
        </w:rPr>
        <w:t>may well induce a motion.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patient is in no condition to be treated with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bandage and is too weak to fast, there is likely to be no unwanted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in the system and even if there is it will do no harm.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the patient should be given hot milk or similar food to revive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and he should then be given earth treatment, etc. If he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utterly weak that one may not even bring him to contact with cold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or give him a glass of water, be sure he is nearing his end.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resigned to and wait for it. Even while one waits, the patient </w:t>
      </w:r>
      <w:r>
        <w:rPr>
          <w:rFonts w:ascii="Times" w:hAnsi="Times" w:eastAsia="Times"/>
          <w:b w:val="0"/>
          <w:i w:val="0"/>
          <w:color w:val="000000"/>
          <w:sz w:val="22"/>
        </w:rPr>
        <w:t>may possibly revive.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universal rule that one must always do something.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Squeezed out of wheat soaked in water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Sometimes, rest alone is the right thing for the patient. Patients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cannot be given a hard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bhakhri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from rice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flour. They have inflammation of the intestines and can only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simplest liquid food. This treatment is for enteric and other fevers.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 like him can be given orange juice, strained. It must contain </w:t>
      </w:r>
      <w:r>
        <w:rPr>
          <w:rFonts w:ascii="Times" w:hAnsi="Times" w:eastAsia="Times"/>
          <w:b w:val="0"/>
          <w:i w:val="0"/>
          <w:color w:val="000000"/>
          <w:sz w:val="22"/>
        </w:rPr>
        <w:t>no trace of the peel or the pulp inside.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very weak patient has excessive motions, a wet pack, soaked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ice-cold water, should be applied to the stomach. If this has no </w:t>
      </w:r>
      <w:r>
        <w:rPr>
          <w:rFonts w:ascii="Times" w:hAnsi="Times" w:eastAsia="Times"/>
          <w:b w:val="0"/>
          <w:i w:val="0"/>
          <w:color w:val="000000"/>
          <w:sz w:val="22"/>
        </w:rPr>
        <w:t>effect, the motions should not be interfered with.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patient is delirious, one should understand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He should be treated with mud packs over his head and </w:t>
      </w:r>
      <w:r>
        <w:rPr>
          <w:rFonts w:ascii="Times" w:hAnsi="Times" w:eastAsia="Times"/>
          <w:b w:val="0"/>
          <w:i w:val="0"/>
          <w:color w:val="000000"/>
          <w:sz w:val="22"/>
        </w:rPr>
        <w:t>stomach and lowed plenty of fresh air. It does not matter if 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tinues to be in delirium after this. He will come round by and by. If </w:t>
      </w:r>
      <w:r>
        <w:rPr>
          <w:rFonts w:ascii="Times" w:hAnsi="Times" w:eastAsia="Times"/>
          <w:b w:val="0"/>
          <w:i w:val="0"/>
          <w:color w:val="000000"/>
          <w:sz w:val="22"/>
        </w:rPr>
        <w:t>his vitality is exhausted, he will eventually succumb.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six months are over, you may cheerfully take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food your inner being prompts you to.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learn weaving if that can be done without strain.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insist on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affectionately address both God and mother as thou, having </w:t>
      </w:r>
      <w:r>
        <w:rPr>
          <w:rFonts w:ascii="Times" w:hAnsi="Times" w:eastAsia="Times"/>
          <w:b w:val="0"/>
          <w:i w:val="0"/>
          <w:color w:val="000000"/>
          <w:sz w:val="22"/>
        </w:rPr>
        <w:t>no fear of either. The father inspires fear, so that one does not, nor-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mally, address him that way. As for others, they are all distant. They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cannot take the place of God or a mother.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certainly not right of Sugriva to have had Vali killed.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defended up to a point. It is surely not possible to defend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actions of the virtuous in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Even the poet has not visualized them as perfect.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are so crazy about a bicycle, use it, and then rid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craze. While riding to a village on a bicycle, one has to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from cattle. The latter are utter strangers to our bicycle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frightened, charge at us. You may write to Mr. Kallenbach </w:t>
      </w:r>
      <w:r>
        <w:rPr>
          <w:rFonts w:ascii="Times" w:hAnsi="Times" w:eastAsia="Times"/>
          <w:b w:val="0"/>
          <w:i w:val="0"/>
          <w:color w:val="000000"/>
          <w:sz w:val="22"/>
        </w:rPr>
        <w:t>unhesitatingly. I shall continue to write [to you].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5641. Courtesy: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Narandas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Thick, coarse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roti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were brothers depicted as monkey-kings in 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Sugriva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besought Rama’s assistance in recovering his wife from Vali who had taken her away. </w:t>
      </w:r>
      <w:r>
        <w:rPr>
          <w:rFonts w:ascii="Times" w:hAnsi="Times" w:eastAsia="Times"/>
          <w:b w:val="0"/>
          <w:i w:val="0"/>
          <w:color w:val="000000"/>
          <w:sz w:val="18"/>
        </w:rPr>
        <w:t>Rama, therefore, killed Vali and installed Sugriva on the throne.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HERMANN KALLENBACH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1912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now reaching Durban. Up to Newcastle I had a compart-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all to myself. From Maritzburg it became crowded. A 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usurped my seat whilst I was walking along the platform.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 would walk and risk losing my seat. Could not manage two </w:t>
      </w:r>
      <w:r>
        <w:rPr>
          <w:rFonts w:ascii="Times" w:hAnsi="Times" w:eastAsia="Times"/>
          <w:b w:val="0"/>
          <w:i w:val="0"/>
          <w:color w:val="000000"/>
          <w:sz w:val="22"/>
        </w:rPr>
        <w:t>meals yesterday. I shall see what happens today.</w:t>
      </w:r>
    </w:p>
    <w:p>
      <w:pPr>
        <w:autoSpaceDN w:val="0"/>
        <w:autoSpaceDE w:val="0"/>
        <w:widowControl/>
        <w:spacing w:line="240" w:lineRule="exact" w:before="56" w:after="0"/>
        <w:ind w:left="10" w:right="2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visit fills me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consideration of it in details sends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brain whizzing. Why need I think so much about it? One step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That step is the patient to whom I am going. He drove out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visit from my thought. So much of self.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you are in a seesaw. Your mind is a spinning top set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motion at its highest. Well, the comfort before us all is that we cannot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peep into the future and we cannot control all the forces that mould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us. Only this we know that one of such forces is ourselves. So that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duty is done when we have performed to the best of our ability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own part. What is your own part? To make up your mind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immediate future and stick to it manfully. You have made up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mind. Now it remains to stick to the resolution. It means your refusing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waste your time even by your mind idly thinking of other projects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which might have been better.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your Hindi, fix up Mountain View and Africa Building, wind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your office and do not worry about Call or Geevers or anybody </w:t>
      </w:r>
      <w:r>
        <w:rPr>
          <w:rFonts w:ascii="Times" w:hAnsi="Times" w:eastAsia="Times"/>
          <w:b w:val="0"/>
          <w:i w:val="0"/>
          <w:color w:val="000000"/>
          <w:sz w:val="22"/>
        </w:rPr>
        <w:t>else or anything else.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food, while you need not just now return to the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diet, you may only take up bread and oil and not milk and ghee.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only may you take these up if they are found necessary. Bread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its trial without ghee and milk. That would be a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experiment.</w:t>
      </w:r>
    </w:p>
    <w:p>
      <w:pPr>
        <w:autoSpaceDN w:val="0"/>
        <w:tabs>
          <w:tab w:pos="4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you will have things not to be kept on the Farm </w:t>
      </w:r>
      <w:r>
        <w:rPr>
          <w:rFonts w:ascii="Times" w:hAnsi="Times" w:eastAsia="Times"/>
          <w:b w:val="0"/>
          <w:i w:val="0"/>
          <w:color w:val="000000"/>
          <w:sz w:val="22"/>
        </w:rPr>
        <w:t>packed up.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remember that you may not even spend a penny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careful thinking? The next year or eighteen months or more </w:t>
      </w:r>
      <w:r>
        <w:rPr>
          <w:rFonts w:ascii="Times" w:hAnsi="Times" w:eastAsia="Times"/>
          <w:b w:val="0"/>
          <w:i w:val="0"/>
          <w:color w:val="000000"/>
          <w:sz w:val="22"/>
        </w:rPr>
        <w:t>are the time of your life.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1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GOKHALE’S RETURN TO INDIA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Reuter has sent us a partial report of the public meeting held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to welcome Mr. Gokhale and hear from him an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historic visit to this country.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gives us an idea of the hopes he </w:t>
      </w:r>
      <w:r>
        <w:rPr>
          <w:rFonts w:ascii="Times" w:hAnsi="Times" w:eastAsia="Times"/>
          <w:b w:val="0"/>
          <w:i w:val="0"/>
          <w:color w:val="000000"/>
          <w:sz w:val="22"/>
        </w:rPr>
        <w:t>entertains.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Indians at home imagine that we demand free entry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wishing to settle in South Africa. This is the impression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 gathers from newspapers coming from India.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leaders, too, make this demand. Replying to critics of this sort,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Gokhale declared that we did not demand such [unrestricted]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rights, and also that it would not be proper for us to do so.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we ought to be content if the legal right was secured.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added that if we hoped for reasonable treatment,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underlying reason for the Europeans’ anxieties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fears. Our prospects would undoubtedly depend to some extent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understanding. Mr. Gokhale seems to have succeeded in making </w:t>
      </w:r>
      <w:r>
        <w:rPr>
          <w:rFonts w:ascii="Times" w:hAnsi="Times" w:eastAsia="Times"/>
          <w:b w:val="0"/>
          <w:i w:val="0"/>
          <w:color w:val="000000"/>
          <w:sz w:val="22"/>
        </w:rPr>
        <w:t>the Bombay meeting appreciate this.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Government has assured Mr. Gokhale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laws would not be applied inconsiderately.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us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what extent the assurance is acted upon. That will [of course]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more on our own actions. Mr. Gokhale is convinced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 £3 tax which the labouring class is made to pay will be repealed.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be surprised [in fact] if a repealing bill was not brought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forthcoming session of Parliament.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problem of the trade licences—the biggest and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complicated—will still remain unsolved. We are sure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will have to put forth tremendous efforts in this matter.</w:t>
      </w:r>
    </w:p>
    <w:p>
      <w:pPr>
        <w:autoSpaceDN w:val="0"/>
        <w:autoSpaceDE w:val="0"/>
        <w:widowControl/>
        <w:spacing w:line="220" w:lineRule="exact" w:before="2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this meeting, held on December 14, Gokhale had enumerated the probl-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ems of Indians in South Africa. He had declared that African Indians, if they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reasonable treatment, should respect the reasonable apprehensions of the Europeans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were afraid of being swamped by the Coloured people. It was not a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right, he had said, but it was a “question of what was best for the people”. He also paid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highest tribute to Gandhiji’s “wonderful personality and work”.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21-12-1912. For a full report of Gokhale’s speech,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“Gokhale’s Speech </w:t>
      </w:r>
      <w:r>
        <w:rPr>
          <w:rFonts w:ascii="Times" w:hAnsi="Times" w:eastAsia="Times"/>
          <w:b w:val="0"/>
          <w:i w:val="0"/>
          <w:color w:val="000000"/>
          <w:sz w:val="18"/>
        </w:rPr>
        <w:t>at Bombay”, 14-12-1912.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Gokhale met Smuts, Botha and Fischer at Pretoria on November 14,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Gladstone on November 15, 1912;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“Gladstone’s Minute on Meeting </w:t>
      </w:r>
      <w:r>
        <w:rPr>
          <w:rFonts w:ascii="Times" w:hAnsi="Times" w:eastAsia="Times"/>
          <w:b w:val="0"/>
          <w:i w:val="0"/>
          <w:color w:val="000000"/>
          <w:sz w:val="18"/>
        </w:rPr>
        <w:t>with Gokhale”, 16-11-1912.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Mr. Gokhale went, he had discussions with Europeans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question, but none of them was able to suggest a satisfactory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solution. The Union Government, too, had explained their problems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Mr. Gokhale. He feels that we here will have to exert ourselves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regard. He is thinking of setting up an association in Indian which </w:t>
      </w:r>
      <w:r>
        <w:rPr>
          <w:rFonts w:ascii="Times" w:hAnsi="Times" w:eastAsia="Times"/>
          <w:b w:val="0"/>
          <w:i w:val="0"/>
          <w:color w:val="000000"/>
          <w:sz w:val="22"/>
        </w:rPr>
        <w:t>will exclusively attend to our problems, and himself will most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bably be the secretary. He believes that London [S.A.B.I.]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should continue its work. Mr. Gokhale has also suggested an easy </w:t>
      </w:r>
      <w:r>
        <w:rPr>
          <w:rFonts w:ascii="Times" w:hAnsi="Times" w:eastAsia="Times"/>
          <w:b w:val="0"/>
          <w:i w:val="0"/>
          <w:color w:val="000000"/>
          <w:sz w:val="22"/>
        </w:rPr>
        <w:t>way for keeping the Committee going ;we shall write of this later.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21-12-1912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243. GANDHI UNDER DETENTION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1912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8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Officer asked: “Are you an Indian?”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>: “Yes.”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“Were you born in India?”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“Yes.”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“Do you have any papers with you?”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“No. I am a lawyer practising in the Transvaal Court,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with me a return ticket to Johannesburg. And I intend to go there </w:t>
      </w:r>
      <w:r>
        <w:rPr>
          <w:rFonts w:ascii="Times" w:hAnsi="Times" w:eastAsia="Times"/>
          <w:b w:val="0"/>
          <w:i w:val="0"/>
          <w:color w:val="000000"/>
          <w:sz w:val="22"/>
        </w:rPr>
        <w:t>today.”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official said: “Don’t you worry about that ! Sit here; your </w:t>
      </w:r>
      <w:r>
        <w:rPr>
          <w:rFonts w:ascii="Times" w:hAnsi="Times" w:eastAsia="Times"/>
          <w:b w:val="0"/>
          <w:i w:val="0"/>
          <w:color w:val="000000"/>
          <w:sz w:val="22"/>
        </w:rPr>
        <w:t>case will be disposed of later.”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(The foregoing exchange of questions and answers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English. In English the word corresponding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used.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Officer used [the English] “you”; but he did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manner that might well suggest </w:t>
      </w:r>
      <w:r>
        <w:rPr>
          <w:rFonts w:ascii="Times" w:hAnsi="Times" w:eastAsia="Times"/>
          <w:b w:val="0"/>
          <w:i/>
          <w:color w:val="000000"/>
          <w:sz w:val="22"/>
        </w:rPr>
        <w:t>Tu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used “you”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contemptuous fashion, and I have rendered it in Gujarati as </w:t>
      </w:r>
      <w:r>
        <w:rPr>
          <w:rFonts w:ascii="Times" w:hAnsi="Times" w:eastAsia="Times"/>
          <w:b w:val="0"/>
          <w:i/>
          <w:color w:val="000000"/>
          <w:sz w:val="22"/>
        </w:rPr>
        <w:t>tu</w:t>
      </w:r>
      <w:r>
        <w:rPr>
          <w:rFonts w:ascii="Times" w:hAnsi="Times" w:eastAsia="Times"/>
          <w:b w:val="0"/>
          <w:i w:val="0"/>
          <w:color w:val="000000"/>
          <w:sz w:val="22"/>
        </w:rPr>
        <w:t>.)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Kallenbach and I travelled as deck passengers on the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journey, having earlier accompanied the Hon. Mr. Gokhale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Tanga, beyond Zanzibar. Our tickets were for Delagoa Bay. At Beira </w:t>
      </w:r>
      <w:r>
        <w:rPr>
          <w:rFonts w:ascii="Times" w:hAnsi="Times" w:eastAsia="Times"/>
          <w:b w:val="0"/>
          <w:i w:val="0"/>
          <w:color w:val="000000"/>
          <w:sz w:val="22"/>
        </w:rPr>
        <w:t>we boarded another steamer in order to save time. On board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entry for November 29 in “Diary, 1912” contains a brief reference to the </w:t>
      </w:r>
      <w:r>
        <w:rPr>
          <w:rFonts w:ascii="Times" w:hAnsi="Times" w:eastAsia="Times"/>
          <w:b w:val="0"/>
          <w:i w:val="0"/>
          <w:color w:val="000000"/>
          <w:sz w:val="18"/>
        </w:rPr>
        <w:t>incident.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 second person pronoun in the nominative case in Gujarati which implies </w:t>
      </w:r>
      <w:r>
        <w:rPr>
          <w:rFonts w:ascii="Times" w:hAnsi="Times" w:eastAsia="Times"/>
          <w:b w:val="0"/>
          <w:i w:val="0"/>
          <w:color w:val="000000"/>
          <w:sz w:val="18"/>
        </w:rPr>
        <w:t>familiarity of contempt.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steamer, there were, besides us, abourt 60 deck passengers, </w:t>
      </w:r>
      <w:r>
        <w:rPr>
          <w:rFonts w:ascii="Times" w:hAnsi="Times" w:eastAsia="Times"/>
          <w:b w:val="0"/>
          <w:i w:val="0"/>
          <w:color w:val="000000"/>
          <w:sz w:val="22"/>
        </w:rPr>
        <w:t>who, after they had been interrogated by the Delagoa Bay Immi-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gration Officer, were permitted to land. He questioned them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wished to stop there only for a few hours before entraining for 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Johannesburg. He issued permits only after interrogation.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our co-passengers were Greek and they were poor.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present during their interrogation. The questioning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about an hour and a half. After asking them about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residence, occupation, etc., he handed over their permits to them.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were to proceed to Johannesburg, and they were found </w:t>
      </w:r>
      <w:r>
        <w:rPr>
          <w:rFonts w:ascii="Times" w:hAnsi="Times" w:eastAsia="Times"/>
          <w:b w:val="0"/>
          <w:i w:val="0"/>
          <w:color w:val="000000"/>
          <w:sz w:val="22"/>
        </w:rPr>
        <w:t>carrying some papers as well—mostly in proof of their possession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£20 on their persons. When my turn came, the Immigration Officer </w:t>
      </w:r>
      <w:r>
        <w:rPr>
          <w:rFonts w:ascii="Times" w:hAnsi="Times" w:eastAsia="Times"/>
          <w:b w:val="0"/>
          <w:i w:val="0"/>
          <w:color w:val="000000"/>
          <w:sz w:val="22"/>
        </w:rPr>
        <w:t>asked me the questions which I mentioned in the beginning.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was Mr. Kallenbach’s turn next. The official asked him: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“Have you got any papers?” Mr. Kallenbach said that he had none.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introduced me and told the Immigration Officer the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gone to see the Hon. Mr. Gokhale off. I do not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even bothered to hear him out. He only said: “I shall take up </w:t>
      </w:r>
      <w:r>
        <w:rPr>
          <w:rFonts w:ascii="Times" w:hAnsi="Times" w:eastAsia="Times"/>
          <w:b w:val="0"/>
          <w:i w:val="0"/>
          <w:color w:val="000000"/>
          <w:sz w:val="22"/>
        </w:rPr>
        <w:t>his (Gandhi’s) case later. I can’t give him a permit. He is an Indian.”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Kallenbach gnashed his teeth. He was much hurt. He got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immediately, but it was like poison to him. Would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disembark alone, leaving me behind? How could he possibly do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 rent his heart. He felt ashamed to accept his permit,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taking it, he turned to me and said angrily (but this was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benefit of the official): “You take that ! You are an ‘Asiatic’: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skin is black. I am a European and white. You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under detention.” (Here the word </w:t>
      </w:r>
      <w:r>
        <w:rPr>
          <w:rFonts w:ascii="Times" w:hAnsi="Times" w:eastAsia="Times"/>
          <w:b w:val="0"/>
          <w:i/>
          <w:color w:val="000000"/>
          <w:sz w:val="22"/>
        </w:rPr>
        <w:t>tu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suggests affection).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smiling, but rage flared in my heart: ‘I a mere Indian?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overbearing this official is and how wicked the whites are!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despicable my countrymen are! But why blame the whites?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the official can do? I must share in the benefits of and pay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penalties for the impression created by my fellows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pay the penalty; tomorrow I might reap the benefit.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even the South African Indians?  We are after all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India. What would be my duty in this case? To be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official? Certainly not. Authority is blind. Shall I then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peace? No, where there is suffering, I must try to seek redress.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does one try? I must do my duty. I must not become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selfish. My Indian co-passengers on the deck are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>filth; I must set them an example through my way of living. I must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move about as a deck passenger and request them to think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and to preserve it, to remove the causes of filth, etc.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defer to the simple and reasonable laws of the whites and resist </w:t>
      </w:r>
      <w:r>
        <w:rPr>
          <w:rFonts w:ascii="Times" w:hAnsi="Times" w:eastAsia="Times"/>
          <w:b w:val="0"/>
          <w:i w:val="0"/>
          <w:color w:val="000000"/>
          <w:sz w:val="22"/>
        </w:rPr>
        <w:t>their perverse and unreasonable laws with courage and firmness.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learn a lesson from this incident that person like my-self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in so far as possible, travel deck class. Only thus will I gain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idea of the condition of deck passengers, and be moreover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them.’ Such I saw was my duty. These thoughts must 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arisen in the mind within a moment. Those who have not known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immense speed of thought can experience it as they read this.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must have crowded in on my wounded mind- in a medley,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eventually I became absolutely calm. I remember now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did become quiet, and that is how I now infer that it had earlier </w:t>
      </w:r>
      <w:r>
        <w:rPr>
          <w:rFonts w:ascii="Times" w:hAnsi="Times" w:eastAsia="Times"/>
          <w:b w:val="0"/>
          <w:i w:val="0"/>
          <w:color w:val="000000"/>
          <w:sz w:val="22"/>
        </w:rPr>
        <w:t>been agitated.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sat glued to my chair, half awake, half dreaming, while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was restlessly pacing up and down. He looked a lion </w:t>
      </w:r>
      <w:r>
        <w:rPr>
          <w:rFonts w:ascii="Times" w:hAnsi="Times" w:eastAsia="Times"/>
          <w:b w:val="0"/>
          <w:i w:val="0"/>
          <w:color w:val="000000"/>
          <w:sz w:val="22"/>
        </w:rPr>
        <w:t>caught in a cage. A few Indians were standing about at the pier wait-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to receive us. Mr. Kallenbach told them about my detention.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said: “We have been ready since yesterday with arrangements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Mr. Gandhi. We shall send a man again and he will soon fetch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permit.” Mr. Kallenbach brought me this news; but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impatient, he went to the official again. The latter repeated: “I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anything now.” When all the cases had been disposed of, he left.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while going away, he told me that my case would take time yet. </w:t>
      </w:r>
      <w:r>
        <w:rPr>
          <w:rFonts w:ascii="Times" w:hAnsi="Times" w:eastAsia="Times"/>
          <w:b w:val="0"/>
          <w:i w:val="0"/>
          <w:color w:val="000000"/>
          <w:sz w:val="22"/>
        </w:rPr>
        <w:t>Some time after the official had left, the Delagoa Bay Indians’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attempts proved effective. This messenger had returned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permit. It was shown to the Immigration Officer’s clerk who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me a pass; I was set free. Mr. Kallenbach and I disembarked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having enjoyed the hospitality of the Delagoa Bay Indians, we </w:t>
      </w:r>
      <w:r>
        <w:rPr>
          <w:rFonts w:ascii="Times" w:hAnsi="Times" w:eastAsia="Times"/>
          <w:b w:val="0"/>
          <w:i w:val="0"/>
          <w:color w:val="000000"/>
          <w:sz w:val="22"/>
        </w:rPr>
        <w:t>took the train to Johannesburg the same day.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 one have learnt much from the foregoing incident. I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before readers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hoping that they would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it, and that they, too, may learn something from it. Surely,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happened only to me that I should bore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this rigmarole. Let me hope that this question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 to them. Admittedly, suffering a thousand times more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befallen Indians at Delagoa Bay and other ports. It is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this that I was pained and now write about this incident. I would, </w:t>
      </w:r>
      <w:r>
        <w:rPr>
          <w:rFonts w:ascii="Times" w:hAnsi="Times" w:eastAsia="Times"/>
          <w:b w:val="0"/>
          <w:i w:val="0"/>
          <w:color w:val="000000"/>
          <w:sz w:val="22"/>
        </w:rPr>
        <w:t>I suppose, be considered and educated person. That is, I would know</w:t>
      </w:r>
    </w:p>
    <w:p>
      <w:pPr>
        <w:autoSpaceDN w:val="0"/>
        <w:autoSpaceDE w:val="0"/>
        <w:widowControl/>
        <w:spacing w:line="294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to do. Many Europeans know me. I would be counted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“big”, and many would come forward to help me. If,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this, I have had to put up with so much, what must be the plight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Indians, looked down upon as uneducated and in no wise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defend themselves?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Indians in my predicament would be infused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zeal that I felt. The first step towards our deliverance is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 of our condition. During my deck journey an Indian,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to our condition here, expressed the opinion: “We are as </w:t>
      </w:r>
      <w:r>
        <w:rPr>
          <w:rFonts w:ascii="Times" w:hAnsi="Times" w:eastAsia="Times"/>
          <w:b w:val="0"/>
          <w:i w:val="0"/>
          <w:color w:val="000000"/>
          <w:sz w:val="22"/>
        </w:rPr>
        <w:t>ants. We must endure this suffering somehow and have done with it.”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call ignorance. We set no store by self-respect and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defend it. ‘Once I get my wages, the whites might call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coolie, a deck-hand might kick me. I might be obliged to live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Location; I might be prevented from owning land and mine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dog’s plight. But I don’t care.’ Such, generally, is our lot.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it all along, so the Europeans treat us in this fashion.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we alone are responsible for our condition. That is the lesson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learnt from this incident. Having learnt it, we must apply it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situation and act accordingly. Two things need to be done: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we must rid the community of its defects which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the present condition and two, every one of us must </w:t>
      </w:r>
      <w:r>
        <w:rPr>
          <w:rFonts w:ascii="Times" w:hAnsi="Times" w:eastAsia="Times"/>
          <w:b w:val="0"/>
          <w:i w:val="0"/>
          <w:color w:val="000000"/>
          <w:sz w:val="22"/>
        </w:rPr>
        <w:t>fight against injustices perpetrated by the whites.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28-12-1912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HERMANN KALLENBACH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1912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40" w:lineRule="exact" w:before="118" w:after="0"/>
        <w:ind w:left="10" w:right="34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that I cannot leave before next week. The patients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progressing. I am making safe experiments with one of them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me that he will recover much more rapidly. It consists in </w:t>
      </w:r>
      <w:r>
        <w:rPr>
          <w:rFonts w:ascii="Times" w:hAnsi="Times" w:eastAsia="Times"/>
          <w:b w:val="0"/>
          <w:i w:val="0"/>
          <w:color w:val="000000"/>
          <w:sz w:val="22"/>
        </w:rPr>
        <w:t>eliminating milk from the dietary.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have those things which have to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packed slowly? I should like to shorten my stay there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 The contents of each case should be noted in a book.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thinking over your letter. I think that we often </w:t>
      </w:r>
      <w:r>
        <w:rPr>
          <w:rFonts w:ascii="Times" w:hAnsi="Times" w:eastAsia="Times"/>
          <w:b w:val="0"/>
          <w:i w:val="0"/>
          <w:color w:val="000000"/>
          <w:sz w:val="22"/>
        </w:rPr>
        <w:t>manufacture sorrows. Instead of simply saying to yourself you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4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Phoenix and then to India, you are thinking in advance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awaits you at these places. May you not think thus: ‘I shall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Phoenix. I shall take up work which I can do and no other. If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anything to suit me and Phoenix appals me, I shall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I do not mind admitting defeat. I shall go to India. I shall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it. I shall try, too, to find pleasure in the work before me. If I still </w:t>
      </w:r>
      <w:r>
        <w:rPr>
          <w:rFonts w:ascii="Times" w:hAnsi="Times" w:eastAsia="Times"/>
          <w:b w:val="0"/>
          <w:i w:val="0"/>
          <w:color w:val="000000"/>
          <w:sz w:val="22"/>
        </w:rPr>
        <w:t>fail, I shall not lose. I shall be the gainer for having tried.’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safe attitude and it is the attitude of the average man. </w:t>
      </w:r>
      <w:r>
        <w:rPr>
          <w:rFonts w:ascii="Times" w:hAnsi="Times" w:eastAsia="Times"/>
          <w:b w:val="0"/>
          <w:i w:val="0"/>
          <w:color w:val="000000"/>
          <w:sz w:val="22"/>
        </w:rPr>
        <w:t>Why should you worry by trying to know the whole future?</w:t>
      </w:r>
    </w:p>
    <w:p>
      <w:pPr>
        <w:autoSpaceDN w:val="0"/>
        <w:autoSpaceDE w:val="0"/>
        <w:widowControl/>
        <w:spacing w:line="294" w:lineRule="exact" w:before="0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3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A CATASTROPHE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have to thank our stars that the dastardly act of the bomb-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thrower at Delhi did not prove fatal to Lord Hardinge’s life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 Hardinge had a miraculous escape. That in this century,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considered an enlightened period in the history of mankind,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people who believe that assassination can lead to political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is a fact which should make people think and ask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passes under the name of progress is real progress. We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deplore that this nefarious institution of cold-blooded Satanic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 should find its votaries in India. We cannot recall instances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kind in Indian history. Assassination for selfish ends is as old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hills. It had its sway in India also long before the introduction,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land, of Western influence. But Political assassination is a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excrescence in the life of India. The mad youth who perpetrated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no doubt thought that by striking murders of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rulers could be terrorized and an independent Indian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secured . We should decline to share any such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it were attainable, which we doubt. We do not believe that good </w:t>
      </w:r>
      <w:r>
        <w:rPr>
          <w:rFonts w:ascii="Times" w:hAnsi="Times" w:eastAsia="Times"/>
          <w:b w:val="0"/>
          <w:i w:val="0"/>
          <w:color w:val="000000"/>
          <w:sz w:val="22"/>
        </w:rPr>
        <w:t>can be brought about by evil.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fact is that the idea of securing independence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assassination is chimerical. The result can only be greater repression,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suspicion on the part of the rulers, greater taxation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and consequent increase in the hardships of the poorest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>land. In the midst of this darkness we can but pray for India’s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 from the curse of assassination and the return of the few </w:t>
      </w:r>
      <w:r>
        <w:rPr>
          <w:rFonts w:ascii="Times" w:hAnsi="Times" w:eastAsia="Times"/>
          <w:b w:val="0"/>
          <w:i w:val="0"/>
          <w:color w:val="000000"/>
          <w:sz w:val="22"/>
        </w:rPr>
        <w:t>misguided youths to the sane teaching of their forefathers that free-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 comes only from self-suffering and purification—never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inflicting on others. We pray, too, for Lord Haridinge’s quick </w:t>
      </w:r>
      <w:r>
        <w:rPr>
          <w:rFonts w:ascii="Times" w:hAnsi="Times" w:eastAsia="Times"/>
          <w:b w:val="0"/>
          <w:i w:val="0"/>
          <w:color w:val="000000"/>
          <w:sz w:val="22"/>
        </w:rPr>
        <w:t>recovery from the effect of the wound received by him.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28-12-1912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246. LETTER TO G.K. GOKHALE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1912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GOKHALE,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Chhaganlal’s son being ill I was obliged to hurry here 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reached Johannesburg. The youngster is much better now </w:t>
      </w:r>
      <w:r>
        <w:rPr>
          <w:rFonts w:ascii="Times" w:hAnsi="Times" w:eastAsia="Times"/>
          <w:b w:val="0"/>
          <w:i w:val="0"/>
          <w:color w:val="000000"/>
          <w:sz w:val="22"/>
        </w:rPr>
        <w:t>thanks to the hip baths &amp; partial starvation.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 from Mombasa &amp; cable from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criticism you cable was expected by us. It does not affect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The critics have not troubled to study the question. Even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Natrajan in his paper says that we have made as good a bargain as we </w:t>
      </w:r>
      <w:r>
        <w:rPr>
          <w:rFonts w:ascii="Times" w:hAnsi="Times" w:eastAsia="Times"/>
          <w:b w:val="0"/>
          <w:i w:val="0"/>
          <w:color w:val="000000"/>
          <w:sz w:val="22"/>
        </w:rPr>
        <w:t>could under the circumstances. The fact is that we have made no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“bargain”. But I must not worry you. I value your time and health </w:t>
      </w:r>
      <w:r>
        <w:rPr>
          <w:rFonts w:ascii="Times" w:hAnsi="Times" w:eastAsia="Times"/>
          <w:b w:val="0"/>
          <w:i w:val="0"/>
          <w:color w:val="000000"/>
          <w:sz w:val="22"/>
        </w:rPr>
        <w:t>too much to inflict a long letter on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replied to your cable early this week. I hope that the souvenir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was received in time. The </w:t>
      </w:r>
      <w:r>
        <w:rPr>
          <w:rFonts w:ascii="Times" w:hAnsi="Times" w:eastAsia="Times"/>
          <w:b w:val="0"/>
          <w:i/>
          <w:color w:val="000000"/>
          <w:sz w:val="22"/>
        </w:rPr>
        <w:t>Umkazi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remained a long time at Beira.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right and I was wrong. The foodstuff bought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for our voyage went to the Farm. All evidently lost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heads, Miss Schlesin most of all. You wanted to know, too, as to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responsible for the omission to pay our passage. Ismail says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nothing about it and that he never received Polak’s wire. Polak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distrusts Ismail. Poor Rustomjee was upset when he heard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 had to be paid at Beira. The omission to give you the diary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tour was due to Polak’s forgetfulness. I admit that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mishaps were preventable and I could have prevented them had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them more thought. The lessons I have learnt during the tour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be lost on me.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“Letter to G. K. Gokhale”, 4-12-1912.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shift to Phoenix during the middle of January.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arrival in Johannesburg Miss Sclesin told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passive resistance balance was used up. As I have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calls to meet, I took the liberty of adding to the cable a few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you to ask Mr. Petit to cable the balance in his hands.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that you are keeping well. I should value all the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give me abut your health and the changes made in your </w:t>
      </w:r>
      <w:r>
        <w:rPr>
          <w:rFonts w:ascii="Times" w:hAnsi="Times" w:eastAsia="Times"/>
          <w:b w:val="0"/>
          <w:i w:val="0"/>
          <w:color w:val="000000"/>
          <w:sz w:val="22"/>
        </w:rPr>
        <w:t>dietary, &amp;c.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 of the Servants of India could be specially put on S.A.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arrangements could be made to send him a regular letter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mail about the position here, and a few copies of </w:t>
      </w:r>
      <w:r>
        <w:rPr>
          <w:rFonts w:ascii="Times" w:hAnsi="Times" w:eastAsia="Times"/>
          <w:b w:val="0"/>
          <w:i/>
          <w:color w:val="000000"/>
          <w:sz w:val="22"/>
        </w:rPr>
        <w:t>I.O.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distribution. You have asked me to write to you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position. But I feel that I ought not to expect you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heavy correspondence from fortnight to fortnight . The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you may appoint could do all that &amp; take you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>when necessary.</w:t>
      </w:r>
    </w:p>
    <w:p>
      <w:pPr>
        <w:autoSpaceDN w:val="0"/>
        <w:autoSpaceDE w:val="0"/>
        <w:widowControl/>
        <w:spacing w:line="220" w:lineRule="exact" w:before="106" w:after="0"/>
        <w:ind w:left="0" w:right="3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 remain,</w:t>
      </w:r>
    </w:p>
    <w:p>
      <w:pPr>
        <w:autoSpaceDN w:val="0"/>
        <w:autoSpaceDE w:val="0"/>
        <w:widowControl/>
        <w:spacing w:line="220" w:lineRule="exact" w:before="60" w:after="0"/>
        <w:ind w:left="0" w:right="1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p>
      <w:pPr>
        <w:autoSpaceDN w:val="0"/>
        <w:autoSpaceDE w:val="0"/>
        <w:widowControl/>
        <w:spacing w:line="266" w:lineRule="exact" w:before="4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the bill of lading regarding the lost case and </w:t>
      </w:r>
      <w:r>
        <w:rPr>
          <w:rFonts w:ascii="Times" w:hAnsi="Times" w:eastAsia="Times"/>
          <w:b w:val="0"/>
          <w:i w:val="0"/>
          <w:color w:val="000000"/>
          <w:sz w:val="22"/>
        </w:rPr>
        <w:t>insurance certificate.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 N. 3806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Petit had cabled the first instalment of Ratan Tata’s donation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25,000;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Mr. Tata’s Munificence”, 10-8-1912.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247. DIARY, 1912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1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15, MONDAY, POSH VAD 11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404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Medh, Manilal, Pragji returned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Trip ticket book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Stamps</w:t>
            </w:r>
          </w:p>
          <w:p>
            <w:pPr>
              <w:autoSpaceDN w:val="0"/>
              <w:autoSpaceDE w:val="0"/>
              <w:widowControl/>
              <w:spacing w:line="294" w:lineRule="exact" w:before="2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Bal[ance]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0" w:val="left"/>
                <w:tab w:pos="950" w:val="left"/>
              </w:tabs>
              <w:autoSpaceDE w:val="0"/>
              <w:widowControl/>
              <w:spacing w:line="294" w:lineRule="exact" w:before="27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  <w:p>
            <w:pPr>
              <w:autoSpaceDN w:val="0"/>
              <w:tabs>
                <w:tab w:pos="530" w:val="left"/>
                <w:tab w:pos="950" w:val="left"/>
              </w:tabs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________</w:t>
            </w:r>
          </w:p>
          <w:p>
            <w:pPr>
              <w:autoSpaceDN w:val="0"/>
              <w:tabs>
                <w:tab w:pos="530" w:val="left"/>
              </w:tabs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3. 10</w:t>
            </w:r>
          </w:p>
        </w:tc>
      </w:tr>
    </w:tbl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16, TUESDAY</w:t>
      </w:r>
    </w:p>
    <w:p>
      <w:pPr>
        <w:autoSpaceDN w:val="0"/>
        <w:autoSpaceDE w:val="0"/>
        <w:widowControl/>
        <w:spacing w:line="294" w:lineRule="exact" w:before="7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Went to town—Porter met [me]—Returned—Plague in Durban.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Leather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Paper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5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Bal[ance]</w:t>
            </w:r>
          </w:p>
        </w:tc>
        <w:tc>
          <w:tcPr>
            <w:tcW w:type="dxa" w:w="1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2. 16.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17, WEDNESDAY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46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town—Met the Committee on Crematorium near the </w:t>
      </w:r>
      <w:r>
        <w:rPr>
          <w:rFonts w:ascii="Times" w:hAnsi="Times" w:eastAsia="Times"/>
          <w:b w:val="0"/>
          <w:i w:val="0"/>
          <w:color w:val="000000"/>
          <w:sz w:val="22"/>
        </w:rPr>
        <w:t>graveyard—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Freight Salt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0.</w:t>
      </w:r>
    </w:p>
    <w:p>
      <w:pPr>
        <w:autoSpaceDN w:val="0"/>
        <w:tabs>
          <w:tab w:pos="2910" w:val="left"/>
          <w:tab w:pos="2982" w:val="left"/>
          <w:tab w:pos="3070" w:val="left"/>
          <w:tab w:pos="3430" w:val="left"/>
          <w:tab w:pos="3850" w:val="left"/>
        </w:tabs>
        <w:autoSpaceDE w:val="0"/>
        <w:widowControl/>
        <w:spacing w:line="260" w:lineRule="exact" w:before="34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£ 2. 13. 10 </w:t>
      </w:r>
      <w:r>
        <w:rPr>
          <w:rFonts w:ascii="Times" w:hAnsi="Times" w:eastAsia="Times"/>
          <w:b w:val="0"/>
          <w:i w:val="0"/>
          <w:color w:val="000000"/>
          <w:sz w:val="22"/>
        </w:rPr>
        <w:t>Bal[ance]</w:t>
      </w:r>
    </w:p>
    <w:p>
      <w:pPr>
        <w:autoSpaceDN w:val="0"/>
        <w:autoSpaceDE w:val="0"/>
        <w:widowControl/>
        <w:spacing w:line="220" w:lineRule="exact" w:before="3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These brief memoranda were made by Gandhiji from day to day on a copy of</w:t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Pocket Diary for 1912” published by the International Printing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Press, Phoenix, and advertised for the first time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6-1-1912. It </w:t>
      </w:r>
      <w:r>
        <w:rPr>
          <w:rFonts w:ascii="Times" w:hAnsi="Times" w:eastAsia="Times"/>
          <w:b w:val="0"/>
          <w:i w:val="0"/>
          <w:color w:val="000000"/>
          <w:sz w:val="18"/>
        </w:rPr>
        <w:t>measures 4</w:t>
      </w:r>
      <w:r>
        <w:rPr>
          <w:rFonts w:ascii="Symbol" w:hAnsi="Symbol" w:eastAsia="Symbol"/>
          <w:b w:val="0"/>
          <w:i w:val="0"/>
          <w:color w:val="000000"/>
          <w:sz w:val="18"/>
        </w:rPr>
        <w:t>Ω</w:t>
      </w:r>
      <w:r>
        <w:rPr>
          <w:rFonts w:ascii="Times" w:hAnsi="Times" w:eastAsia="Times"/>
          <w:b w:val="0"/>
          <w:i w:val="0"/>
          <w:color w:val="000000"/>
          <w:sz w:val="18"/>
        </w:rPr>
        <w:t>” x 3</w:t>
      </w:r>
      <w:r>
        <w:rPr>
          <w:rFonts w:ascii="Symbol" w:hAnsi="Symbol" w:eastAsia="Symbol"/>
          <w:b w:val="0"/>
          <w:i w:val="0"/>
          <w:color w:val="000000"/>
          <w:sz w:val="18"/>
        </w:rPr>
        <w:t>Ω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 (Crown sexto-decimo size). Written in Gandhiji’s hand,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contains, for the most part, names of persons he wrote to each day and of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visited hem at  Tolstoy Farm and references to his visits to Johannesburg or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Phoenix. While all these notes are in Gujarati, the entries of daily receipts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disbursements, made in single vertical column, are in English. These accounts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 concern the petty cash kept with him at the Farm and include sundry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credits and receipts and disbursements on account of the school. The punctuation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Diary is meagre and sometimes misleading. Marks of punctuation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supplied where absolutely necessary. In transliterating names of persons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Gujarati, English spellings have been taken over from advertisements or news-items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issues for the year or from the English entries in the accounts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column. As for proper names, which could not be checked with contemporaneous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sources, the conventional or phonetic spelling has been used. Of the letters </w:t>
      </w:r>
      <w:r>
        <w:rPr>
          <w:rFonts w:ascii="Times" w:hAnsi="Times" w:eastAsia="Times"/>
          <w:b w:val="0"/>
          <w:i w:val="0"/>
          <w:color w:val="000000"/>
          <w:sz w:val="18"/>
        </w:rPr>
        <w:t>mentioned in the Diary, the few that have been traced have been identified by cross-</w:t>
      </w:r>
      <w:r>
        <w:rPr>
          <w:rFonts w:ascii="Times" w:hAnsi="Times" w:eastAsia="Times"/>
          <w:b w:val="0"/>
          <w:i w:val="0"/>
          <w:color w:val="000000"/>
          <w:sz w:val="18"/>
        </w:rPr>
        <w:t>references.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Post—Harilal, Doctor, Lallubhai, Dulabhai, N. M. Kadir, Editor,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Chhaganlal, Lallubhai, Gulabbhai.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18, THURSDAY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Went to town—Saw Chamney who said he would telegraph Delagoa.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Bhayat’s wife sentenced.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352"/>
        </w:trPr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Newspaper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00"/>
        </w:trPr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Buckle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46"/>
        </w:trPr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R[eceive]d form Bhayat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19, FRIDAY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Wrote letter—Ismail Moosa Dhaled, Dulabh Vash, Maganlal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6" w:after="0"/>
        <w:ind w:left="6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Wire to chamney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Messenger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</w:t>
      </w:r>
    </w:p>
    <w:p>
      <w:pPr>
        <w:autoSpaceDN w:val="0"/>
        <w:tabs>
          <w:tab w:pos="307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Bal[ance]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2. 8. 10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20, SATURDAY, MAHA SUD 1</w:t>
      </w:r>
    </w:p>
    <w:p>
      <w:pPr>
        <w:autoSpaceDN w:val="0"/>
        <w:autoSpaceDE w:val="0"/>
        <w:widowControl/>
        <w:spacing w:line="294" w:lineRule="exact" w:before="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Went to town. Saw Dr. Porter. Meanwhile Mr. Dunning came to Farm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missed train. Schlesin and Dorabji came together—wrote letters to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Mrs. Shaer.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296"/>
        </w:trPr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Albert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Ricksha, etc. fr.</w:t>
            </w:r>
          </w:p>
          <w:p>
            <w:pPr>
              <w:autoSpaceDN w:val="0"/>
              <w:autoSpaceDE w:val="0"/>
              <w:widowControl/>
              <w:spacing w:line="270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Star</w:t>
            </w:r>
          </w:p>
          <w:p>
            <w:pPr>
              <w:autoSpaceDN w:val="0"/>
              <w:autoSpaceDE w:val="0"/>
              <w:widowControl/>
              <w:spacing w:line="294" w:lineRule="exact" w:before="2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Bal[ance]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1627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560"/>
        </w:trPr>
        <w:tc>
          <w:tcPr>
            <w:tcW w:type="dxa" w:w="1627"/>
            <w:vMerge/>
            <w:tcBorders/>
          </w:tcPr>
          <w:p/>
        </w:tc>
        <w:tc>
          <w:tcPr>
            <w:tcW w:type="dxa" w:w="30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30" w:val="left"/>
                <w:tab w:pos="1650" w:val="left"/>
              </w:tabs>
              <w:autoSpaceDE w:val="0"/>
              <w:widowControl/>
              <w:spacing w:line="294" w:lineRule="exact" w:before="8" w:after="0"/>
              <w:ind w:left="8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1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________</w:t>
            </w:r>
          </w:p>
        </w:tc>
      </w:tr>
      <w:tr>
        <w:trPr>
          <w:trHeight w:hRule="exact" w:val="346"/>
        </w:trPr>
        <w:tc>
          <w:tcPr>
            <w:tcW w:type="dxa" w:w="1627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21, SUNDAY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Mahomed Hafejee &amp; two other Musalmans &amp; Bhikhu &amp; Morarji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came. Dorabji, Hafejee &amp; his friends, and Schlesin &amp; Dunning left.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Wrote to Schlesin, Chhaganlal, Mehta, Winterbottom, Maud, Cole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[Kaul?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], Purshottamdas. Started Valmiki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22, MONDAY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Post—Dada Abdulla, Gokuldas, Lord Ampthill.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27-1-1912, mentions that on January 18, 1912 one Salomi,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wife of Bhayat, was sentenced to detention by a Johannesburg magistrate pending 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order for deportation.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name can also be transliterated as Kaul and occurs frequently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Diary.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6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23, TUESDAY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Ismail came—Morarji &amp; Bhikubhai left.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Wrote—David Keshavalu, Purshottamdas, Nathu Bhana, Bomansha.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Stamps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R[eceive]d re: Ismail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</w:t>
      </w:r>
    </w:p>
    <w:p>
      <w:pPr>
        <w:autoSpaceDN w:val="0"/>
        <w:autoSpaceDE w:val="0"/>
        <w:widowControl/>
        <w:spacing w:line="294" w:lineRule="exact" w:before="0" w:after="0"/>
        <w:ind w:left="0" w:right="25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</w:t>
      </w:r>
    </w:p>
    <w:p>
      <w:pPr>
        <w:autoSpaceDN w:val="0"/>
        <w:tabs>
          <w:tab w:pos="3070" w:val="left"/>
          <w:tab w:pos="343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Bal[ance]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4. 10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entries above should have been under Monday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Thambi Naidoo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came. Letters—Lepin, Saiyad Haji Mia, [Su]bhan Godfrey, Schlesin,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Velshi, Burnett.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24, WEDNESDAY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Thambi Naidoo left, Dadabhai came &amp; left, Albert came, wrote—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Abhechand, Tyndale, Schlesin, Diwan.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25, THURSDAY</w:t>
      </w:r>
    </w:p>
    <w:p>
      <w:pPr>
        <w:autoSpaceDN w:val="0"/>
        <w:autoSpaceDE w:val="0"/>
        <w:widowControl/>
        <w:spacing w:line="294" w:lineRule="exact" w:before="7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Wrote—Schlesin, Thakkar, Chhaganlal, Maganlal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296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1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Wire Hasan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Stamps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John</w:t>
            </w:r>
          </w:p>
          <w:p>
            <w:pPr>
              <w:autoSpaceDN w:val="0"/>
              <w:autoSpaceDE w:val="0"/>
              <w:widowControl/>
              <w:spacing w:line="294" w:lineRule="exact" w:before="2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Balance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00"/>
        </w:trPr>
        <w:tc>
          <w:tcPr>
            <w:tcW w:type="dxa" w:w="1303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560"/>
        </w:trPr>
        <w:tc>
          <w:tcPr>
            <w:tcW w:type="dxa" w:w="1303"/>
            <w:vMerge/>
            <w:tcBorders/>
          </w:tcPr>
          <w:p/>
        </w:tc>
        <w:tc>
          <w:tcPr>
            <w:tcW w:type="dxa" w:w="3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30" w:val="left"/>
                <w:tab w:pos="1850" w:val="left"/>
              </w:tabs>
              <w:autoSpaceDE w:val="0"/>
              <w:widowControl/>
              <w:spacing w:line="294" w:lineRule="exact" w:before="8" w:after="0"/>
              <w:ind w:left="10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1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________</w:t>
            </w:r>
          </w:p>
        </w:tc>
      </w:tr>
      <w:tr>
        <w:trPr>
          <w:trHeight w:hRule="exact" w:val="346"/>
        </w:trPr>
        <w:tc>
          <w:tcPr>
            <w:tcW w:type="dxa" w:w="1303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26, FRIDAY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Mohan Soni came &amp; left. Two whites came for sandals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27, SATURDAY</w:t>
      </w:r>
    </w:p>
    <w:p>
      <w:pPr>
        <w:autoSpaceDN w:val="0"/>
        <w:autoSpaceDE w:val="0"/>
        <w:widowControl/>
        <w:spacing w:line="294" w:lineRule="exact" w:before="3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Wrote—Lepin, Shelat, Dularkhan, Shaer, Tyndale, Mrs. Vogl came &amp;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left. Bhimbhai came. Naidu came &amp; left. Manilal and Jamnadas went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J. B.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28, SUNDAY</w:t>
      </w:r>
    </w:p>
    <w:p>
      <w:pPr>
        <w:autoSpaceDN w:val="0"/>
        <w:autoSpaceDE w:val="0"/>
        <w:widowControl/>
        <w:spacing w:line="294" w:lineRule="exact" w:before="3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Gordon, Jivanji, Naoroji, Ismail Moosa Dhaled and his two friends—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these had come and left. Ferozesha and Maneksha also left with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them. Wrote—Maud, Winterbottom, Chhaganlal.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58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R[eceive]d from Dhaled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is here referring to a misplaced entry—the two paragraphs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preceding this footnote mark belong to the previous 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Eror of Is. was later corrected on January 31 (p. 367).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29, MONDAY</w:t>
      </w:r>
    </w:p>
    <w:p>
      <w:pPr>
        <w:autoSpaceDN w:val="0"/>
        <w:autoSpaceDE w:val="0"/>
        <w:widowControl/>
        <w:spacing w:line="294" w:lineRule="exact" w:before="3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Lutavan left. I went to town and returned. Velshi and his son Rajabali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came. Hoosen and his uncle came to J. B. Wrote to Lane about New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Wrote—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Alexander, Schlesin.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Rd. re.Rajabali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</w:t>
      </w:r>
    </w:p>
    <w:p>
      <w:pPr>
        <w:autoSpaceDN w:val="0"/>
        <w:tabs>
          <w:tab w:pos="307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Prema re.Lutavan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</w:t>
      </w:r>
    </w:p>
    <w:p>
      <w:pPr>
        <w:autoSpaceDN w:val="0"/>
        <w:tabs>
          <w:tab w:pos="3070" w:val="left"/>
          <w:tab w:pos="3430" w:val="left"/>
        </w:tabs>
        <w:autoSpaceDE w:val="0"/>
        <w:widowControl/>
        <w:spacing w:line="294" w:lineRule="exact" w:before="0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P[ai]d fare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2. 11</w:t>
      </w:r>
    </w:p>
    <w:p>
      <w:pPr>
        <w:autoSpaceDN w:val="0"/>
        <w:tabs>
          <w:tab w:pos="307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0. 19.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Books, etc.,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30, TUESDAY</w:t>
      </w:r>
    </w:p>
    <w:p>
      <w:pPr>
        <w:autoSpaceDN w:val="0"/>
        <w:autoSpaceDE w:val="0"/>
        <w:widowControl/>
        <w:spacing w:line="294" w:lineRule="exact" w:before="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Hoosen and his maternal uncle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came. Manilal and Jamnadas came.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Fakiro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&amp; returned. Velshi left. Telegraphed to Lane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. Abdoolla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died yesterday.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Letters to West, Harilal, Schlesin. Wire to Lane: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[about] Dad[a]</w:t>
      </w:r>
    </w:p>
    <w:p>
      <w:pPr>
        <w:autoSpaceDN w:val="0"/>
        <w:tabs>
          <w:tab w:pos="307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Abdoolla; Rustomjee &amp; 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0. 13.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31, WEDNESDAY</w:t>
      </w:r>
    </w:p>
    <w:p>
      <w:pPr>
        <w:autoSpaceDN w:val="0"/>
        <w:autoSpaceDE w:val="0"/>
        <w:widowControl/>
        <w:spacing w:line="294" w:lineRule="exact" w:before="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Essop Mia left-Essack’s mother came and left—Kennedy came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left—and also Naidoo. Received a long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Lane. Wrote—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Ha[jee], Habib, Prabhashanker, V. S. Pillay, Raghavji, Khanderia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For sandals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Paid Dano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00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Freight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290"/>
        </w:trPr>
        <w:tc>
          <w:tcPr>
            <w:tcW w:type="dxa" w:w="288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Error</w:t>
            </w:r>
          </w:p>
        </w:tc>
        <w:tc>
          <w:tcPr>
            <w:tcW w:type="dxa" w:w="4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8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72"/>
        </w:trPr>
        <w:tc>
          <w:tcPr>
            <w:tcW w:type="dxa" w:w="288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840"/>
            <w:gridSpan w:val="2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£7. 14.</w:t>
            </w:r>
          </w:p>
        </w:tc>
        <w:tc>
          <w:tcPr>
            <w:tcW w:type="dxa" w:w="48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</w:tr>
    </w:tbl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F. C. Lane”, 29-1-1912.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 word here is illegible.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Husband of his aunt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Fakir, referred to in the diary variously as Fakiro and Fakiri; also known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among the settlers of the farm as Fakirabhai. Gandhiji refers to him as “the brave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Fakira”; he was in charge of stores at Phoenix for a time; served six or seven terms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 and was sentenced later to deportation;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“Johannesburg”, 4-4-1910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&amp; “Johannesburg”, 18-4-1910.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Private Secretary to Minister of Interior”, 30-1-1912.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Dada Abdoolla Hajee Adam died on January 29, 1912;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“Late Mr.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Abdoolla Hajee Adam”, 3-2-1912.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  “Telegram from Secretary of Interior to Gandhiji”,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31-1-1912.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44" w:right="1402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1, THURSDAY</w:t>
      </w:r>
    </w:p>
    <w:p>
      <w:pPr>
        <w:autoSpaceDN w:val="0"/>
        <w:autoSpaceDE w:val="0"/>
        <w:widowControl/>
        <w:spacing w:line="260" w:lineRule="exact" w:before="106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Budrea, Ramlal and two others came. Hoosen left. Dano came.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[Wrote]—Schlesin, Chhaganlal, Editor, </w:t>
      </w:r>
      <w:r>
        <w:rPr>
          <w:rFonts w:ascii="Times" w:hAnsi="Times" w:eastAsia="Times"/>
          <w:b w:val="0"/>
          <w:i/>
          <w:color w:val="000000"/>
          <w:sz w:val="22"/>
        </w:rPr>
        <w:t>I.O.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Bhayat, Ritch, Kallenbach, </w:t>
      </w:r>
      <w:r>
        <w:rPr>
          <w:rFonts w:ascii="Times" w:hAnsi="Times" w:eastAsia="Times"/>
          <w:b w:val="0"/>
          <w:i w:val="0"/>
          <w:color w:val="000000"/>
          <w:sz w:val="22"/>
        </w:rPr>
        <w:t>Nalji Hari, Rustomjee, Osman Ahmed, Velshi Keshavji, Clement Doke.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Registrar [of Asiatics]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296"/>
        </w:trPr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10" w:right="432" w:firstLine="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Rd. For Essack’s father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, John for potatoes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, Refund loans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, Paraffine</w:t>
            </w:r>
          </w:p>
          <w:p>
            <w:pPr>
              <w:autoSpaceDN w:val="0"/>
              <w:autoSpaceDE w:val="0"/>
              <w:widowControl/>
              <w:spacing w:line="300" w:lineRule="exact" w:before="260" w:after="0"/>
              <w:ind w:left="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P[ai]d John for milk to Jan.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Telegram</w:t>
            </w:r>
          </w:p>
          <w:p>
            <w:pPr>
              <w:autoSpaceDN w:val="0"/>
              <w:autoSpaceDE w:val="0"/>
              <w:widowControl/>
              <w:spacing w:line="294" w:lineRule="exact" w:before="2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00"/>
        </w:trPr>
        <w:tc>
          <w:tcPr>
            <w:tcW w:type="dxa" w:w="1303"/>
            <w:vMerge/>
            <w:tcBorders/>
          </w:tcPr>
          <w:p/>
        </w:tc>
        <w:tc>
          <w:tcPr>
            <w:tcW w:type="dxa" w:w="96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0. 16.</w:t>
            </w:r>
          </w:p>
        </w:tc>
        <w:tc>
          <w:tcPr>
            <w:tcW w:type="dxa" w:w="15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00"/>
        </w:trPr>
        <w:tc>
          <w:tcPr>
            <w:tcW w:type="dxa" w:w="1303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560"/>
        </w:trPr>
        <w:tc>
          <w:tcPr>
            <w:tcW w:type="dxa" w:w="1303"/>
            <w:vMerge/>
            <w:tcBorders/>
          </w:tcPr>
          <w:p/>
        </w:tc>
        <w:tc>
          <w:tcPr>
            <w:tcW w:type="dxa" w:w="24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0" w:val="left"/>
                <w:tab w:pos="1090" w:val="left"/>
              </w:tabs>
              <w:autoSpaceDE w:val="0"/>
              <w:widowControl/>
              <w:spacing w:line="294" w:lineRule="exact" w:before="8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________</w:t>
            </w:r>
          </w:p>
        </w:tc>
      </w:tr>
      <w:tr>
        <w:trPr>
          <w:trHeight w:hRule="exact" w:val="300"/>
        </w:trPr>
        <w:tc>
          <w:tcPr>
            <w:tcW w:type="dxa" w:w="1303"/>
            <w:vMerge/>
            <w:tcBorders/>
          </w:tcPr>
          <w:p/>
        </w:tc>
        <w:tc>
          <w:tcPr>
            <w:tcW w:type="dxa" w:w="96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1. 10.</w:t>
            </w:r>
          </w:p>
        </w:tc>
        <w:tc>
          <w:tcPr>
            <w:tcW w:type="dxa" w:w="15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560"/>
        </w:trPr>
        <w:tc>
          <w:tcPr>
            <w:tcW w:type="dxa" w:w="1303"/>
            <w:vMerge/>
            <w:tcBorders/>
          </w:tcPr>
          <w:p/>
        </w:tc>
        <w:tc>
          <w:tcPr>
            <w:tcW w:type="dxa" w:w="24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0" w:val="left"/>
              </w:tabs>
              <w:autoSpaceDE w:val="0"/>
              <w:widowControl/>
              <w:spacing w:line="294" w:lineRule="exact" w:before="8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0. 16.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________</w:t>
            </w:r>
          </w:p>
        </w:tc>
      </w:tr>
      <w:tr>
        <w:trPr>
          <w:trHeight w:hRule="exact" w:val="346"/>
        </w:trPr>
        <w:tc>
          <w:tcPr>
            <w:tcW w:type="dxa" w:w="1303"/>
            <w:vMerge/>
            <w:tcBorders/>
          </w:tcPr>
          <w:p/>
        </w:tc>
        <w:tc>
          <w:tcPr>
            <w:tcW w:type="dxa" w:w="96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6. 15.</w:t>
            </w:r>
          </w:p>
        </w:tc>
        <w:tc>
          <w:tcPr>
            <w:tcW w:type="dxa" w:w="15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2, FRIDAY</w:t>
      </w:r>
    </w:p>
    <w:p>
      <w:pPr>
        <w:autoSpaceDN w:val="0"/>
        <w:autoSpaceDE w:val="0"/>
        <w:widowControl/>
        <w:spacing w:line="260" w:lineRule="exact" w:before="10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Budrea and his friends left. Parbhu came. Hoosen came. Wrote to </w:t>
      </w:r>
      <w:r>
        <w:rPr>
          <w:rFonts w:ascii="Times" w:hAnsi="Times" w:eastAsia="Times"/>
          <w:b w:val="0"/>
          <w:i w:val="0"/>
          <w:color w:val="000000"/>
          <w:sz w:val="22"/>
        </w:rPr>
        <w:t>Miss Schlesin.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1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P[ai]d stamps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Wire to Registrar Bhayat</w:t>
            </w:r>
          </w:p>
          <w:p>
            <w:pPr>
              <w:autoSpaceDN w:val="0"/>
              <w:autoSpaceDE w:val="0"/>
              <w:widowControl/>
              <w:spacing w:line="294" w:lineRule="exact" w:before="2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906"/>
        </w:trPr>
        <w:tc>
          <w:tcPr>
            <w:tcW w:type="dxa" w:w="1629"/>
            <w:vMerge/>
            <w:tcBorders/>
          </w:tcPr>
          <w:p/>
        </w:tc>
        <w:tc>
          <w:tcPr>
            <w:tcW w:type="dxa" w:w="2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0" w:val="left"/>
                <w:tab w:pos="1250" w:val="left"/>
              </w:tabs>
              <w:autoSpaceDE w:val="0"/>
              <w:widowControl/>
              <w:spacing w:line="294" w:lineRule="exact" w:before="8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________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6. 11. 11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3, SATURDAY, MAHA VAD 1</w:t>
      </w:r>
    </w:p>
    <w:p>
      <w:pPr>
        <w:autoSpaceDN w:val="0"/>
        <w:autoSpaceDE w:val="0"/>
        <w:widowControl/>
        <w:spacing w:line="260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in morning: West, Chhaganlal and Purshottamdas. Pragji left. </w:t>
      </w:r>
      <w:r>
        <w:rPr>
          <w:rFonts w:ascii="Times" w:hAnsi="Times" w:eastAsia="Times"/>
          <w:b w:val="0"/>
          <w:i w:val="0"/>
          <w:color w:val="000000"/>
          <w:sz w:val="22"/>
        </w:rPr>
        <w:t>Hoosen left. Valji and Dulabh Bhaga came by evening train.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from Lane saying Smuts Would reply on Monday.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352"/>
        </w:trPr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54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Pd. Station Master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From Parbhu</w:t>
            </w:r>
          </w:p>
          <w:p>
            <w:pPr>
              <w:autoSpaceDN w:val="0"/>
              <w:autoSpaceDE w:val="0"/>
              <w:widowControl/>
              <w:spacing w:line="294" w:lineRule="exact" w:before="2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560"/>
        </w:trPr>
        <w:tc>
          <w:tcPr>
            <w:tcW w:type="dxa" w:w="1303"/>
            <w:vMerge/>
            <w:tcBorders/>
          </w:tcPr>
          <w:p/>
        </w:tc>
        <w:tc>
          <w:tcPr>
            <w:tcW w:type="dxa" w:w="2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10" w:val="left"/>
                <w:tab w:pos="1530" w:val="left"/>
              </w:tabs>
              <w:autoSpaceDE w:val="0"/>
              <w:widowControl/>
              <w:spacing w:line="294" w:lineRule="exact" w:before="8" w:after="0"/>
              <w:ind w:left="7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________</w:t>
            </w:r>
          </w:p>
        </w:tc>
      </w:tr>
      <w:tr>
        <w:trPr>
          <w:trHeight w:hRule="exact" w:val="346"/>
        </w:trPr>
        <w:tc>
          <w:tcPr>
            <w:tcW w:type="dxa" w:w="1303"/>
            <w:vMerge/>
            <w:tcBorders/>
          </w:tcPr>
          <w:p/>
        </w:tc>
        <w:tc>
          <w:tcPr>
            <w:tcW w:type="dxa" w:w="140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3. 14.</w:t>
            </w:r>
          </w:p>
        </w:tc>
        <w:tc>
          <w:tcPr>
            <w:tcW w:type="dxa" w:w="15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4, SUNDAY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Wrote—Joshi, Maganalal, Thakkar, Winterbottom, Maud, Anandlal, </w:t>
      </w:r>
      <w:r>
        <w:rPr>
          <w:rFonts w:ascii="Times" w:hAnsi="Times" w:eastAsia="Times"/>
          <w:b w:val="0"/>
          <w:i w:val="0"/>
          <w:color w:val="000000"/>
          <w:sz w:val="22"/>
        </w:rPr>
        <w:t>N. M. Kadir, Munu.</w:t>
      </w:r>
    </w:p>
    <w:p>
      <w:pPr>
        <w:autoSpaceDN w:val="0"/>
        <w:autoSpaceDE w:val="0"/>
        <w:widowControl/>
        <w:spacing w:line="220" w:lineRule="exact" w:before="44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Telegram not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footnote “Telegram to Minister of Interior”, 6-2-1912.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Gordon, Quinn, Schlesin and Coopoo, who had come, left, and also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Valji and Dulabh. Mrs. Naidoo and Nayana Chaki also left.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342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From Gordon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5, MONDAY</w:t>
      </w:r>
    </w:p>
    <w:p>
      <w:pPr>
        <w:autoSpaceDN w:val="0"/>
        <w:autoSpaceDE w:val="0"/>
        <w:widowControl/>
        <w:spacing w:line="294" w:lineRule="exact" w:before="7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Wrote: Chhaganlal, West, Schlesin, Burnett.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2"/>
        <w:gridCol w:w="1302"/>
        <w:gridCol w:w="1302"/>
        <w:gridCol w:w="1302"/>
        <w:gridCol w:w="1302"/>
      </w:tblGrid>
      <w:tr>
        <w:trPr>
          <w:trHeight w:hRule="exact" w:val="296"/>
        </w:trPr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Stamps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Wire Kall[enbach]</w:t>
            </w:r>
          </w:p>
          <w:p>
            <w:pPr>
              <w:autoSpaceDN w:val="0"/>
              <w:autoSpaceDE w:val="0"/>
              <w:widowControl/>
              <w:spacing w:line="294" w:lineRule="exact" w:before="2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Bal.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  <w:tr>
        <w:trPr>
          <w:trHeight w:hRule="exact" w:val="560"/>
        </w:trPr>
        <w:tc>
          <w:tcPr>
            <w:tcW w:type="dxa" w:w="1302"/>
            <w:vMerge/>
            <w:tcBorders/>
          </w:tcPr>
          <w:p/>
        </w:tc>
        <w:tc>
          <w:tcPr>
            <w:tcW w:type="dxa" w:w="2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10" w:val="left"/>
                <w:tab w:pos="1530" w:val="left"/>
              </w:tabs>
              <w:autoSpaceDE w:val="0"/>
              <w:widowControl/>
              <w:spacing w:line="294" w:lineRule="exact" w:before="8" w:after="0"/>
              <w:ind w:left="7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________</w:t>
            </w:r>
          </w:p>
        </w:tc>
      </w:tr>
      <w:tr>
        <w:trPr>
          <w:trHeight w:hRule="exact" w:val="346"/>
        </w:trPr>
        <w:tc>
          <w:tcPr>
            <w:tcW w:type="dxa" w:w="1302"/>
            <w:vMerge/>
            <w:tcBorders/>
          </w:tcPr>
          <w:p/>
        </w:tc>
        <w:tc>
          <w:tcPr>
            <w:tcW w:type="dxa" w:w="140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4. 11.</w:t>
            </w:r>
          </w:p>
        </w:tc>
        <w:tc>
          <w:tcPr>
            <w:tcW w:type="dxa" w:w="14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6, TUESDAY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Vaja and Raja came and returned. Wrote: Dr. Gool Schlesin, Kalida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Patel, Dularkhan, Amod Bhayat, Velshi. Drafted telegram to Smuts.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Stamps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</w:t>
      </w:r>
    </w:p>
    <w:p>
      <w:pPr>
        <w:autoSpaceDN w:val="0"/>
        <w:autoSpaceDE w:val="0"/>
        <w:widowControl/>
        <w:spacing w:line="294" w:lineRule="exact" w:before="0" w:after="0"/>
        <w:ind w:left="0" w:right="25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</w:t>
      </w:r>
    </w:p>
    <w:p>
      <w:pPr>
        <w:autoSpaceDN w:val="0"/>
        <w:tabs>
          <w:tab w:pos="307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4. 10. 11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7, WEDNESDAY</w:t>
      </w:r>
    </w:p>
    <w:p>
      <w:pPr>
        <w:autoSpaceDN w:val="0"/>
        <w:autoSpaceDE w:val="0"/>
        <w:widowControl/>
        <w:spacing w:line="294" w:lineRule="exact" w:before="3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...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 came &amp; left. Did not send telegram to Smuts. Received one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 dated yesterday. Sent another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reply Wrote: Vallabhram,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G. A. Makanji, Velshi, Schlesin.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296"/>
        </w:trPr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re. Fakir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wire Smuts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46"/>
        </w:trPr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Freight &amp; Parcel to Gool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8, THURSDAY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Smuts, drafted reply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>, . Pragji came. Wrote: Schlesin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Pd. wire Kallenbach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Freight balance yesterday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Stamps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</w:t>
      </w:r>
    </w:p>
    <w:p>
      <w:pPr>
        <w:autoSpaceDN w:val="0"/>
        <w:tabs>
          <w:tab w:pos="3070" w:val="left"/>
          <w:tab w:pos="38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6. 16.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Minister of Interior”, 6-2-1912.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 word here in illegible.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 “Telegram from Secretary for Interior for Gandhiji”,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7-2-1912.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Private Secretary to Ministry of Interior”, 7-2-1912.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1st footnote of “Telegram to Private Secretary to Minister of Interior”,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7-2-1912.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Minister of Interior”, 8-2-1912.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9, FRIDAY</w:t>
      </w:r>
    </w:p>
    <w:p>
      <w:pPr>
        <w:autoSpaceDN w:val="0"/>
        <w:autoSpaceDE w:val="0"/>
        <w:widowControl/>
        <w:spacing w:line="260" w:lineRule="exact" w:before="106" w:after="2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Budrea, Ohler [Olive?] &amp; Govind came and left. Kalikasingh came.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Budrea’s son and Ablak came. Wrote: Chhaganlal, Purshottamdas, </w:t>
      </w:r>
      <w:r>
        <w:rPr>
          <w:rFonts w:ascii="Times" w:hAnsi="Times" w:eastAsia="Times"/>
          <w:b w:val="0"/>
          <w:i w:val="0"/>
          <w:color w:val="000000"/>
          <w:sz w:val="22"/>
        </w:rPr>
        <w:t>Parsee Rustomjee, Joshi, Dada Osman &amp; Anglia.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56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8" w:lineRule="exact" w:before="0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Pd. wire Smuts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3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70" w:val="left"/>
                <w:tab w:pos="1690" w:val="left"/>
              </w:tabs>
              <w:autoSpaceDE w:val="0"/>
              <w:widowControl/>
              <w:spacing w:line="294" w:lineRule="exact" w:before="4" w:after="0"/>
              <w:ind w:left="9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1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________</w:t>
            </w:r>
          </w:p>
        </w:tc>
      </w:tr>
      <w:tr>
        <w:trPr>
          <w:trHeight w:hRule="exact" w:val="346"/>
        </w:trPr>
        <w:tc>
          <w:tcPr>
            <w:tcW w:type="dxa" w:w="2172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6. 11.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10, SATURDAY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Ablak, Kalikasingh, Manilal, Medh &amp; Jamnadas left. Bush &amp; Moorgan </w:t>
      </w:r>
      <w:r>
        <w:rPr>
          <w:rFonts w:ascii="Times" w:hAnsi="Times" w:eastAsia="Times"/>
          <w:b w:val="0"/>
          <w:i w:val="0"/>
          <w:color w:val="000000"/>
          <w:sz w:val="22"/>
        </w:rPr>
        <w:t>came. Coopoo and Dahya left.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52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Jamnadas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Coopoo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Dana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00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Stamps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00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Medh for wire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46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Bal, </w:t>
            </w:r>
          </w:p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5. 11.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11, SUNDAY</w:t>
      </w:r>
    </w:p>
    <w:p>
      <w:pPr>
        <w:autoSpaceDN w:val="0"/>
        <w:autoSpaceDE w:val="0"/>
        <w:widowControl/>
        <w:spacing w:line="260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Tailor from Krugersdorp came &amp; left. Brought coat. Schlesin &amp; </w:t>
      </w:r>
      <w:r>
        <w:rPr>
          <w:rFonts w:ascii="Times" w:hAnsi="Times" w:eastAsia="Times"/>
          <w:b w:val="0"/>
          <w:i w:val="0"/>
          <w:color w:val="000000"/>
          <w:sz w:val="22"/>
        </w:rPr>
        <w:t>Coopoo Naidoo came and left. I also left to see K. along with Ritch.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Doctor gave £12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from the Tailor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For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I.O.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4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St[ation] Master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42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Trip tickets tr[ai]n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12, MONDAY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Went to Krugersdorp. Saw K. Lunch at Quinn’s. Schlesin Incident—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Hanif came—The Parbhu boy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to Farm—Kallenbach, Medh, </w:t>
      </w:r>
      <w:r>
        <w:rPr>
          <w:rFonts w:ascii="Times" w:hAnsi="Times" w:eastAsia="Times"/>
          <w:b w:val="0"/>
          <w:i w:val="0"/>
          <w:color w:val="000000"/>
          <w:sz w:val="22"/>
        </w:rPr>
        <w:t>Manilal, Jamnadas, Dahya, Coopoo, Shelat etc. came to Farm—</w:t>
      </w:r>
      <w:r>
        <w:rPr>
          <w:rFonts w:ascii="Times" w:hAnsi="Times" w:eastAsia="Times"/>
          <w:b w:val="0"/>
          <w:i w:val="0"/>
          <w:color w:val="000000"/>
          <w:sz w:val="22"/>
        </w:rPr>
        <w:t>Wrote—West, Devi, Purshottam, Sanghavi, Schlesin.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52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Coopoo’s fare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Dahya’s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1. 10.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62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Parbhu’s fare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student at the Farm School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2"/>
        <w:ind w:left="0" w:right="25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296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fares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62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„ Kallenbach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13, TUESDAY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Wrote: Chhaganlal, Ani, Anandlal, Abhechand. Kallenbach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town. Telegraphed Registrar in connection with Velshi’s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&amp; Kasam came—Wrote to West, to Maganlal—Pd. wire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Chamney and Velshi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autoSpaceDN w:val="0"/>
        <w:autoSpaceDE w:val="0"/>
        <w:widowControl/>
        <w:spacing w:line="266" w:lineRule="exact" w:before="128" w:after="0"/>
        <w:ind w:left="0" w:right="16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FEBRUARY 14, WEDNESDAY</w:t>
      </w:r>
    </w:p>
    <w:p>
      <w:pPr>
        <w:autoSpaceDN w:val="0"/>
        <w:autoSpaceDE w:val="0"/>
        <w:widowControl/>
        <w:spacing w:line="260" w:lineRule="exact" w:before="146" w:after="2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Wrote—Purshottamdas, Keshav Fakir, Manilal Doctor. Schlesin,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Kallenbach, Narottam &amp; Dulabhai came. All left except K. Hoosen </w:t>
      </w:r>
      <w:r>
        <w:rPr>
          <w:rFonts w:ascii="Times" w:hAnsi="Times" w:eastAsia="Times"/>
          <w:b w:val="0"/>
          <w:i w:val="0"/>
          <w:color w:val="000000"/>
          <w:sz w:val="22"/>
        </w:rPr>
        <w:t>left for Vereeniging.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296"/>
        </w:trPr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Stamps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04"/>
        </w:trPr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Wire for Bhayat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358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Bal. 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5. 10.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15, THURSDAY</w:t>
      </w:r>
    </w:p>
    <w:p>
      <w:pPr>
        <w:autoSpaceDN w:val="0"/>
        <w:autoSpaceDE w:val="0"/>
        <w:widowControl/>
        <w:spacing w:line="260" w:lineRule="exact" w:before="146" w:after="2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Doctor, Chhaganlal, Editor, N. Kadir, Gangot, Velshi, Schelsin, Moosa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Hajee Adam—Govan came &amp; returned. Shelat left. Wrote—Shaer, Dr. </w:t>
      </w:r>
      <w:r>
        <w:rPr>
          <w:rFonts w:ascii="Times" w:hAnsi="Times" w:eastAsia="Times"/>
          <w:b w:val="0"/>
          <w:i w:val="0"/>
          <w:color w:val="000000"/>
          <w:sz w:val="22"/>
        </w:rPr>
        <w:t>Gool, Chhaganlal, Ritch, Tikli, Mayo.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300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Freight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35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16, FRIDAY</w:t>
      </w:r>
    </w:p>
    <w:p>
      <w:pPr>
        <w:autoSpaceDN w:val="0"/>
        <w:autoSpaceDE w:val="0"/>
        <w:widowControl/>
        <w:spacing w:line="294" w:lineRule="exact" w:before="11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Wrote—Mrs. Polak, West. Kallenbach &amp; Hoosen came.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296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Wire Sorabji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4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Freight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300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Kallenbach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358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Balance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94" w:lineRule="exact" w:before="8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17, SATURDAY</w:t>
      </w:r>
    </w:p>
    <w:p>
      <w:pPr>
        <w:autoSpaceDN w:val="0"/>
        <w:autoSpaceDE w:val="0"/>
        <w:widowControl/>
        <w:spacing w:line="260" w:lineRule="exact" w:before="14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[Wrote to:] Editor, Nathalia, Abdool Karim, Keshavji Goga, Velshi,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Harilal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296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Parbhu and Bhaga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0. 10.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4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R[ece]i[ved] from Dahya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35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7. 16.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18, SUNDAY</w:t>
      </w:r>
    </w:p>
    <w:p>
      <w:pPr>
        <w:autoSpaceDN w:val="0"/>
        <w:autoSpaceDE w:val="0"/>
        <w:widowControl/>
        <w:spacing w:line="260" w:lineRule="exact" w:before="146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Schlesin and Thambi Naidoo came. Both Left. Received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Sorabji’s landing at Durban. Dictated Letter for Polak to </w:t>
      </w:r>
      <w:r>
        <w:rPr>
          <w:rFonts w:ascii="Times" w:hAnsi="Times" w:eastAsia="Times"/>
          <w:b w:val="0"/>
          <w:i w:val="0"/>
          <w:color w:val="000000"/>
          <w:sz w:val="22"/>
        </w:rPr>
        <w:t>Schlesin. Wrote to Maud &amp; Winterbottom.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19, MONDAY, PHAGAN SUD 1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Wrote—Noormahomed, Suleman Ismail Mian, Revashankerbhai, </w:t>
      </w:r>
      <w:r>
        <w:rPr>
          <w:rFonts w:ascii="Times" w:hAnsi="Times" w:eastAsia="Times"/>
          <w:b w:val="0"/>
          <w:i w:val="0"/>
          <w:color w:val="000000"/>
          <w:sz w:val="22"/>
        </w:rPr>
        <w:t>G. S. Kaul [Cole?], Purshottamdas, Raoji—pragji came. Bhago came.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352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Wire Sorabji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Freight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00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Kr[ishna] samy rail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2. 11</w:t>
            </w:r>
          </w:p>
        </w:tc>
      </w:tr>
      <w:tr>
        <w:trPr>
          <w:trHeight w:hRule="exact" w:val="304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Trip ticket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35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20, TUESDAY</w:t>
      </w:r>
    </w:p>
    <w:p>
      <w:pPr>
        <w:autoSpaceDN w:val="0"/>
        <w:autoSpaceDE w:val="0"/>
        <w:widowControl/>
        <w:spacing w:line="260" w:lineRule="exact" w:before="146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Went to town, taking Parbhu with me—Pragji came by evening train—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Parbhu &amp; I returned—also K.—From office, wrote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Purshottamdas, Doctor Rajkot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 Mahajan, Joshi, A., etc.—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352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leather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04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Fares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35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5. 11.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20" w:lineRule="exact" w:before="80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Chanchalbehn Gandhi”, February 18, 1912 (pp.237-8)?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 Fragment of Letter to Harilal Gandhi”, February 18, 1912 (p.238)?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Dr. Pranjivan Mehta in Rajkot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21, WEDNESDAY</w:t>
      </w:r>
    </w:p>
    <w:p>
      <w:pPr>
        <w:autoSpaceDN w:val="0"/>
        <w:autoSpaceDE w:val="0"/>
        <w:widowControl/>
        <w:spacing w:line="260" w:lineRule="exact" w:before="106" w:after="2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Sorabji, Shelat, guests from Zanzibar,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Medh, Pragji, Budrea [?],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Lalbahadurshigh came. Guests, Budrea &amp; Pragji returned. Windmill </w:t>
      </w:r>
      <w:r>
        <w:rPr>
          <w:rFonts w:ascii="Times" w:hAnsi="Times" w:eastAsia="Times"/>
          <w:b w:val="0"/>
          <w:i w:val="0"/>
          <w:color w:val="000000"/>
          <w:sz w:val="22"/>
        </w:rPr>
        <w:t>man came &amp; Left.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8"/>
        <w:gridCol w:w="1628"/>
        <w:gridCol w:w="1628"/>
        <w:gridCol w:w="1628"/>
      </w:tblGrid>
      <w:tr>
        <w:trPr>
          <w:trHeight w:hRule="exact" w:val="296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Peaches</w:t>
            </w:r>
          </w:p>
        </w:tc>
        <w:tc>
          <w:tcPr>
            <w:tcW w:type="dxa" w:w="1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0. 18.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04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Budrea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[Rd.] Zanzibari for sandals 0.10. 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8"/>
        <w:gridCol w:w="1628"/>
        <w:gridCol w:w="1628"/>
        <w:gridCol w:w="1628"/>
      </w:tblGrid>
      <w:tr>
        <w:trPr>
          <w:trHeight w:hRule="exact" w:val="29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Bhagu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</w:tr>
      <w:tr>
        <w:trPr>
          <w:trHeight w:hRule="exact" w:val="30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Freight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1"/>
        <w:gridCol w:w="2171"/>
        <w:gridCol w:w="2171"/>
      </w:tblGrid>
      <w:tr>
        <w:trPr>
          <w:trHeight w:hRule="exact" w:val="342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9. 10.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22, THURSDAY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Moonsami—Pavade came &amp; Left—[Wrote to:] Harilal, Manager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I.O.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Jussat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A. Karim, Dada A.—Mahomed E., Miss Schlesin.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23, FRIDAY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Hoosen came—Wrote letters in the afternoon: Abdul Karim, etc. </w:t>
      </w:r>
      <w:r>
        <w:rPr>
          <w:rFonts w:ascii="Times" w:hAnsi="Times" w:eastAsia="Times"/>
          <w:b w:val="0"/>
          <w:i w:val="0"/>
          <w:color w:val="000000"/>
          <w:sz w:val="22"/>
        </w:rPr>
        <w:t>Parbhu came. Suleman and Ali left.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8"/>
        <w:gridCol w:w="1628"/>
        <w:gridCol w:w="1628"/>
        <w:gridCol w:w="1628"/>
      </w:tblGrid>
      <w:tr>
        <w:trPr>
          <w:trHeight w:hRule="exact" w:val="398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Fares for S. &amp; Ali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24, SATURDAY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Hoosen, Ferozesha, Maneksha &amp; Parbhu left in the morning. Sorabji,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Shelat &amp; Dano left in the afternoon. Coopoo, Hanif &amp; Shiv left for </w:t>
      </w:r>
      <w:r>
        <w:rPr>
          <w:rFonts w:ascii="Times" w:hAnsi="Times" w:eastAsia="Times"/>
          <w:b w:val="0"/>
          <w:i w:val="0"/>
          <w:color w:val="000000"/>
          <w:sz w:val="22"/>
        </w:rPr>
        <w:t>Van Wyksrust. Wrote letters to Ani and Abhechand.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8"/>
        <w:gridCol w:w="1628"/>
        <w:gridCol w:w="1628"/>
        <w:gridCol w:w="1628"/>
      </w:tblGrid>
      <w:tr>
        <w:trPr>
          <w:trHeight w:hRule="exact" w:val="35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Stamps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8"/>
        <w:gridCol w:w="1628"/>
        <w:gridCol w:w="1628"/>
        <w:gridCol w:w="1628"/>
      </w:tblGrid>
      <w:tr>
        <w:trPr>
          <w:trHeight w:hRule="exact" w:val="342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25, SUNDAY</w:t>
      </w:r>
    </w:p>
    <w:p>
      <w:pPr>
        <w:autoSpaceDN w:val="0"/>
        <w:autoSpaceDE w:val="0"/>
        <w:widowControl/>
        <w:spacing w:line="22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Gordon, Schlesin, Isaac &amp; Coopoo came. Narayansami came. All </w:t>
      </w:r>
      <w:r>
        <w:rPr>
          <w:rFonts w:ascii="Times" w:hAnsi="Times" w:eastAsia="Times"/>
          <w:b w:val="0"/>
          <w:i w:val="0"/>
          <w:color w:val="000000"/>
          <w:sz w:val="22"/>
        </w:rPr>
        <w:t>except Isaac left.</w:t>
      </w:r>
    </w:p>
    <w:p>
      <w:pPr>
        <w:autoSpaceDN w:val="0"/>
        <w:tabs>
          <w:tab w:pos="3070" w:val="left"/>
          <w:tab w:pos="3850" w:val="left"/>
        </w:tabs>
        <w:autoSpaceDE w:val="0"/>
        <w:widowControl/>
        <w:spacing w:line="294" w:lineRule="exact" w:before="0" w:after="0"/>
        <w:ind w:left="6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Paid for leather to Isaac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</w:t>
      </w:r>
    </w:p>
    <w:p>
      <w:pPr>
        <w:autoSpaceDN w:val="0"/>
        <w:autoSpaceDE w:val="0"/>
        <w:widowControl/>
        <w:spacing w:line="294" w:lineRule="exact" w:before="6" w:after="2"/>
        <w:ind w:left="0" w:right="24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1"/>
        <w:gridCol w:w="2171"/>
        <w:gridCol w:w="2171"/>
      </w:tblGrid>
      <w:tr>
        <w:trPr>
          <w:trHeight w:hRule="exact" w:val="35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7. 14.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were M. Saly, Kanjee Jeewanbhai and Laljee Meghjeebhai;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Registrar of Asiatics”, before 21-2-1912.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“Mrs. Jussat’s Case”, 9-3-1912.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8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26, MONDAY</w:t>
      </w:r>
    </w:p>
    <w:p>
      <w:pPr>
        <w:autoSpaceDN w:val="0"/>
        <w:autoSpaceDE w:val="0"/>
        <w:widowControl/>
        <w:spacing w:line="260" w:lineRule="exact" w:before="106" w:after="2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Wrote—-Gu[jarati] E[ditor],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I.O.,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Maud, Winterbottom, Manilal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Chaturbhai, Motilal Diwan—Manilal, Isaac &amp; Kallenbach left. Talked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Kallenbach last evening about his niece. Suleman &amp; Dano came. </w:t>
      </w:r>
      <w:r>
        <w:rPr>
          <w:rFonts w:ascii="Times" w:hAnsi="Times" w:eastAsia="Times"/>
          <w:b w:val="0"/>
          <w:i w:val="0"/>
          <w:color w:val="000000"/>
          <w:sz w:val="22"/>
        </w:rPr>
        <w:t>Manilal &amp; K. returned.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42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For Dana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27, TUESDAY</w:t>
      </w:r>
    </w:p>
    <w:p>
      <w:pPr>
        <w:autoSpaceDN w:val="0"/>
        <w:autoSpaceDE w:val="0"/>
        <w:widowControl/>
        <w:spacing w:line="260" w:lineRule="exact" w:before="10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Wrote: Maganlal, West, Thakkar, Doctor, Purshottam, Polak, Amarsi </w:t>
      </w:r>
      <w:r>
        <w:rPr>
          <w:rFonts w:ascii="Times" w:hAnsi="Times" w:eastAsia="Times"/>
          <w:b w:val="0"/>
          <w:i w:val="0"/>
          <w:color w:val="000000"/>
          <w:sz w:val="22"/>
        </w:rPr>
        <w:t>Joshi, Jussat, Nathalia, Lachman Pandey. Ali came—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42"/>
        </w:trPr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For peaches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1. 15.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28, WEDNESDAY</w:t>
      </w:r>
    </w:p>
    <w:p>
      <w:pPr>
        <w:autoSpaceDN w:val="0"/>
        <w:autoSpaceDE w:val="0"/>
        <w:widowControl/>
        <w:spacing w:line="260" w:lineRule="exact" w:before="106" w:after="2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Wrote: Memon, [M]oosa Alisa, enclosing certificates,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Ibrahim Kunake, Patel, Shaer—Manilal left. Medh, Ismail, Fakir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left. K. also left. Lallubhai, Gandabhai [?], Morarji, </w:t>
      </w:r>
      <w:r>
        <w:rPr>
          <w:rFonts w:ascii="Times" w:hAnsi="Times" w:eastAsia="Times"/>
          <w:b w:val="0"/>
          <w:i w:val="0"/>
          <w:color w:val="000000"/>
          <w:sz w:val="22"/>
        </w:rPr>
        <w:t>Bhikhubhai and Medh came, also 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fares Ismail &amp; Mahomed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4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Manilal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42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9. 11.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29, THURSDAY</w:t>
      </w:r>
    </w:p>
    <w:p>
      <w:pPr>
        <w:autoSpaceDN w:val="0"/>
        <w:autoSpaceDE w:val="0"/>
        <w:widowControl/>
        <w:spacing w:line="260" w:lineRule="exact" w:before="10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town. Morarji, etc., left. K. left for Ermillo. Saw Mr. Howard. </w:t>
      </w:r>
      <w:r>
        <w:rPr>
          <w:rFonts w:ascii="Times" w:hAnsi="Times" w:eastAsia="Times"/>
          <w:b w:val="0"/>
          <w:i w:val="0"/>
          <w:color w:val="000000"/>
          <w:sz w:val="22"/>
        </w:rPr>
        <w:t>Ba, etc., &amp; Krishnasamy returned.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Carriage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Fare Krishnasamy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</w:tr>
      <w:tr>
        <w:trPr>
          <w:trHeight w:hRule="exact" w:val="300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Ricksha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  <w:tr>
        <w:trPr>
          <w:trHeight w:hRule="exact" w:val="300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Reuter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Leather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1. 14.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04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Trip ticket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1. 6.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42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5. 16.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1, FRIDAY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to Chamney. Rail letter for Schlesin. Letters to: Chamney,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Greg, Ritch, Bhayat [?], Nelson. Fakir, Ismail &amp; Mahomed came. </w:t>
      </w:r>
      <w:r>
        <w:rPr>
          <w:rFonts w:ascii="Times" w:hAnsi="Times" w:eastAsia="Times"/>
          <w:b w:val="0"/>
          <w:i w:val="0"/>
          <w:color w:val="000000"/>
          <w:sz w:val="22"/>
        </w:rPr>
        <w:t>Wrote letters to Maganlal and Manilal.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292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[?] &amp; wire Chamney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4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Stamps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300"/>
        </w:trPr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fr[om] John for flour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342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5. 11.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2, SATURDAY</w:t>
      </w:r>
    </w:p>
    <w:p>
      <w:pPr>
        <w:autoSpaceDN w:val="0"/>
        <w:autoSpaceDE w:val="0"/>
        <w:widowControl/>
        <w:spacing w:line="294" w:lineRule="exact" w:before="7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Miss Knudsen came—Medh, Pragji &amp; Jamnadas left.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300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John for potatoes 6/-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[0].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extras                 3/9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296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Paid John for milk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[0]. 13.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04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Jamnadas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342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5.  3.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3, SUNDAY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Schlesin, Roche &amp; Mrs. Roche and Coopoo came. All of them &amp; Miss </w:t>
      </w:r>
      <w:r>
        <w:rPr>
          <w:rFonts w:ascii="Times" w:hAnsi="Times" w:eastAsia="Times"/>
          <w:b w:val="0"/>
          <w:i w:val="0"/>
          <w:color w:val="000000"/>
          <w:sz w:val="22"/>
        </w:rPr>
        <w:t>Knudsen returned. Kallenbach came.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4, MONDAY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Winterbottom, Maud, Gu. S., Cachalia, Bhayat &amp; Vallabhram came. </w:t>
      </w:r>
      <w:r>
        <w:rPr>
          <w:rFonts w:ascii="Times" w:hAnsi="Times" w:eastAsia="Times"/>
          <w:b w:val="0"/>
          <w:i w:val="0"/>
          <w:color w:val="000000"/>
          <w:sz w:val="22"/>
        </w:rPr>
        <w:t>Kallenbach, Medh &amp; Desai returned—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5, TUESDAY, PHAGAN VAD 1</w:t>
      </w:r>
    </w:p>
    <w:p>
      <w:pPr>
        <w:autoSpaceDN w:val="0"/>
        <w:autoSpaceDE w:val="0"/>
        <w:widowControl/>
        <w:spacing w:line="260" w:lineRule="exact" w:before="106" w:after="2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letters: Purshottamdas, West, Harilal, Manilal, Chhaganlal,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Jivaram Pandya, Motilal, Ramji—Alexander, Schlesin &amp; Vallabhram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left. Cachalia, Bhayat and K. Left in the morning. Olive &amp; Joan </w:t>
      </w:r>
      <w:r>
        <w:rPr>
          <w:rFonts w:ascii="Times" w:hAnsi="Times" w:eastAsia="Times"/>
          <w:b w:val="0"/>
          <w:i w:val="0"/>
          <w:color w:val="000000"/>
          <w:sz w:val="22"/>
        </w:rPr>
        <w:t>[Doke] came.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300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Peaches sale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0. 17.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342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Balance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6, WEDNESDAY</w:t>
      </w:r>
    </w:p>
    <w:p>
      <w:pPr>
        <w:autoSpaceDN w:val="0"/>
        <w:autoSpaceDE w:val="0"/>
        <w:widowControl/>
        <w:spacing w:line="260" w:lineRule="exact" w:before="10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Letters: Miss Schlesin, Ranchhod Hari, </w:t>
      </w:r>
      <w:r>
        <w:rPr>
          <w:rFonts w:ascii="Times" w:hAnsi="Times" w:eastAsia="Times"/>
          <w:b w:val="0"/>
          <w:i/>
          <w:color w:val="000000"/>
          <w:sz w:val="22"/>
        </w:rPr>
        <w:t>I.O.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Dr. Porter, Lazarus, </w:t>
      </w:r>
      <w:r>
        <w:rPr>
          <w:rFonts w:ascii="Times" w:hAnsi="Times" w:eastAsia="Times"/>
          <w:b w:val="0"/>
          <w:i w:val="0"/>
          <w:color w:val="000000"/>
          <w:sz w:val="22"/>
        </w:rPr>
        <w:t>Chamney—Ritch came &amp; let—Medh came.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296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John for K.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62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Stamps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3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2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Medh &amp; Desai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46"/>
        </w:trPr>
        <w:tc>
          <w:tcPr>
            <w:tcW w:type="dxa" w:w="3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Telegram Congress re. Nathalia 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7, THURSDAY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Polak, Thakkar, Loren, Dawad Mahomed, Velshi, Schlesin, K., came—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Wrote some letters</w:t>
      </w:r>
    </w:p>
    <w:p>
      <w:pPr>
        <w:autoSpaceDN w:val="0"/>
        <w:autoSpaceDE w:val="0"/>
        <w:widowControl/>
        <w:spacing w:line="294" w:lineRule="exact" w:before="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Rd. fr[om] Kallenbach for cable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96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call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Medh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0. 9.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04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Desai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0. 7.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00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from boys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0. 0.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Pd. telegrams Dawad Mahomed</w:t>
      </w:r>
    </w:p>
    <w:p>
      <w:pPr>
        <w:autoSpaceDN w:val="0"/>
        <w:autoSpaceDE w:val="0"/>
        <w:widowControl/>
        <w:spacing w:line="294" w:lineRule="exact" w:before="6" w:after="2"/>
        <w:ind w:left="6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re. Hoosen &amp; to West &amp;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stamps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04"/>
        </w:trPr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„ Kallenbach for John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p>
      <w:pPr>
        <w:autoSpaceDN w:val="0"/>
        <w:tabs>
          <w:tab w:pos="307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5. 19. 10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8, FRIDAY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Posted letters to Velshi, Nathalia, Anglia &amp; those of J. B.—Telegram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Nathalia—Wrote letters: Manager, </w:t>
      </w:r>
      <w:r>
        <w:rPr>
          <w:rFonts w:ascii="Times" w:hAnsi="Times" w:eastAsia="Times"/>
          <w:b w:val="0"/>
          <w:i/>
          <w:color w:val="000000"/>
          <w:sz w:val="22"/>
        </w:rPr>
        <w:t>I.O.</w:t>
      </w:r>
      <w:r>
        <w:rPr>
          <w:rFonts w:ascii="Times" w:hAnsi="Times" w:eastAsia="Times"/>
          <w:b w:val="0"/>
          <w:i w:val="0"/>
          <w:color w:val="000000"/>
          <w:sz w:val="22"/>
        </w:rPr>
        <w:t>, Ani, Delaney, Velshi, De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Vere[?] Schlesin, Kallenbach, Shelat came.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42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Wire Nathalia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9, SATURDAY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left the Farm leaving Amod Bhayat [?] &amp; K. behind.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Schlesin came in the morning &amp; left. Gajadhar from Boksburg came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fetch me.</w:t>
      </w:r>
    </w:p>
    <w:p>
      <w:pPr>
        <w:autoSpaceDN w:val="0"/>
        <w:tabs>
          <w:tab w:pos="3070" w:val="left"/>
          <w:tab w:pos="3850" w:val="left"/>
        </w:tabs>
        <w:autoSpaceDE w:val="0"/>
        <w:widowControl/>
        <w:spacing w:line="294" w:lineRule="exact" w:before="6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Fares for boys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0. 11.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</w:t>
      </w:r>
    </w:p>
    <w:p>
      <w:pPr>
        <w:autoSpaceDN w:val="0"/>
        <w:tabs>
          <w:tab w:pos="3070" w:val="left"/>
          <w:tab w:pos="3430" w:val="left"/>
        </w:tabs>
        <w:autoSpaceDE w:val="0"/>
        <w:widowControl/>
        <w:spacing w:line="294" w:lineRule="exact" w:before="6" w:after="0"/>
        <w:ind w:left="4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„         Hanif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2. 11</w:t>
      </w:r>
    </w:p>
    <w:p>
      <w:pPr>
        <w:autoSpaceDN w:val="0"/>
        <w:tabs>
          <w:tab w:pos="3070" w:val="left"/>
          <w:tab w:pos="38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Rd. From Dhaled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</w:t>
      </w:r>
    </w:p>
    <w:p>
      <w:pPr>
        <w:autoSpaceDN w:val="0"/>
        <w:tabs>
          <w:tab w:pos="3070" w:val="left"/>
          <w:tab w:pos="38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Pd. Hanif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</w:t>
      </w:r>
    </w:p>
    <w:p>
      <w:pPr>
        <w:autoSpaceDN w:val="0"/>
        <w:tabs>
          <w:tab w:pos="3070" w:val="left"/>
          <w:tab w:pos="38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Ricksha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10, SUNDAY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Went to Boksburg, accompanied by Medh and others. Returned by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 o’clock train—Meeting at 4 about Bhayat [?]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292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railway fares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46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Carriage, etc.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11, MONDAY</w:t>
      </w:r>
    </w:p>
    <w:p>
      <w:pPr>
        <w:autoSpaceDN w:val="0"/>
        <w:autoSpaceDE w:val="0"/>
        <w:widowControl/>
        <w:spacing w:line="260" w:lineRule="exact" w:before="10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Medh &amp; Desai went to Durban—Boys returned to Farm, accompanied </w:t>
      </w:r>
      <w:r>
        <w:rPr>
          <w:rFonts w:ascii="Times" w:hAnsi="Times" w:eastAsia="Times"/>
          <w:b w:val="0"/>
          <w:i w:val="0"/>
          <w:color w:val="000000"/>
          <w:sz w:val="22"/>
        </w:rPr>
        <w:t>by Sorabji &amp; Jamnadas. Bhaga Chhota &amp; Tikli’s sons came.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296"/>
        </w:trPr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For Bhaga Chhota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2. 0.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Dahya Parbhu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1. 10.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For phone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4"/>
        </w:trPr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Telegram re. Medh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342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8. 13.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12, TUESDAY</w:t>
      </w:r>
    </w:p>
    <w:p>
      <w:pPr>
        <w:autoSpaceDN w:val="0"/>
        <w:autoSpaceDE w:val="0"/>
        <w:widowControl/>
        <w:spacing w:line="22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Whittaker came—K. arrived in the evening. Wrote a letter to Ritch, </w:t>
      </w:r>
      <w:r>
        <w:rPr>
          <w:rFonts w:ascii="Times" w:hAnsi="Times" w:eastAsia="Times"/>
          <w:b w:val="0"/>
          <w:i w:val="0"/>
          <w:color w:val="000000"/>
          <w:sz w:val="22"/>
        </w:rPr>
        <w:t>also to Rustomjee.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Vesanram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 —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night—[wrote] to Harilal Thakkar, Manilal, Chhaganlal, Rutnam,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I.O., </w:t>
      </w:r>
      <w:r>
        <w:rPr>
          <w:rFonts w:ascii="Times" w:hAnsi="Times" w:eastAsia="Times"/>
          <w:b w:val="0"/>
          <w:i w:val="0"/>
          <w:color w:val="000000"/>
          <w:sz w:val="22"/>
        </w:rPr>
        <w:t>Medh, Rustomjee, Schlesin.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13, WEDNESDAY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Wrote—Dangare [?], Moosa, Essackji, Schlesin, Chamney,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Ismail, David Keshavalu. Shelat came &amp; left. Bhago &amp; Sivpujan came. </w:t>
      </w:r>
      <w:r>
        <w:rPr>
          <w:rFonts w:ascii="Times" w:hAnsi="Times" w:eastAsia="Times"/>
          <w:b w:val="0"/>
          <w:i w:val="0"/>
          <w:color w:val="000000"/>
          <w:sz w:val="22"/>
        </w:rPr>
        <w:t>K. Came.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60" w:lineRule="exact" w:before="34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Bhaga’s board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Stamps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0.</w:t>
      </w:r>
    </w:p>
    <w:p>
      <w:pPr>
        <w:autoSpaceDN w:val="0"/>
        <w:autoSpaceDE w:val="0"/>
        <w:widowControl/>
        <w:spacing w:line="294" w:lineRule="exact" w:before="6" w:after="2"/>
        <w:ind w:left="0" w:right="24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34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14, THURSDAY</w:t>
      </w:r>
    </w:p>
    <w:p>
      <w:pPr>
        <w:autoSpaceDN w:val="0"/>
        <w:autoSpaceDE w:val="0"/>
        <w:widowControl/>
        <w:spacing w:line="22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Schlesin &amp; Henry. Letters to Purshottamdas, Suleman Amod, Schlesin, </w:t>
      </w:r>
      <w:r>
        <w:rPr>
          <w:rFonts w:ascii="Times" w:hAnsi="Times" w:eastAsia="Times"/>
          <w:b w:val="0"/>
          <w:i w:val="0"/>
          <w:color w:val="000000"/>
          <w:sz w:val="22"/>
        </w:rPr>
        <w:t>Whittaker left.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Rd. Suleman fare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15, FRIDAY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Hazurasingh, Lalbahadursingh &amp; K. arrived.</w:t>
      </w:r>
    </w:p>
    <w:p>
      <w:pPr>
        <w:autoSpaceDN w:val="0"/>
        <w:autoSpaceDE w:val="0"/>
        <w:widowControl/>
        <w:spacing w:line="294" w:lineRule="exact" w:before="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Gave cheque of £4.10.0 for Suleman.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300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Kallenbach for tickets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35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94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16, SATURDAY</w:t>
      </w:r>
    </w:p>
    <w:p>
      <w:pPr>
        <w:autoSpaceDN w:val="0"/>
        <w:autoSpaceDE w:val="0"/>
        <w:widowControl/>
        <w:spacing w:line="294" w:lineRule="exact" w:before="3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Hazurasingh &amp; Lalbahadursingh left—K. went &amp; returned. Letter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Chhaganlal.</w:t>
      </w:r>
    </w:p>
    <w:p>
      <w:pPr>
        <w:autoSpaceDN w:val="0"/>
        <w:tabs>
          <w:tab w:pos="307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Rd. fr. Kallenbach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0. 17.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</w:t>
      </w:r>
    </w:p>
    <w:p>
      <w:pPr>
        <w:autoSpaceDN w:val="0"/>
        <w:autoSpaceDE w:val="0"/>
        <w:widowControl/>
        <w:spacing w:line="294" w:lineRule="exact" w:before="6" w:after="2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42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for tickets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0. 17.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17, SUNDAY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Schlesin, Gordan, Moorgan, Naidoo &amp; Bush came—Schlesin, Gordon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&amp; Naidoo left. Dhobi from Germiston came over to stay. Letters: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Laughton, Medh, Hoosen [?], Tarasingh, Maud, Winter-bottom, Mayo,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Schlesin.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98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Schlesin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18, MONDAY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K. went &amp; returned. Ba, Moorgan &amp; Bush left. Telegram about Sodha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having been detained [?] at Komatipoort. Shelat left. Letters: Schlesin,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Cachalia, West, Ritch, Pranjivan.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Trip ticket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autoSpaceDN w:val="0"/>
        <w:tabs>
          <w:tab w:pos="1090" w:val="left"/>
          <w:tab w:pos="3070" w:val="left"/>
          <w:tab w:pos="343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Wire Nicely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</w:t>
      </w:r>
    </w:p>
    <w:p>
      <w:pPr>
        <w:autoSpaceDN w:val="0"/>
        <w:autoSpaceDE w:val="0"/>
        <w:widowControl/>
        <w:spacing w:line="294" w:lineRule="exact" w:before="6" w:after="0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19, TUESDAY, CHAITRA SUD 1</w:t>
      </w:r>
    </w:p>
    <w:p>
      <w:pPr>
        <w:autoSpaceDN w:val="0"/>
        <w:autoSpaceDE w:val="0"/>
        <w:widowControl/>
        <w:spacing w:line="294" w:lineRule="exact" w:before="3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Sorabji came—Kallenbach came. Wrote letter to Schlesin, to Sodha.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00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Stamps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Rd. fr. Basda [Basela?]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4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for bread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20, WEDNESDAY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Revashanker went to town—He and Ratanshi returned. Letters: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Schlesin, Kastur, Cachalia.</w:t>
      </w:r>
    </w:p>
    <w:p>
      <w:pPr>
        <w:autoSpaceDN w:val="0"/>
        <w:tabs>
          <w:tab w:pos="1050" w:val="left"/>
          <w:tab w:pos="3070" w:val="left"/>
          <w:tab w:pos="343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Wire Smuts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</w:t>
      </w:r>
    </w:p>
    <w:p>
      <w:pPr>
        <w:autoSpaceDN w:val="0"/>
        <w:autoSpaceDE w:val="0"/>
        <w:widowControl/>
        <w:spacing w:line="294" w:lineRule="exact" w:before="6" w:after="2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5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Telegraphic Address of Natal Indian Congress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Minister of Interior”, 20-3-1912.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21, THURSDAY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Soni, Tulsi &amp; Valji came—Kanabi came. Wrote letter to Schlesin—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22, FRIDAY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K. came—Ratanshi went &amp; returned—Suleman came. Tulsi &amp; Valji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left—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1"/>
        <w:gridCol w:w="1631"/>
        <w:gridCol w:w="1631"/>
        <w:gridCol w:w="1631"/>
      </w:tblGrid>
      <w:tr>
        <w:trPr>
          <w:trHeight w:hRule="exact" w:val="296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famine fund Sodha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304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Amurandeh [?]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0. 10.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5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5"/>
        <w:gridCol w:w="2175"/>
        <w:gridCol w:w="2175"/>
      </w:tblGrid>
      <w:tr>
        <w:trPr>
          <w:trHeight w:hRule="exact" w:val="342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9. 16.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23, SATURDAY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Kallenbach left—Wrote: Velshi Keshavji, Mahomed, Mahomed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Belim—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1"/>
        <w:gridCol w:w="1631"/>
        <w:gridCol w:w="1631"/>
        <w:gridCol w:w="1631"/>
      </w:tblGrid>
      <w:tr>
        <w:trPr>
          <w:trHeight w:hRule="exact" w:val="300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Bhikha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5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5"/>
        <w:gridCol w:w="2175"/>
        <w:gridCol w:w="2175"/>
      </w:tblGrid>
      <w:tr>
        <w:trPr>
          <w:trHeight w:hRule="exact" w:val="342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John loan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0. 10.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 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24, SUNDAY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six Kanabis came to see Pana Bhag—Coopoo also came—</w:t>
      </w:r>
    </w:p>
    <w:p>
      <w:pPr>
        <w:autoSpaceDN w:val="0"/>
        <w:tabs>
          <w:tab w:pos="970" w:val="left"/>
          <w:tab w:pos="1830" w:val="left"/>
          <w:tab w:pos="3430" w:val="left"/>
          <w:tab w:pos="4530" w:val="left"/>
          <w:tab w:pos="5350" w:val="left"/>
          <w:tab w:pos="63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Winterbottom,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Schlesin,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Ritch,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Abhechand—Amirudin.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25, MONDAY</w:t>
      </w:r>
    </w:p>
    <w:p>
      <w:pPr>
        <w:autoSpaceDN w:val="0"/>
        <w:autoSpaceDE w:val="0"/>
        <w:widowControl/>
        <w:spacing w:line="294" w:lineRule="exact" w:before="7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&amp; K. arrived. Ratanshi went to town.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1"/>
        <w:gridCol w:w="1631"/>
        <w:gridCol w:w="1631"/>
        <w:gridCol w:w="1631"/>
      </w:tblGrid>
      <w:tr>
        <w:trPr>
          <w:trHeight w:hRule="exact" w:val="296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for Hanif’s mattress &amp; rug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00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for Sivpujan’s milk [?]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  <w:tr>
        <w:trPr>
          <w:trHeight w:hRule="exact" w:val="304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Stamps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25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p>
      <w:pPr>
        <w:autoSpaceDN w:val="0"/>
        <w:tabs>
          <w:tab w:pos="3850" w:val="left"/>
        </w:tabs>
        <w:autoSpaceDE w:val="0"/>
        <w:widowControl/>
        <w:spacing w:line="294" w:lineRule="exact" w:before="6" w:after="0"/>
        <w:ind w:left="30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26, TUESDAY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Sorabji left—I went to town on foot. Started at 3 and reached J. B. at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9.15.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1"/>
        <w:gridCol w:w="1631"/>
        <w:gridCol w:w="1631"/>
        <w:gridCol w:w="1631"/>
      </w:tblGrid>
      <w:tr>
        <w:trPr>
          <w:trHeight w:hRule="exact" w:val="296"/>
        </w:trPr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Hanif’s benzine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62"/>
        </w:trPr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Stamps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Chhaganlal Gandhi”, 24-3-1912.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4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2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00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from Sorabji balance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42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7. 11.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27, WEDNESDAY</w:t>
      </w:r>
    </w:p>
    <w:p>
      <w:pPr>
        <w:autoSpaceDN w:val="0"/>
        <w:autoSpaceDE w:val="0"/>
        <w:widowControl/>
        <w:spacing w:line="260" w:lineRule="exact" w:before="10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Letters: Omar Zaveri, Manilal, Velshi, Mohanlal, Schlesin, Nathu </w:t>
      </w:r>
      <w:r>
        <w:rPr>
          <w:rFonts w:ascii="Times" w:hAnsi="Times" w:eastAsia="Times"/>
          <w:b w:val="0"/>
          <w:i w:val="0"/>
          <w:color w:val="000000"/>
          <w:sz w:val="22"/>
        </w:rPr>
        <w:t>Bhana, Ahmed Bhana, Padiar, Editor, West.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stamps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</w:tr>
      <w:tr>
        <w:trPr>
          <w:trHeight w:hRule="exact" w:val="304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Freight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42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28, THURSDAY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letter to Schlesin. Valji Hari and Schlesin [came?] K. came </w:t>
      </w:r>
      <w:r>
        <w:rPr>
          <w:rFonts w:ascii="Times" w:hAnsi="Times" w:eastAsia="Times"/>
          <w:b w:val="0"/>
          <w:i w:val="0"/>
          <w:color w:val="000000"/>
          <w:sz w:val="22"/>
        </w:rPr>
        <w:t>back.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29, FRIDAY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Letter: Schlesin—K. came back.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30, SATURDAY</w:t>
      </w:r>
    </w:p>
    <w:p>
      <w:pPr>
        <w:autoSpaceDN w:val="0"/>
        <w:autoSpaceDE w:val="0"/>
        <w:widowControl/>
        <w:spacing w:line="260" w:lineRule="exact" w:before="10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Naidoo came &amp; left. Bhikho left—Ratanshi came. K. Went &amp; </w:t>
      </w:r>
      <w:r>
        <w:rPr>
          <w:rFonts w:ascii="Times" w:hAnsi="Times" w:eastAsia="Times"/>
          <w:b w:val="0"/>
          <w:i w:val="0"/>
          <w:color w:val="000000"/>
          <w:sz w:val="22"/>
        </w:rPr>
        <w:t>returned.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00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for freight on Forage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42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31, SUNDAY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Gordon, Schlesin and Annie [?] came. All left.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1, MONDAY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Letters: Winterbottom, Maud, Mr. MacDonald, West, Langston,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Halim—K. Arrived—A boy, Feda, came for the night. Ratanshi &amp; </w:t>
      </w:r>
      <w:r>
        <w:rPr>
          <w:rFonts w:ascii="Times" w:hAnsi="Times" w:eastAsia="Times"/>
          <w:b w:val="0"/>
          <w:i w:val="0"/>
          <w:color w:val="000000"/>
          <w:sz w:val="22"/>
        </w:rPr>
        <w:t>Rajabali left.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52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stamps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Bread Basda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04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Kallenback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tabs>
          <w:tab w:pos="2926" w:val="left"/>
          <w:tab w:pos="3070" w:val="left"/>
          <w:tab w:pos="3430" w:val="left"/>
          <w:tab w:pos="3850" w:val="left"/>
        </w:tabs>
        <w:autoSpaceDE w:val="0"/>
        <w:widowControl/>
        <w:spacing w:line="298" w:lineRule="exact" w:before="0" w:after="0"/>
        <w:ind w:left="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Pd. freight on soap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1"/>
        <w:gridCol w:w="1631"/>
        <w:gridCol w:w="1631"/>
        <w:gridCol w:w="1631"/>
      </w:tblGrid>
      <w:tr>
        <w:trPr>
          <w:trHeight w:hRule="exact" w:val="296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Rajaab’s fare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5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5"/>
        <w:gridCol w:w="2175"/>
        <w:gridCol w:w="2175"/>
      </w:tblGrid>
      <w:tr>
        <w:trPr>
          <w:trHeight w:hRule="exact" w:val="35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4. 10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2, TUESDAY, CHATTRA VAD1</w:t>
      </w:r>
    </w:p>
    <w:p>
      <w:pPr>
        <w:autoSpaceDN w:val="0"/>
        <w:autoSpaceDE w:val="0"/>
        <w:widowControl/>
        <w:spacing w:line="260" w:lineRule="exact" w:before="146" w:after="2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[Letters:] Medh, Hoosen Dawad, Rustomjee, West, Anglia, Chamney,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Thakkar, Fancy, Diwan, Maganlal, Mahomed Ismail, West, Tata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Nathalia. Ritch, Schlesin, Kennedy came &amp; let. Kallenbach came.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631"/>
        <w:gridCol w:w="1631"/>
        <w:gridCol w:w="1631"/>
        <w:gridCol w:w="1631"/>
      </w:tblGrid>
      <w:tr>
        <w:trPr>
          <w:trHeight w:hRule="exact" w:val="358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Stamps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3, WEDNESDAY</w:t>
      </w:r>
    </w:p>
    <w:p>
      <w:pPr>
        <w:autoSpaceDN w:val="0"/>
        <w:autoSpaceDE w:val="0"/>
        <w:widowControl/>
        <w:spacing w:line="260" w:lineRule="exact" w:before="14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Dano went to town, K. Also—Letters: Medh, Anandlal, Ani, Editor, </w:t>
      </w:r>
      <w:r>
        <w:rPr>
          <w:rFonts w:ascii="Times" w:hAnsi="Times" w:eastAsia="Times"/>
          <w:b w:val="0"/>
          <w:i w:val="0"/>
          <w:color w:val="000000"/>
          <w:sz w:val="22"/>
        </w:rPr>
        <w:t>Maganlal, Andrews, Lachman Pandey, Ranchhod Hari.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1"/>
        <w:gridCol w:w="1631"/>
        <w:gridCol w:w="1631"/>
        <w:gridCol w:w="1631"/>
      </w:tblGrid>
      <w:tr>
        <w:trPr>
          <w:trHeight w:hRule="exact" w:val="358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Dana’s fare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4, THURSDAY</w:t>
      </w:r>
    </w:p>
    <w:p>
      <w:pPr>
        <w:autoSpaceDN w:val="0"/>
        <w:autoSpaceDE w:val="0"/>
        <w:widowControl/>
        <w:spacing w:line="260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Johannesburg on foot &amp; returned. K. &amp; I with Sorabji, </w:t>
      </w:r>
      <w:r>
        <w:rPr>
          <w:rFonts w:ascii="Times" w:hAnsi="Times" w:eastAsia="Times"/>
          <w:b w:val="0"/>
          <w:i w:val="0"/>
          <w:color w:val="000000"/>
          <w:sz w:val="22"/>
        </w:rPr>
        <w:t>Ratanshi, Dano, Rajabali and his brother came. Reached office at 8.50.</w:t>
      </w:r>
    </w:p>
    <w:p>
      <w:pPr>
        <w:autoSpaceDN w:val="0"/>
        <w:tabs>
          <w:tab w:pos="307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Rd. from Luxman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3. [0. 0]</w:t>
      </w:r>
    </w:p>
    <w:p>
      <w:pPr>
        <w:autoSpaceDN w:val="0"/>
        <w:tabs>
          <w:tab w:pos="3070" w:val="left"/>
          <w:tab w:pos="385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prizes, etc.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</w:t>
      </w:r>
    </w:p>
    <w:p>
      <w:pPr>
        <w:autoSpaceDN w:val="0"/>
        <w:autoSpaceDE w:val="0"/>
        <w:widowControl/>
        <w:spacing w:line="294" w:lineRule="exact" w:before="6" w:after="2"/>
        <w:ind w:left="0" w:right="25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1"/>
        <w:gridCol w:w="1631"/>
        <w:gridCol w:w="1631"/>
        <w:gridCol w:w="1631"/>
      </w:tblGrid>
      <w:tr>
        <w:trPr>
          <w:trHeight w:hRule="exact" w:val="296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for bag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  <w:tr>
        <w:trPr>
          <w:trHeight w:hRule="exact" w:val="300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Fare Ratansi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00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Paper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00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Leather</w:t>
            </w:r>
          </w:p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0. 17.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62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Buckles &amp; tube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5, FRIDAY</w:t>
      </w:r>
    </w:p>
    <w:p>
      <w:pPr>
        <w:autoSpaceDN w:val="0"/>
        <w:autoSpaceDE w:val="0"/>
        <w:widowControl/>
        <w:spacing w:line="260" w:lineRule="exact" w:before="146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Editor, Umiyashanker, Ritch, Schlesin, Isaac, Marimootu, and a relative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Parbhu came. Alibhai, Parbhu’s relative, left. Schlesin having </w:t>
      </w:r>
      <w:r>
        <w:rPr>
          <w:rFonts w:ascii="Times" w:hAnsi="Times" w:eastAsia="Times"/>
          <w:b w:val="0"/>
          <w:i w:val="0"/>
          <w:color w:val="000000"/>
          <w:sz w:val="22"/>
        </w:rPr>
        <w:t>missed the train stayed over.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5"/>
        <w:gridCol w:w="2175"/>
        <w:gridCol w:w="2175"/>
      </w:tblGrid>
      <w:tr>
        <w:trPr>
          <w:trHeight w:hRule="exact" w:val="356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from John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0. 10.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5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1"/>
        <w:gridCol w:w="1631"/>
        <w:gridCol w:w="1631"/>
        <w:gridCol w:w="1631"/>
      </w:tblGrid>
      <w:tr>
        <w:trPr>
          <w:trHeight w:hRule="exact" w:val="296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Stamps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</w:t>
            </w:r>
          </w:p>
        </w:tc>
      </w:tr>
      <w:tr>
        <w:trPr>
          <w:trHeight w:hRule="exact" w:val="362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John for milk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0. 12.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“Public Letter to Ratan J. Tata”, 1-4-1912.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6, SATURDAY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[Letters:] West, and Lane. Raoji Manibhai, Naik, Schlesin, Manilal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Mr. [?] Editor, Cole came. Ratanshi &amp; Miss Schlesin left—Ratanshi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returned—  Coriander, currants, potatoes,</w:t>
      </w:r>
    </w:p>
    <w:p>
      <w:pPr>
        <w:autoSpaceDN w:val="0"/>
        <w:autoSpaceDE w:val="0"/>
        <w:widowControl/>
        <w:spacing w:line="294" w:lineRule="exact" w:before="6" w:after="2"/>
        <w:ind w:left="3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railage vegetables,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5"/>
        <w:gridCol w:w="1305"/>
        <w:gridCol w:w="1305"/>
        <w:gridCol w:w="1305"/>
        <w:gridCol w:w="1305"/>
      </w:tblGrid>
      <w:tr>
        <w:trPr>
          <w:trHeight w:hRule="exact" w:val="296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coconut covers. . .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1. 16.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for stamps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04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Freight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5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1"/>
        <w:gridCol w:w="1631"/>
        <w:gridCol w:w="1631"/>
        <w:gridCol w:w="1631"/>
      </w:tblGrid>
      <w:tr>
        <w:trPr>
          <w:trHeight w:hRule="exact" w:val="342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7, SUNDAY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Mrs. Naidoo, Mr. Naidoo, Rangasamy, Miss Bush, Moorgan came.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Hanif’s health remained pretty bad.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8, MONDAY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Mr. Phillips’ choir came. Ritch, Gordon and many others came.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Avabai stayed over, &amp; so also Maneksha. About 200 persons came.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left. Naidoo &amp; Mrs. Naidoo too—Wrote letters to Winterbottom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Maud.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Pd. Schlesin for Mrs. Vog1</w:t>
      </w:r>
    </w:p>
    <w:p>
      <w:pPr>
        <w:autoSpaceDN w:val="0"/>
        <w:autoSpaceDE w:val="0"/>
        <w:widowControl/>
        <w:spacing w:line="294" w:lineRule="exact" w:before="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re. Ind[ian] W[omen’s]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1"/>
        <w:gridCol w:w="1631"/>
        <w:gridCol w:w="1631"/>
        <w:gridCol w:w="1631"/>
      </w:tblGrid>
      <w:tr>
        <w:trPr>
          <w:trHeight w:hRule="exact" w:val="300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Ass[ociatio]n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5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1"/>
        <w:gridCol w:w="1631"/>
        <w:gridCol w:w="1631"/>
        <w:gridCol w:w="1631"/>
      </w:tblGrid>
      <w:tr>
        <w:trPr>
          <w:trHeight w:hRule="exact" w:val="342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9, TUESDAY</w:t>
      </w:r>
    </w:p>
    <w:p>
      <w:pPr>
        <w:autoSpaceDN w:val="0"/>
        <w:autoSpaceDE w:val="0"/>
        <w:widowControl/>
        <w:spacing w:line="294" w:lineRule="exact" w:before="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Letters: Mehta, Editor, Good—Ratanshi, Miss Bush, Moorgan, Cole, K.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&amp; Essack left. Wrote to Schlesin at night. K. &amp; Cole returned.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Rd. Basda for sugar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Essack’s fare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10, WEDNESDAY</w:t>
      </w:r>
    </w:p>
    <w:p>
      <w:pPr>
        <w:autoSpaceDN w:val="0"/>
        <w:autoSpaceDE w:val="0"/>
        <w:widowControl/>
        <w:spacing w:line="294" w:lineRule="exact" w:before="72" w:after="2"/>
        <w:ind w:left="6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Avabai left, Sorabji also—Dorabji came at night.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1"/>
        <w:gridCol w:w="1631"/>
        <w:gridCol w:w="1631"/>
        <w:gridCol w:w="1631"/>
      </w:tblGrid>
      <w:tr>
        <w:trPr>
          <w:trHeight w:hRule="exact" w:val="358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Paid freight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Manilal Gandhi”, 6-4-1912.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 word here illegible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11, THURSDAY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Both went to town on foot—West, etc., came yesterday—accompanied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Farm today. Wrote to Schlesin. Sodha came.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342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Paid Moorgan for expenses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12, FRIDAY</w:t>
      </w:r>
    </w:p>
    <w:p>
      <w:pPr>
        <w:autoSpaceDN w:val="0"/>
        <w:autoSpaceDE w:val="0"/>
        <w:widowControl/>
        <w:spacing w:line="294" w:lineRule="exact" w:before="7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Cole went to town &amp; returned—Wrote to Schlesin.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342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for stamps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13, SATURDAY</w:t>
      </w:r>
    </w:p>
    <w:p>
      <w:pPr>
        <w:autoSpaceDN w:val="0"/>
        <w:autoSpaceDE w:val="0"/>
        <w:widowControl/>
        <w:spacing w:line="294" w:lineRule="exact" w:before="7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Krishnasamy, Dano, Dahyo and Bhago went to town—Wrote letters—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4"/>
        <w:gridCol w:w="1304"/>
        <w:gridCol w:w="1304"/>
        <w:gridCol w:w="1304"/>
        <w:gridCol w:w="1304"/>
      </w:tblGrid>
      <w:tr>
        <w:trPr>
          <w:trHeight w:hRule="exact" w:val="296"/>
        </w:trPr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Pd. for freight on timber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Dana’s fare</w:t>
            </w:r>
          </w:p>
          <w:p>
            <w:pPr>
              <w:autoSpaceDN w:val="0"/>
              <w:autoSpaceDE w:val="0"/>
              <w:widowControl/>
              <w:spacing w:line="294" w:lineRule="exact" w:before="1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112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0. 10.</w:t>
            </w:r>
          </w:p>
        </w:tc>
        <w:tc>
          <w:tcPr>
            <w:tcW w:type="dxa" w:w="15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</w:t>
            </w:r>
          </w:p>
        </w:tc>
      </w:tr>
      <w:tr>
        <w:trPr>
          <w:trHeight w:hRule="exact" w:val="300"/>
        </w:trPr>
        <w:tc>
          <w:tcPr>
            <w:tcW w:type="dxa" w:w="1304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160"/>
        </w:trPr>
        <w:tc>
          <w:tcPr>
            <w:tcW w:type="dxa" w:w="1304"/>
            <w:vMerge/>
            <w:tcBorders/>
          </w:tcPr>
          <w:p/>
        </w:tc>
        <w:tc>
          <w:tcPr>
            <w:tcW w:type="dxa" w:w="2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2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 xml:space="preserve"> _________________</w:t>
            </w:r>
          </w:p>
        </w:tc>
      </w:tr>
      <w:tr>
        <w:trPr>
          <w:trHeight w:hRule="exact" w:val="346"/>
        </w:trPr>
        <w:tc>
          <w:tcPr>
            <w:tcW w:type="dxa" w:w="1304"/>
            <w:vMerge/>
            <w:tcBorders/>
          </w:tcPr>
          <w:p/>
        </w:tc>
        <w:tc>
          <w:tcPr>
            <w:tcW w:type="dxa" w:w="112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4. 10.</w:t>
            </w:r>
          </w:p>
        </w:tc>
        <w:tc>
          <w:tcPr>
            <w:tcW w:type="dxa" w:w="15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14, SUNDAY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Schlesin &amp; Coopoo came &amp; left. Essack came. Bhai Ismail left.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Letters: Tayob Haji Khan Mahomed, L. Pandey, A[bdul] Ka[dir],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Noormahomed, Mahomed Halim, Gokuldas, Chhaganlal, Manilal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342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4. 10.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15, MONDAY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K. &amp; Cole went &amp; returned—Dana &amp; Bhago returned—Letters: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Winterbottom and Maud in the morning—Chhaganlal, Schlesin at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night.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296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Pd. stamps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Trip ticket</w:t>
            </w:r>
          </w:p>
          <w:p>
            <w:pPr>
              <w:autoSpaceDN w:val="0"/>
              <w:autoSpaceDE w:val="0"/>
              <w:widowControl/>
              <w:spacing w:line="294" w:lineRule="exact" w:before="1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00"/>
        </w:trPr>
        <w:tc>
          <w:tcPr>
            <w:tcW w:type="dxa" w:w="1630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160"/>
        </w:trPr>
        <w:tc>
          <w:tcPr>
            <w:tcW w:type="dxa" w:w="1630"/>
            <w:vMerge/>
            <w:tcBorders/>
          </w:tcPr>
          <w:p/>
        </w:tc>
        <w:tc>
          <w:tcPr>
            <w:tcW w:type="dxa" w:w="3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1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 xml:space="preserve"> _________________</w:t>
            </w:r>
          </w:p>
        </w:tc>
      </w:tr>
      <w:tr>
        <w:trPr>
          <w:trHeight w:hRule="exact" w:val="346"/>
        </w:trPr>
        <w:tc>
          <w:tcPr>
            <w:tcW w:type="dxa" w:w="1630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1. 10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16, TUESDAY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[Letters:] D.M. Khan, Dada Abdulla, Harilal Thakkar, Nana, Omar</w:t>
      </w:r>
    </w:p>
    <w:p>
      <w:pPr>
        <w:autoSpaceDN w:val="0"/>
        <w:tabs>
          <w:tab w:pos="1690" w:val="left"/>
          <w:tab w:pos="2930" w:val="left"/>
          <w:tab w:pos="3650" w:val="left"/>
          <w:tab w:pos="4410" w:val="left"/>
          <w:tab w:pos="5130" w:val="left"/>
          <w:tab w:pos="58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Zaveri, Parsee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Rustomjee,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Naik,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Habib,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Purshottamdas, Harilal, Manager, </w:t>
      </w:r>
      <w:r>
        <w:rPr>
          <w:rFonts w:ascii="Times" w:hAnsi="Times" w:eastAsia="Times"/>
          <w:b w:val="0"/>
          <w:i/>
          <w:color w:val="000000"/>
          <w:sz w:val="22"/>
        </w:rPr>
        <w:t>N.A.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[?], E[ditor] </w:t>
      </w:r>
      <w:r>
        <w:rPr>
          <w:rFonts w:ascii="Times" w:hAnsi="Times" w:eastAsia="Times"/>
          <w:b w:val="0"/>
          <w:i/>
          <w:color w:val="000000"/>
          <w:sz w:val="22"/>
        </w:rPr>
        <w:t>I.O.</w:t>
      </w:r>
      <w:r>
        <w:rPr>
          <w:rFonts w:ascii="Times" w:hAnsi="Times" w:eastAsia="Times"/>
          <w:b w:val="0"/>
          <w:i w:val="0"/>
          <w:color w:val="000000"/>
          <w:sz w:val="22"/>
        </w:rPr>
        <w:t>, Cole, West,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Miss West and Mrs. Left.</w:t>
      </w:r>
    </w:p>
    <w:p>
      <w:pPr>
        <w:autoSpaceDN w:val="0"/>
        <w:tabs>
          <w:tab w:pos="3070" w:val="left"/>
          <w:tab w:pos="38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Rd. fr. Kal. for freight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autoSpaceDN w:val="0"/>
        <w:tabs>
          <w:tab w:pos="3070" w:val="left"/>
          <w:tab w:pos="38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“for Maud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Manilal Gandhi”, 13-4-1912.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4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292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0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Stamps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Pd. for stamps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</w:tr>
      <w:tr>
        <w:trPr>
          <w:trHeight w:hRule="exact" w:val="160"/>
        </w:trPr>
        <w:tc>
          <w:tcPr>
            <w:tcW w:type="dxa" w:w="1303"/>
            <w:vMerge/>
            <w:tcBorders/>
          </w:tcPr>
          <w:p/>
        </w:tc>
        <w:tc>
          <w:tcPr>
            <w:tcW w:type="dxa" w:w="31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 xml:space="preserve"> _________________</w:t>
            </w:r>
          </w:p>
        </w:tc>
      </w:tr>
      <w:tr>
        <w:trPr>
          <w:trHeight w:hRule="exact" w:val="300"/>
        </w:trPr>
        <w:tc>
          <w:tcPr>
            <w:tcW w:type="dxa" w:w="1303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  <w:tr>
        <w:trPr>
          <w:trHeight w:hRule="exact" w:val="160"/>
        </w:trPr>
        <w:tc>
          <w:tcPr>
            <w:tcW w:type="dxa" w:w="1303"/>
            <w:vMerge/>
            <w:tcBorders/>
          </w:tcPr>
          <w:p/>
        </w:tc>
        <w:tc>
          <w:tcPr>
            <w:tcW w:type="dxa" w:w="31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 xml:space="preserve"> _________________</w:t>
            </w:r>
          </w:p>
        </w:tc>
      </w:tr>
      <w:tr>
        <w:trPr>
          <w:trHeight w:hRule="exact" w:val="362"/>
        </w:trPr>
        <w:tc>
          <w:tcPr>
            <w:tcW w:type="dxa" w:w="1303"/>
            <w:vMerge/>
            <w:tcBorders/>
          </w:tcPr>
          <w:p/>
        </w:tc>
        <w:tc>
          <w:tcPr>
            <w:tcW w:type="dxa" w:w="16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3. 19.</w:t>
            </w:r>
          </w:p>
        </w:tc>
        <w:tc>
          <w:tcPr>
            <w:tcW w:type="dxa" w:w="15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17, WEDNESDAY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Letters: Budrea, V. S. Naidoo, Chunilal, Anglia, Dawad Mahomed,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Thakkar, Manager </w:t>
      </w:r>
      <w:r>
        <w:rPr>
          <w:rFonts w:ascii="Times" w:hAnsi="Times" w:eastAsia="Times"/>
          <w:b w:val="0"/>
          <w:i/>
          <w:color w:val="000000"/>
          <w:sz w:val="22"/>
        </w:rPr>
        <w:t>I.O.</w:t>
      </w:r>
      <w:r>
        <w:rPr>
          <w:rFonts w:ascii="Times" w:hAnsi="Times" w:eastAsia="Times"/>
          <w:b w:val="0"/>
          <w:i w:val="0"/>
          <w:color w:val="000000"/>
          <w:sz w:val="22"/>
        </w:rPr>
        <w:t>, Ani—Mrs. Naidoo &amp; Marimootu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came. K. went &amp; returned.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296"/>
        </w:trPr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exact" w:before="0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Rd. guest carriage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Pd. stamps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146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0. 11.</w:t>
            </w:r>
          </w:p>
        </w:tc>
        <w:tc>
          <w:tcPr>
            <w:tcW w:type="dxa" w:w="15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160"/>
        </w:trPr>
        <w:tc>
          <w:tcPr>
            <w:tcW w:type="dxa" w:w="1303"/>
            <w:vMerge/>
            <w:tcBorders/>
          </w:tcPr>
          <w:p/>
        </w:tc>
        <w:tc>
          <w:tcPr>
            <w:tcW w:type="dxa" w:w="3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5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 xml:space="preserve"> _________________</w:t>
            </w:r>
          </w:p>
        </w:tc>
      </w:tr>
      <w:tr>
        <w:trPr>
          <w:trHeight w:hRule="exact" w:val="300"/>
        </w:trPr>
        <w:tc>
          <w:tcPr>
            <w:tcW w:type="dxa" w:w="1303"/>
            <w:vMerge/>
            <w:tcBorders/>
          </w:tcPr>
          <w:p/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0. 1.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  <w:tr>
        <w:trPr>
          <w:trHeight w:hRule="exact" w:val="160"/>
        </w:trPr>
        <w:tc>
          <w:tcPr>
            <w:tcW w:type="dxa" w:w="1303"/>
            <w:vMerge/>
            <w:tcBorders/>
          </w:tcPr>
          <w:p/>
        </w:tc>
        <w:tc>
          <w:tcPr>
            <w:tcW w:type="dxa" w:w="3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5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 xml:space="preserve"> _________________</w:t>
            </w:r>
          </w:p>
        </w:tc>
      </w:tr>
      <w:tr>
        <w:trPr>
          <w:trHeight w:hRule="exact" w:val="362"/>
        </w:trPr>
        <w:tc>
          <w:tcPr>
            <w:tcW w:type="dxa" w:w="1303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9.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18, THURSDAY, VAISAKH SUD 1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K., Jamnadas &amp; I left at 6 o’clock on foot. K. Took 4.45 hours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reach [Johannesburg], J. &amp; I six hours.</w:t>
      </w:r>
    </w:p>
    <w:p>
      <w:pPr>
        <w:autoSpaceDN w:val="0"/>
        <w:tabs>
          <w:tab w:pos="307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Rd. for Naidoo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</w:t>
      </w:r>
    </w:p>
    <w:p>
      <w:pPr>
        <w:autoSpaceDN w:val="0"/>
        <w:autoSpaceDE w:val="0"/>
        <w:widowControl/>
        <w:spacing w:line="294" w:lineRule="exact" w:before="0" w:after="0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for the boys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Potash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Tape and pins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Cheddar cheese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0" w:right="2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p>
      <w:pPr>
        <w:autoSpaceDN w:val="0"/>
        <w:tabs>
          <w:tab w:pos="307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4. 11.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19, FRIDAY</w:t>
      </w:r>
    </w:p>
    <w:p>
      <w:pPr>
        <w:autoSpaceDN w:val="0"/>
        <w:autoSpaceDE w:val="0"/>
        <w:widowControl/>
        <w:spacing w:line="294" w:lineRule="exact" w:before="1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K. Went to town &amp; to Pretoria. Letters: Chhaganlal, Tavaria, Manilal,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Ismail, Jada, Thambi Naidoo.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20, SATURDAY</w:t>
      </w:r>
    </w:p>
    <w:p>
      <w:pPr>
        <w:autoSpaceDN w:val="0"/>
        <w:autoSpaceDE w:val="0"/>
        <w:widowControl/>
        <w:spacing w:line="294" w:lineRule="exact" w:before="1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Fakira &amp; Bhanabhai left—Ratanshi, Velshi, Jivan Bojo &amp; Ibrahim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came. K. returned. Schlesin also came. Velshi sent a cheque for £3.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1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Rd. cheque fr. Velshi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for sugar</w:t>
            </w:r>
          </w:p>
          <w:p>
            <w:pPr>
              <w:autoSpaceDN w:val="0"/>
              <w:autoSpaceDE w:val="0"/>
              <w:widowControl/>
              <w:spacing w:line="294" w:lineRule="exact" w:before="2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freight</w:t>
            </w:r>
          </w:p>
          <w:p>
            <w:pPr>
              <w:autoSpaceDN w:val="0"/>
              <w:autoSpaceDE w:val="0"/>
              <w:widowControl/>
              <w:spacing w:line="294" w:lineRule="exact" w:before="4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316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520"/>
        </w:trPr>
        <w:tc>
          <w:tcPr>
            <w:tcW w:type="dxa" w:w="1629"/>
            <w:vMerge/>
            <w:tcBorders/>
          </w:tcPr>
          <w:p/>
        </w:tc>
        <w:tc>
          <w:tcPr>
            <w:tcW w:type="dxa" w:w="4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70" w:val="left"/>
                <w:tab w:pos="1590" w:val="left"/>
              </w:tabs>
              <w:autoSpaceDE w:val="0"/>
              <w:widowControl/>
              <w:spacing w:line="294" w:lineRule="exact" w:before="8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7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_________</w:t>
            </w:r>
          </w:p>
        </w:tc>
      </w:tr>
      <w:tr>
        <w:trPr>
          <w:trHeight w:hRule="exact" w:val="540"/>
        </w:trPr>
        <w:tc>
          <w:tcPr>
            <w:tcW w:type="dxa" w:w="1629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482"/>
        </w:trPr>
        <w:tc>
          <w:tcPr>
            <w:tcW w:type="dxa" w:w="1629"/>
            <w:vMerge/>
            <w:tcBorders/>
          </w:tcPr>
          <w:p/>
        </w:tc>
        <w:tc>
          <w:tcPr>
            <w:tcW w:type="dxa" w:w="4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21, SUNDAY</w:t>
      </w:r>
    </w:p>
    <w:p>
      <w:pPr>
        <w:autoSpaceDN w:val="0"/>
        <w:autoSpaceDE w:val="0"/>
        <w:widowControl/>
        <w:spacing w:line="260" w:lineRule="exact" w:before="106" w:after="2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Vethan, Kallenbach &amp; his wife came by car. Gordon &amp; Jamnadas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on foot. Schlesin, etc., left. I also. Meeting in Hamidia Hall. </w:t>
      </w:r>
      <w:r>
        <w:rPr>
          <w:rFonts w:ascii="Times" w:hAnsi="Times" w:eastAsia="Times"/>
          <w:b w:val="0"/>
          <w:i w:val="0"/>
          <w:color w:val="000000"/>
          <w:sz w:val="22"/>
        </w:rPr>
        <w:t>Slept in Office. Boys slept at Van Wyksrust.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358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trip ticket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22, MONDAY</w:t>
      </w:r>
    </w:p>
    <w:p>
      <w:pPr>
        <w:autoSpaceDN w:val="0"/>
        <w:autoSpaceDE w:val="0"/>
        <w:widowControl/>
        <w:spacing w:line="260" w:lineRule="exact" w:before="10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Naidoo’s sons &amp; I returned. Heard that Revashanker was beaten up by </w:t>
      </w:r>
      <w:r>
        <w:rPr>
          <w:rFonts w:ascii="Times" w:hAnsi="Times" w:eastAsia="Times"/>
          <w:b w:val="0"/>
          <w:i w:val="0"/>
          <w:color w:val="000000"/>
          <w:sz w:val="22"/>
        </w:rPr>
        <w:t>the police yesterday.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4"/>
        <w:gridCol w:w="2174"/>
        <w:gridCol w:w="2174"/>
      </w:tblGrid>
      <w:tr>
        <w:trPr>
          <w:trHeight w:hRule="exact" w:val="516"/>
        </w:trPr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0" w:lineRule="exact" w:before="0" w:after="0"/>
              <w:ind w:left="1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Pd. for freight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for young Bhayat</w:t>
            </w:r>
          </w:p>
        </w:tc>
        <w:tc>
          <w:tcPr>
            <w:tcW w:type="dxa" w:w="2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0" w:val="left"/>
                <w:tab w:pos="1390" w:val="left"/>
              </w:tabs>
              <w:autoSpaceDE w:val="0"/>
              <w:widowControl/>
              <w:spacing w:line="294" w:lineRule="exact" w:before="4" w:after="0"/>
              <w:ind w:left="6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4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_________</w:t>
            </w:r>
          </w:p>
        </w:tc>
      </w:tr>
      <w:tr>
        <w:trPr>
          <w:trHeight w:hRule="exact" w:val="304"/>
        </w:trPr>
        <w:tc>
          <w:tcPr>
            <w:tcW w:type="dxa" w:w="2174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1. 10.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tabs>
          <w:tab w:pos="2926" w:val="left"/>
          <w:tab w:pos="3070" w:val="left"/>
        </w:tabs>
        <w:autoSpaceDE w:val="0"/>
        <w:widowControl/>
        <w:spacing w:line="300" w:lineRule="exact" w:before="0" w:after="0"/>
        <w:ind w:left="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4. 13. 10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23, TUESDAY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[Letters:] Khushalchand, Lakshmichand, Karsandas, Meghji Raoji, </w:t>
      </w:r>
      <w:r>
        <w:rPr>
          <w:rFonts w:ascii="Times" w:hAnsi="Times" w:eastAsia="Times"/>
          <w:b w:val="0"/>
          <w:i w:val="0"/>
          <w:color w:val="000000"/>
          <w:sz w:val="22"/>
        </w:rPr>
        <w:t>Revashanker Jagjivan.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24, WEDNESDAY</w:t>
      </w:r>
    </w:p>
    <w:p>
      <w:pPr>
        <w:autoSpaceDN w:val="0"/>
        <w:autoSpaceDE w:val="0"/>
        <w:widowControl/>
        <w:spacing w:line="294" w:lineRule="exact" w:before="11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[Letters:] Purshottamdas, Chamney, Editor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296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for Bhaga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4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Coffee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30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Stamps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4"/>
        <w:gridCol w:w="2174"/>
        <w:gridCol w:w="2174"/>
      </w:tblGrid>
      <w:tr>
        <w:trPr>
          <w:trHeight w:hRule="exact" w:val="35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4. 13.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25, THURSDAY</w:t>
      </w:r>
    </w:p>
    <w:p>
      <w:pPr>
        <w:autoSpaceDN w:val="0"/>
        <w:autoSpaceDE w:val="0"/>
        <w:widowControl/>
        <w:spacing w:line="260" w:lineRule="exact" w:before="14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Fifteen boys, K. &amp; I went to town on foot. Rajabali and two of us </w:t>
      </w:r>
      <w:r>
        <w:rPr>
          <w:rFonts w:ascii="Times" w:hAnsi="Times" w:eastAsia="Times"/>
          <w:b w:val="0"/>
          <w:i w:val="0"/>
          <w:color w:val="000000"/>
          <w:sz w:val="22"/>
        </w:rPr>
        <w:t>returned. Saw Kitchin[?]. Depositions before Chamney.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300"/>
        </w:trPr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for Rajab’s ticket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4"/>
        <w:gridCol w:w="2174"/>
        <w:gridCol w:w="2174"/>
      </w:tblGrid>
      <w:tr>
        <w:trPr>
          <w:trHeight w:hRule="exact" w:val="35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4. 12.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26, FRIDAY</w:t>
      </w:r>
    </w:p>
    <w:p>
      <w:pPr>
        <w:autoSpaceDN w:val="0"/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[Letters:] Mahomed Belim, Sorabji, Schlesin.</w:t>
      </w:r>
    </w:p>
    <w:p>
      <w:pPr>
        <w:autoSpaceDN w:val="0"/>
        <w:autoSpaceDE w:val="0"/>
        <w:widowControl/>
        <w:spacing w:line="294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4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27, SATURDAY</w:t>
      </w:r>
    </w:p>
    <w:p>
      <w:pPr>
        <w:autoSpaceDN w:val="0"/>
        <w:autoSpaceDE w:val="0"/>
        <w:widowControl/>
        <w:spacing w:line="260" w:lineRule="exact" w:before="106" w:after="2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Hanif &amp; K. went to town—Letters: Chhanganlal, Revashankerbhai,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Doctor, Manilal, Jeki, Maganlal, Velshi, Motilal. K. returned. Suleman </w:t>
      </w:r>
      <w:r>
        <w:rPr>
          <w:rFonts w:ascii="Times" w:hAnsi="Times" w:eastAsia="Times"/>
          <w:b w:val="0"/>
          <w:i w:val="0"/>
          <w:color w:val="000000"/>
          <w:sz w:val="22"/>
        </w:rPr>
        <w:t>Kasu brought his certificate.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Hanif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7. 11</w:t>
            </w:r>
          </w:p>
        </w:tc>
      </w:tr>
      <w:tr>
        <w:trPr>
          <w:trHeight w:hRule="exact" w:val="30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Stamps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5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28, SUNDAY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Gordon, Schlesin &amp; I went to Germiston on foot. Ramdas, Ratanshi &amp;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Sivpujan followed. Ritch came by train. Slept last night at Ritch’s. </w:t>
      </w:r>
      <w:r>
        <w:rPr>
          <w:rFonts w:ascii="Times" w:hAnsi="Times" w:eastAsia="Times"/>
          <w:b w:val="0"/>
          <w:i w:val="0"/>
          <w:color w:val="000000"/>
          <w:sz w:val="22"/>
        </w:rPr>
        <w:t>Cachalia, Sorabji &amp; Naidoo also came.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29, MONDAY</w:t>
      </w:r>
    </w:p>
    <w:p>
      <w:pPr>
        <w:autoSpaceDN w:val="0"/>
        <w:autoSpaceDE w:val="0"/>
        <w:widowControl/>
        <w:spacing w:line="260" w:lineRule="exact" w:before="106" w:after="2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Slept last night at Gordon’s. Arrived at Farm at 6.20 a.m.,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boys. K. met us on the way &amp; turned back. Albert broke fifteen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days’ old fast. Hanif came at night, so also Cachalia, Aswat, Vaja &amp;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gentlemen and also Sodha. Krishnasamy, Ali &amp; Mahomed are </w:t>
      </w:r>
      <w:r>
        <w:rPr>
          <w:rFonts w:ascii="Times" w:hAnsi="Times" w:eastAsia="Times"/>
          <w:b w:val="0"/>
          <w:i w:val="0"/>
          <w:color w:val="000000"/>
          <w:sz w:val="22"/>
        </w:rPr>
        <w:t>out.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Gordon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4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Fakir &amp; Essack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4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£7.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30, TUESDAY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Cachalia, Aswat, etc., left. Ali, Mahomed came. Mahomed Essack </w:t>
      </w:r>
      <w:r>
        <w:rPr>
          <w:rFonts w:ascii="Times" w:hAnsi="Times" w:eastAsia="Times"/>
          <w:b w:val="0"/>
          <w:i w:val="0"/>
          <w:color w:val="000000"/>
          <w:sz w:val="22"/>
        </w:rPr>
        <w:t>came. Ratanshi &amp; Rambha left.</w:t>
      </w:r>
    </w:p>
    <w:p>
      <w:pPr>
        <w:autoSpaceDN w:val="0"/>
        <w:tabs>
          <w:tab w:pos="307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Pd. Sodha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0. 16. 10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1, WEDNESDAY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K. and I went to J. B. on foot, starting at 1.40 a.m., and from there to </w:t>
      </w:r>
      <w:r>
        <w:rPr>
          <w:rFonts w:ascii="Times" w:hAnsi="Times" w:eastAsia="Times"/>
          <w:b w:val="0"/>
          <w:i w:val="0"/>
          <w:color w:val="000000"/>
          <w:sz w:val="22"/>
        </w:rPr>
        <w:t>Germiston. K. went to Pretoria. Krishnasamy came. Ba ill.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56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fr. John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Pd. fare Germiston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2, THURSDAY, VAISAKH VAD 1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town with K. in morning on foot. Took 5 [hrs]-40 minutes. </w:t>
      </w:r>
      <w:r>
        <w:rPr>
          <w:rFonts w:ascii="Times" w:hAnsi="Times" w:eastAsia="Times"/>
          <w:b w:val="0"/>
          <w:i w:val="0"/>
          <w:color w:val="000000"/>
          <w:sz w:val="22"/>
        </w:rPr>
        <w:t>West, etc., returned. Chhotalal also came.</w:t>
      </w:r>
    </w:p>
    <w:p>
      <w:pPr>
        <w:autoSpaceDN w:val="0"/>
        <w:tabs>
          <w:tab w:pos="2650" w:val="left"/>
        </w:tabs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Pd. watch repair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0. 3. 6</w:t>
      </w:r>
    </w:p>
    <w:p>
      <w:pPr>
        <w:autoSpaceDN w:val="0"/>
        <w:tabs>
          <w:tab w:pos="26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0. 0. 2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3, FRIDAY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West went to town. Letters to Lane, Mahomed Hasam Mitha,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Chhaganlal, Dangare, Mahomed Aba, Captain Stuart—Velshi, West </w:t>
      </w:r>
      <w:r>
        <w:rPr>
          <w:rFonts w:ascii="Times" w:hAnsi="Times" w:eastAsia="Times"/>
          <w:b w:val="0"/>
          <w:i w:val="0"/>
          <w:color w:val="000000"/>
          <w:sz w:val="22"/>
        </w:rPr>
        <w:t>returned.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Rd. for West tickets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0. 7. 11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Rail Naidoo boys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0. 5. 10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Whip lash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0. 0.   9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Stamp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0. 1.   0</w:t>
      </w:r>
    </w:p>
    <w:p>
      <w:pPr>
        <w:autoSpaceDN w:val="0"/>
        <w:autoSpaceDE w:val="0"/>
        <w:widowControl/>
        <w:spacing w:line="294" w:lineRule="exact" w:before="6" w:after="0"/>
        <w:ind w:left="0" w:right="3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______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6. 1.   8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4, SATURDAY</w:t>
      </w:r>
    </w:p>
    <w:p>
      <w:pPr>
        <w:autoSpaceDN w:val="0"/>
        <w:autoSpaceDE w:val="0"/>
        <w:widowControl/>
        <w:spacing w:line="260" w:lineRule="exact" w:before="146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Jamnadas,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Dano &amp; Hanif went to J. B. Hanif returned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 train. J. &amp; I reached in 4[hrs]-37_ minutes. Wrote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>Hoosen &amp; Ismail Gora.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5, SUNDAY</w:t>
      </w:r>
    </w:p>
    <w:p>
      <w:pPr>
        <w:autoSpaceDN w:val="0"/>
        <w:autoSpaceDE w:val="0"/>
        <w:widowControl/>
        <w:spacing w:line="260" w:lineRule="exact" w:before="146" w:after="22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Schlesin, Jamnadas, Dano &amp; Bhago came walking—Parbhu, Hanif,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Dahya and also Ismail met Imam. Isaac, Miss Ploughman and Gordon </w:t>
      </w:r>
      <w:r>
        <w:rPr>
          <w:rFonts w:ascii="Times" w:hAnsi="Times" w:eastAsia="Times"/>
          <w:b w:val="0"/>
          <w:i w:val="0"/>
          <w:color w:val="000000"/>
          <w:sz w:val="22"/>
        </w:rPr>
        <w:t>arrived by train—Schlesin, Gordon, Isaac &amp; Miss [Ploughman] left--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78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freight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6, MONDAY</w:t>
      </w:r>
    </w:p>
    <w:p>
      <w:pPr>
        <w:autoSpaceDN w:val="0"/>
        <w:autoSpaceDE w:val="0"/>
        <w:widowControl/>
        <w:spacing w:line="260" w:lineRule="exact" w:before="146" w:after="22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went to J. B. on foot having missed the train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forgetfulness &amp; came back. Sorabji arrived. Wrote letters to Miss </w:t>
      </w:r>
      <w:r>
        <w:rPr>
          <w:rFonts w:ascii="Times" w:hAnsi="Times" w:eastAsia="Times"/>
          <w:b w:val="0"/>
          <w:i w:val="0"/>
          <w:color w:val="000000"/>
          <w:sz w:val="22"/>
        </w:rPr>
        <w:t>Winterbottom, Maud, etc.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16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fr. West fr. Vyas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62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name illegible here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4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7, TUESDAY</w:t>
      </w:r>
    </w:p>
    <w:p>
      <w:pPr>
        <w:autoSpaceDN w:val="0"/>
        <w:autoSpaceDE w:val="0"/>
        <w:widowControl/>
        <w:spacing w:line="294" w:lineRule="exact" w:before="13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West family left. All went [to the station] to see them off. Miss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West stayed on. Letters: Dawad Mahomed, A. E. Jada, Chhaganlal,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Manilal, Ved Dharma Sabha, Boksburg, West, Purshottamdas,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Chamney; [also] letters to Ani, Chhaganlal, Rahim, Naik, Anandlal,</w:t>
      </w:r>
    </w:p>
    <w:p>
      <w:pPr>
        <w:autoSpaceDN w:val="0"/>
        <w:autoSpaceDE w:val="0"/>
        <w:widowControl/>
        <w:spacing w:line="294" w:lineRule="exact" w:before="0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Vyas.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20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for West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2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36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trip ticket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24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John for milk</w:t>
            </w:r>
          </w:p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2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2172"/>
        <w:gridCol w:w="2172"/>
        <w:gridCol w:w="2172"/>
      </w:tblGrid>
      <w:tr>
        <w:trPr>
          <w:trHeight w:hRule="exact" w:val="378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8, WEDNESDAY</w:t>
      </w:r>
    </w:p>
    <w:p>
      <w:pPr>
        <w:autoSpaceDN w:val="0"/>
        <w:autoSpaceDE w:val="0"/>
        <w:widowControl/>
        <w:spacing w:line="294" w:lineRule="exact" w:before="13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[Letters:] Editor, Schlesin, E. Kotwal, Lzarus, Raoji, Cole, Dahyabhai,</w:t>
      </w:r>
    </w:p>
    <w:p>
      <w:pPr>
        <w:autoSpaceDN w:val="0"/>
        <w:autoSpaceDE w:val="0"/>
        <w:widowControl/>
        <w:spacing w:line="294" w:lineRule="exact" w:before="0" w:after="3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Chunilal, Roche, Lane. At night Lalbahadursingh &amp; Ramavatar came.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86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stamps &amp; freight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9, THURSDAY</w:t>
      </w:r>
    </w:p>
    <w:p>
      <w:pPr>
        <w:autoSpaceDN w:val="0"/>
        <w:autoSpaceDE w:val="0"/>
        <w:widowControl/>
        <w:spacing w:line="294" w:lineRule="exact" w:before="132" w:after="3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K., Sorabji &amp; I went to J. B. on foot. K. &amp; I returned.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60"/>
        </w:trPr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for Laxman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Pd. for sultanas, broom, barley,</w:t>
      </w:r>
    </w:p>
    <w:p>
      <w:pPr>
        <w:autoSpaceDN w:val="0"/>
        <w:tabs>
          <w:tab w:pos="3070" w:val="left"/>
          <w:tab w:pos="3850" w:val="left"/>
        </w:tabs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etc.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0. 11.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Hanif’s socks and gloves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</w:t>
      </w:r>
    </w:p>
    <w:p>
      <w:pPr>
        <w:autoSpaceDN w:val="0"/>
        <w:tabs>
          <w:tab w:pos="3070" w:val="left"/>
          <w:tab w:pos="3430" w:val="left"/>
        </w:tabs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0. 11</w:t>
      </w:r>
    </w:p>
    <w:p>
      <w:pPr>
        <w:autoSpaceDN w:val="0"/>
        <w:autoSpaceDE w:val="0"/>
        <w:widowControl/>
        <w:spacing w:line="294" w:lineRule="exact" w:before="6" w:after="0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p>
      <w:pPr>
        <w:autoSpaceDN w:val="0"/>
        <w:tabs>
          <w:tab w:pos="3850" w:val="left"/>
        </w:tabs>
        <w:autoSpaceDE w:val="0"/>
        <w:widowControl/>
        <w:spacing w:line="294" w:lineRule="exact" w:before="46" w:after="0"/>
        <w:ind w:left="30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10, FRIDAY</w:t>
      </w:r>
    </w:p>
    <w:p>
      <w:pPr>
        <w:autoSpaceDN w:val="0"/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[Letters:] Parekh, Chamney, Polak.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Pd. freight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11, SATURDAY</w:t>
      </w:r>
    </w:p>
    <w:p>
      <w:pPr>
        <w:autoSpaceDN w:val="0"/>
        <w:autoSpaceDE w:val="0"/>
        <w:widowControl/>
        <w:spacing w:line="260" w:lineRule="exact" w:before="10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Jamnadas, Dano, Sivpujan, Coopoo &amp; Suleman have gone to town on </w:t>
      </w:r>
      <w:r>
        <w:rPr>
          <w:rFonts w:ascii="Times" w:hAnsi="Times" w:eastAsia="Times"/>
          <w:b w:val="0"/>
          <w:i w:val="0"/>
          <w:color w:val="000000"/>
          <w:sz w:val="22"/>
        </w:rPr>
        <w:t>foot. Sent Ramdas to sleep at Devi’s.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300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Pd. Vyas for West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0. 17.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Rd. for Vyas for int[erest] next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2170"/>
        <w:gridCol w:w="2170"/>
        <w:gridCol w:w="2170"/>
      </w:tblGrid>
      <w:tr>
        <w:trPr>
          <w:trHeight w:hRule="exact" w:val="300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year per p.c. note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0. 17.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Payment not entered in cash book as £ 1 rd. 1st May not entered.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12, SUNDAY</w:t>
      </w:r>
    </w:p>
    <w:p>
      <w:pPr>
        <w:autoSpaceDN w:val="0"/>
        <w:autoSpaceDE w:val="0"/>
        <w:widowControl/>
        <w:spacing w:line="280" w:lineRule="exact" w:before="106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Schlesin, Mrs. Naidoo &amp; her sister came &amp; left. Jamnadas, Shivpujan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&amp; Coopoo returned. Wrote letters to West, Manilal, Yashwant Sadashiv, </w:t>
      </w:r>
      <w:r>
        <w:rPr>
          <w:rFonts w:ascii="Times" w:hAnsi="Times" w:eastAsia="Times"/>
          <w:b w:val="0"/>
          <w:i w:val="0"/>
          <w:color w:val="000000"/>
          <w:sz w:val="22"/>
        </w:rPr>
        <w:t>Lazarus, Abdool Karim Zaveri, Velshi, Dawad Mahomed.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13, MONDAY</w:t>
      </w:r>
    </w:p>
    <w:p>
      <w:pPr>
        <w:autoSpaceDN w:val="0"/>
        <w:autoSpaceDE w:val="0"/>
        <w:widowControl/>
        <w:spacing w:line="280" w:lineRule="exact" w:before="10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[Letters:] Editor, Manilal Doctor, Anandlal, Chhaganlal, Pranjivan. K. </w:t>
      </w:r>
      <w:r>
        <w:rPr>
          <w:rFonts w:ascii="Times" w:hAnsi="Times" w:eastAsia="Times"/>
          <w:b w:val="0"/>
          <w:i w:val="0"/>
          <w:color w:val="000000"/>
          <w:sz w:val="22"/>
        </w:rPr>
        <w:t>went to town &amp; returned.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358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stamps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14, TUESDAY</w:t>
      </w:r>
    </w:p>
    <w:p>
      <w:pPr>
        <w:autoSpaceDN w:val="0"/>
        <w:autoSpaceDE w:val="0"/>
        <w:widowControl/>
        <w:spacing w:line="294" w:lineRule="exact" w:before="7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[Letters:] West, Ismail Gora, Omar Zaveri, Moosa Hajee Adam, Pragji.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7"/>
        <w:gridCol w:w="1627"/>
        <w:gridCol w:w="1627"/>
        <w:gridCol w:w="1627"/>
      </w:tblGrid>
      <w:tr>
        <w:trPr>
          <w:trHeight w:hRule="exact" w:val="300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fr. John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29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wire to Manilal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04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35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15, WEDNESDAY</w:t>
      </w:r>
    </w:p>
    <w:p>
      <w:pPr>
        <w:autoSpaceDN w:val="0"/>
        <w:autoSpaceDE w:val="0"/>
        <w:widowControl/>
        <w:spacing w:line="28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K. &amp; I went to town on foot. Went round with Cachalia, etc., collecting </w:t>
      </w:r>
      <w:r>
        <w:rPr>
          <w:rFonts w:ascii="Times" w:hAnsi="Times" w:eastAsia="Times"/>
          <w:b w:val="0"/>
          <w:i w:val="0"/>
          <w:color w:val="000000"/>
          <w:sz w:val="22"/>
        </w:rPr>
        <w:t>funds. Slept at Gordon’s.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16, THURSDAY</w:t>
      </w:r>
    </w:p>
    <w:p>
      <w:pPr>
        <w:autoSpaceDN w:val="0"/>
        <w:autoSpaceDE w:val="0"/>
        <w:widowControl/>
        <w:spacing w:line="280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in the morning with Schlesin &amp; Gordon on foot. Dano </w:t>
      </w:r>
      <w:r>
        <w:rPr>
          <w:rFonts w:ascii="Times" w:hAnsi="Times" w:eastAsia="Times"/>
          <w:b w:val="0"/>
          <w:i w:val="0"/>
          <w:color w:val="000000"/>
          <w:sz w:val="22"/>
        </w:rPr>
        <w:t>came. Some friends of K.’s came &amp; left. Gordon &amp; Schlesin also left.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17, FRIDAY, JETH SUD, 1</w:t>
      </w:r>
    </w:p>
    <w:p>
      <w:pPr>
        <w:autoSpaceDN w:val="0"/>
        <w:autoSpaceDE w:val="0"/>
        <w:widowControl/>
        <w:spacing w:line="22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write a single letter during the day. Spent the whole morning </w:t>
      </w:r>
      <w:r>
        <w:rPr>
          <w:rFonts w:ascii="Times" w:hAnsi="Times" w:eastAsia="Times"/>
          <w:b w:val="0"/>
          <w:i w:val="0"/>
          <w:color w:val="000000"/>
          <w:sz w:val="22"/>
        </w:rPr>
        <w:t>in the kitchen.</w:t>
      </w:r>
    </w:p>
    <w:p>
      <w:pPr>
        <w:autoSpaceDN w:val="0"/>
        <w:autoSpaceDE w:val="0"/>
        <w:widowControl/>
        <w:spacing w:line="294" w:lineRule="exact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18, SATURDAY</w:t>
      </w:r>
    </w:p>
    <w:p>
      <w:pPr>
        <w:autoSpaceDN w:val="0"/>
        <w:autoSpaceDE w:val="0"/>
        <w:widowControl/>
        <w:spacing w:line="294" w:lineRule="exact" w:before="3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Hanif, I &amp; Devdas went to town on foot. Busy with collection. Slept at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Gordon’s. Wrote to Kotwal.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Hanif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6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Devadas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19, SUNDAY</w:t>
      </w:r>
    </w:p>
    <w:p>
      <w:pPr>
        <w:autoSpaceDN w:val="0"/>
        <w:autoSpaceDE w:val="0"/>
        <w:widowControl/>
        <w:spacing w:line="294" w:lineRule="exact" w:before="3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three returned from town. Cole came to Farm. So did Premo.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Premo returned. Letters: Maud, Winterbottom, Kalidas Patel.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20, MONDAY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Manilal Doctor &amp; Jeki and Sorabji came. Rambha also. In the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evening, Suleman, Kallenback &amp; Narsimulu came.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fr. John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62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stamps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21, TUESDAY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[Letters:] Lane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Manilal, Lotwal, Chhaganalal, [De] Vere [?],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Schlesin, Ti...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Sinsingle.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6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Pd. for stamps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22, WEDNESDAY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[Letters:] Anglia, Chamney, Rustomjee, Dada Osman, Chhaganlal,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Kotwal, Dhoribjai. Rambha, Revashankers, Chotan &amp; Jamndas left.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Ramparshi Hario came. Isaac came &amp; left.,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96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Dahya’s Board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1. 10.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Jamnadas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3. 0.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4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Luggage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not entered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23, THURSDAY</w:t>
      </w:r>
    </w:p>
    <w:p>
      <w:pPr>
        <w:autoSpaceDN w:val="0"/>
        <w:autoSpaceDE w:val="0"/>
        <w:widowControl/>
        <w:spacing w:line="294" w:lineRule="exact" w:before="7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[Letters:] Chhaganlal, West, Velshi, Boyd.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railage for Vijiya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00"/>
        </w:trPr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Stamps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62"/>
        </w:trPr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Freight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E. F. C. Lane”, 21-5-1912.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Some letters in this word are illegible.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24, FRIDAY</w:t>
      </w:r>
    </w:p>
    <w:p>
      <w:pPr>
        <w:autoSpaceDN w:val="0"/>
        <w:autoSpaceDE w:val="0"/>
        <w:widowControl/>
        <w:spacing w:line="260" w:lineRule="exact" w:before="106" w:after="2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Krishnasamy, Bhago, Dahyo &amp; I went to town on foot. Took 5 [hrs]-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 minutes. Meeting about school—Manilal, Ba &amp; Jeki came to town. </w:t>
      </w:r>
      <w:r>
        <w:rPr>
          <w:rFonts w:ascii="Times" w:hAnsi="Times" w:eastAsia="Times"/>
          <w:b w:val="0"/>
          <w:i w:val="0"/>
          <w:color w:val="000000"/>
          <w:sz w:val="22"/>
        </w:rPr>
        <w:t>Ba, Jeki, Manilal &amp; I returned. So did Revashanker.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5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Freight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25, SATURDAY</w:t>
      </w:r>
    </w:p>
    <w:p>
      <w:pPr>
        <w:autoSpaceDN w:val="0"/>
        <w:autoSpaceDE w:val="0"/>
        <w:widowControl/>
        <w:spacing w:line="260" w:lineRule="exact" w:before="10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[Letters:] Kotwal, Chamney, Rustomjee, Manolal-Schlesin came &amp; </w:t>
      </w:r>
      <w:r>
        <w:rPr>
          <w:rFonts w:ascii="Times" w:hAnsi="Times" w:eastAsia="Times"/>
          <w:b w:val="0"/>
          <w:i w:val="0"/>
          <w:color w:val="000000"/>
          <w:sz w:val="22"/>
        </w:rPr>
        <w:t>left—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00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John &amp; stamps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0.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0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Stamps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Bal.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1. 10</w:t>
            </w:r>
          </w:p>
        </w:tc>
      </w:tr>
      <w:tr>
        <w:trPr>
          <w:trHeight w:hRule="exact" w:val="304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returned Jamnadas [?]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tabs>
          <w:tab w:pos="3070" w:val="left"/>
          <w:tab w:pos="3430" w:val="left"/>
        </w:tabs>
        <w:autoSpaceDE w:val="0"/>
        <w:widowControl/>
        <w:spacing w:line="300" w:lineRule="exact" w:before="0" w:after="0"/>
        <w:ind w:left="2926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rPr>
          <w:rFonts w:ascii="Times" w:hAnsi="Times" w:eastAsia="Times"/>
          <w:b w:val="0"/>
          <w:i w:val="0"/>
          <w:color w:val="000000"/>
          <w:sz w:val="22"/>
        </w:rPr>
        <w:t>1. 10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26, SUNDAY</w:t>
      </w:r>
    </w:p>
    <w:p>
      <w:pPr>
        <w:autoSpaceDN w:val="0"/>
        <w:autoSpaceDE w:val="0"/>
        <w:widowControl/>
        <w:spacing w:line="260" w:lineRule="exact" w:before="10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Schlesin, Gordon, Quinn &amp; Gulam Mahomed Mulla came. All went </w:t>
      </w:r>
      <w:r>
        <w:rPr>
          <w:rFonts w:ascii="Times" w:hAnsi="Times" w:eastAsia="Times"/>
          <w:b w:val="0"/>
          <w:i w:val="0"/>
          <w:color w:val="000000"/>
          <w:sz w:val="22"/>
        </w:rPr>
        <w:t>back. Wrote letters.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58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fr. Devi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27, MONDAY</w:t>
      </w:r>
    </w:p>
    <w:p>
      <w:pPr>
        <w:autoSpaceDN w:val="0"/>
        <w:autoSpaceDE w:val="0"/>
        <w:widowControl/>
        <w:spacing w:line="280" w:lineRule="exact" w:before="106" w:after="14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[Letters:] Chhaganlal, Purshottamdas, Manilal Desai, Captain Stuart,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Maud, Pranjivan, Winterbottom, Anandlal, West, Isaac, Rustomjee. </w:t>
      </w:r>
      <w:r>
        <w:rPr>
          <w:rFonts w:ascii="Times" w:hAnsi="Times" w:eastAsia="Times"/>
          <w:b w:val="0"/>
          <w:i w:val="0"/>
          <w:color w:val="000000"/>
          <w:sz w:val="22"/>
        </w:rPr>
        <w:t>Jamnadas left. Dahyo, Kallen[bach] &amp; Cole came.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04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stamps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82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“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28, TUESDAY</w:t>
      </w:r>
    </w:p>
    <w:p>
      <w:pPr>
        <w:autoSpaceDN w:val="0"/>
        <w:autoSpaceDE w:val="0"/>
        <w:widowControl/>
        <w:spacing w:line="28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Sent [letters] to [:] Velshi, Anandlal, Editor, Mahomed Ismail, </w:t>
      </w:r>
      <w:r>
        <w:rPr>
          <w:rFonts w:ascii="Times" w:hAnsi="Times" w:eastAsia="Times"/>
          <w:b w:val="0"/>
          <w:i w:val="0"/>
          <w:color w:val="000000"/>
          <w:sz w:val="22"/>
        </w:rPr>
        <w:t>Schlesin, Jamnadas, Chhaganlal, West, Medh.</w:t>
      </w:r>
    </w:p>
    <w:p>
      <w:pPr>
        <w:autoSpaceDN w:val="0"/>
        <w:autoSpaceDE w:val="0"/>
        <w:widowControl/>
        <w:spacing w:line="280" w:lineRule="exact" w:before="40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Kunwarji, Tavaria. Dano went to town. K. &amp; Manilal returned. Three </w:t>
      </w:r>
      <w:r>
        <w:rPr>
          <w:rFonts w:ascii="Times" w:hAnsi="Times" w:eastAsia="Times"/>
          <w:b w:val="0"/>
          <w:i w:val="0"/>
          <w:color w:val="000000"/>
          <w:sz w:val="22"/>
        </w:rPr>
        <w:t>Tamils—Francis, etc—came.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66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Dana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4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3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29, WEDNESDAY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634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10" w:val="left"/>
              </w:tabs>
              <w:autoSpaceDE w:val="0"/>
              <w:widowControl/>
              <w:spacing w:line="294" w:lineRule="exact" w:before="3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[Letters:]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Editor,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Jamun[adas].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Purshottamdas,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Manga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Soma,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Chhaganlal,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30, THURSDAY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Kallenback, Coopoo, Sivpujan and Suleman &amp; I walked to town. </w:t>
      </w:r>
      <w:r>
        <w:rPr>
          <w:rFonts w:ascii="Times" w:hAnsi="Times" w:eastAsia="Times"/>
          <w:b w:val="0"/>
          <w:i w:val="0"/>
          <w:color w:val="000000"/>
          <w:sz w:val="22"/>
        </w:rPr>
        <w:t>Manilal &amp; Kotwal came. Left same evening.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31, FRIDAY, JETH VAD 1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Kotwal, Manilal, Kallenback, Coopoo, Sivpujan &amp; Suleman and also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[to town] on foot. Devibehn, etc., came to receive us. Took 5 </w:t>
      </w:r>
      <w:r>
        <w:rPr>
          <w:rFonts w:ascii="Times" w:hAnsi="Times" w:eastAsia="Times"/>
          <w:b w:val="0"/>
          <w:i w:val="0"/>
          <w:color w:val="000000"/>
          <w:sz w:val="22"/>
        </w:rPr>
        <w:t>[hrs]-12 minutes to reach J.B. 6 [hrs]-10 minutes on the way back.</w:t>
      </w:r>
    </w:p>
    <w:p>
      <w:pPr>
        <w:autoSpaceDN w:val="0"/>
        <w:autoSpaceDE w:val="0"/>
        <w:widowControl/>
        <w:spacing w:line="294" w:lineRule="exact" w:before="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Pd. for carriage re. Kotwal’s goods,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etc.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4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carriage Suleman &amp; Bhaga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1, SATURDAY</w:t>
      </w:r>
    </w:p>
    <w:p>
      <w:pPr>
        <w:autoSpaceDN w:val="0"/>
        <w:autoSpaceDE w:val="0"/>
        <w:widowControl/>
        <w:spacing w:line="260" w:lineRule="exact" w:before="106" w:after="2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 boys, Kallenbach, Kotwal, Schlesin, Sorabji &amp; I went on foot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Vereeniging.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Ba, Devi, &amp; Jeki Vijiya &amp; baby left by train. Bhago &amp; </w:t>
      </w:r>
      <w:r>
        <w:rPr>
          <w:rFonts w:ascii="Times" w:hAnsi="Times" w:eastAsia="Times"/>
          <w:b w:val="0"/>
          <w:i w:val="0"/>
          <w:color w:val="000000"/>
          <w:sz w:val="22"/>
        </w:rPr>
        <w:t>Suleman left last night to join in cooking.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42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for railage, etc.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2, SUNDAY</w:t>
      </w:r>
    </w:p>
    <w:p>
      <w:pPr>
        <w:autoSpaceDN w:val="0"/>
        <w:autoSpaceDE w:val="0"/>
        <w:widowControl/>
        <w:spacing w:line="260" w:lineRule="exact" w:before="10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in Vereeniging. Ba, Kallenbach, Manilal, Schlesin &amp; Sorabji </w:t>
      </w:r>
      <w:r>
        <w:rPr>
          <w:rFonts w:ascii="Times" w:hAnsi="Times" w:eastAsia="Times"/>
          <w:b w:val="0"/>
          <w:i w:val="0"/>
          <w:color w:val="000000"/>
          <w:sz w:val="22"/>
        </w:rPr>
        <w:t>returned by evening train.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00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Kallenbach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not entered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3, MONDAY</w:t>
      </w:r>
    </w:p>
    <w:p>
      <w:pPr>
        <w:autoSpaceDN w:val="0"/>
        <w:autoSpaceDE w:val="0"/>
        <w:widowControl/>
        <w:spacing w:line="260" w:lineRule="exact" w:before="106" w:after="2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returned with the boys. Mr. Suji came along with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home at 4. Dano came. Ranchhod Dhana came to ask about </w:t>
      </w:r>
      <w:r>
        <w:rPr>
          <w:rFonts w:ascii="Times" w:hAnsi="Times" w:eastAsia="Times"/>
          <w:b w:val="0"/>
          <w:i w:val="0"/>
          <w:color w:val="000000"/>
          <w:sz w:val="22"/>
        </w:rPr>
        <w:t>his boy.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for Dana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46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Miss West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4, TUESDAY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[Letters:] Anandlal, Purshottamdas, Schlesin, Narandas, Hazurasingh,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Presumably for the party (“the treat”) that Aswat gave to the “boys”.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>, 8-6-1912.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Kalidas Patel, Chhaganlal, Maganlal, E. N. Patel. Mr. Bhayat’s three </w:t>
      </w:r>
      <w:r>
        <w:rPr>
          <w:rFonts w:ascii="Times" w:hAnsi="Times" w:eastAsia="Times"/>
          <w:b w:val="0"/>
          <w:i w:val="0"/>
          <w:color w:val="000000"/>
          <w:sz w:val="22"/>
        </w:rPr>
        <w:t>sons, Essop, Mahomed &amp; Ibrahim came—K. came on foot.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304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stamps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36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Freight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14"/>
        <w:ind w:left="0" w:right="24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366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5, WEDNESDAY</w:t>
      </w:r>
    </w:p>
    <w:p>
      <w:pPr>
        <w:autoSpaceDN w:val="0"/>
        <w:autoSpaceDE w:val="0"/>
        <w:widowControl/>
        <w:spacing w:line="260" w:lineRule="exact" w:before="106" w:after="2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[Letters:] Beethasee, Sanghavi, Dada Osman, Dada Abdoolla, Damania,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Hassan, Essop Moosa Hajee Adam, Cole, Ritch, Editor, Mahomed </w:t>
      </w:r>
      <w:r>
        <w:rPr>
          <w:rFonts w:ascii="Times" w:hAnsi="Times" w:eastAsia="Times"/>
          <w:b w:val="0"/>
          <w:i w:val="0"/>
          <w:color w:val="000000"/>
          <w:sz w:val="22"/>
        </w:rPr>
        <w:t>Hassim, Bhayat. Narsimulu left.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296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Dana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62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Rail Narsimulu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6, THURSDAY</w:t>
      </w:r>
    </w:p>
    <w:p>
      <w:pPr>
        <w:autoSpaceDN w:val="0"/>
        <w:autoSpaceDE w:val="0"/>
        <w:widowControl/>
        <w:spacing w:line="260" w:lineRule="exact" w:before="10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K. &amp; I went to town. Slept at Gordon’s. K. went back. Schlesin’s </w:t>
      </w:r>
      <w:r>
        <w:rPr>
          <w:rFonts w:ascii="Times" w:hAnsi="Times" w:eastAsia="Times"/>
          <w:b w:val="0"/>
          <w:i w:val="0"/>
          <w:color w:val="000000"/>
          <w:sz w:val="22"/>
        </w:rPr>
        <w:t>birthday.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296"/>
        </w:trPr>
        <w:tc>
          <w:tcPr>
            <w:tcW w:type="dxa" w:w="3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fr. Dahya for Mehta’s book 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freight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62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Milk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7, FRIDAY</w:t>
      </w:r>
    </w:p>
    <w:p>
      <w:pPr>
        <w:autoSpaceDN w:val="0"/>
        <w:autoSpaceDE w:val="0"/>
        <w:widowControl/>
        <w:spacing w:line="260" w:lineRule="exact" w:before="106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Pretoria. Saw Chamney and also Lane. Came back to Farm. </w:t>
      </w:r>
      <w:r>
        <w:rPr>
          <w:rFonts w:ascii="Times" w:hAnsi="Times" w:eastAsia="Times"/>
          <w:b w:val="0"/>
          <w:i w:val="0"/>
          <w:color w:val="000000"/>
          <w:sz w:val="22"/>
        </w:rPr>
        <w:t>Manilal Doctor came to town yesterday, walking.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304"/>
        </w:trPr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rail to Pret[oria]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20"/>
        </w:trPr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Paper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20"/>
        </w:trPr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Freight on K.’s bag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82"/>
        </w:trPr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Freight on goods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8, SATURDAY</w:t>
      </w:r>
    </w:p>
    <w:p>
      <w:pPr>
        <w:autoSpaceDN w:val="0"/>
        <w:autoSpaceDE w:val="0"/>
        <w:widowControl/>
        <w:spacing w:line="260" w:lineRule="exact" w:before="106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Bhayat’s sons left for Boksburg. Letters: Dr. Gool, Velshi, Lazarus, </w:t>
      </w:r>
      <w:r>
        <w:rPr>
          <w:rFonts w:ascii="Times" w:hAnsi="Times" w:eastAsia="Times"/>
          <w:b w:val="0"/>
          <w:i w:val="0"/>
          <w:color w:val="000000"/>
          <w:sz w:val="22"/>
        </w:rPr>
        <w:t>Chhaganlal, West, Omar Zaveri, Fancy. Gordon came—also Valji.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304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stamps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36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Kallenbach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14"/>
        <w:ind w:left="0" w:right="24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366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94" w:lineRule="exact" w:before="3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9, SUNDAY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Valji, K. &amp; Gordon left—Dano &amp; Bhago also. Edlestein [?] came &amp; </w:t>
      </w:r>
      <w:r>
        <w:rPr>
          <w:rFonts w:ascii="Times" w:hAnsi="Times" w:eastAsia="Times"/>
          <w:b w:val="0"/>
          <w:i w:val="0"/>
          <w:color w:val="000000"/>
          <w:sz w:val="22"/>
        </w:rPr>
        <w:t>left.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10, MONDAY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[Letters:] Mrs. Mayo, Chhaganlal, Editor, Maud, Winterbottom, Mehta,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Bhaga Daji, Navsari [Hindu United Trading] Co[mpany], Schlesin.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Joshi &amp; Chhagan[lal Bhawanidas] Gheewala [Randeria] of Cape Town </w:t>
      </w:r>
      <w:r>
        <w:rPr>
          <w:rFonts w:ascii="Times" w:hAnsi="Times" w:eastAsia="Times"/>
          <w:b w:val="0"/>
          <w:i w:val="0"/>
          <w:color w:val="000000"/>
          <w:sz w:val="22"/>
        </w:rPr>
        <w:t>came and went back.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352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freight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</w:tr>
      <w:tr>
        <w:trPr>
          <w:trHeight w:hRule="exact" w:val="30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46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Freight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11, TUESDAY</w:t>
      </w:r>
    </w:p>
    <w:p>
      <w:pPr>
        <w:autoSpaceDN w:val="0"/>
        <w:autoSpaceDE w:val="0"/>
        <w:widowControl/>
        <w:spacing w:line="260" w:lineRule="exact" w:before="106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[Letters:] Maganlal, Jamnadas, West, Thakkar. Dano came—young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Bhago came. So did Tikli’s brother and other Gujarati Hindus [to </w:t>
      </w:r>
      <w:r>
        <w:rPr>
          <w:rFonts w:ascii="Times" w:hAnsi="Times" w:eastAsia="Times"/>
          <w:b w:val="0"/>
          <w:i w:val="0"/>
          <w:color w:val="000000"/>
          <w:sz w:val="22"/>
        </w:rPr>
        <w:t>ask] about their sons. The Hindus, Tikli’s brother and Tikli left.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12, WEDNESDAY</w:t>
      </w:r>
    </w:p>
    <w:p>
      <w:pPr>
        <w:autoSpaceDN w:val="0"/>
        <w:autoSpaceDE w:val="0"/>
        <w:widowControl/>
        <w:spacing w:line="294" w:lineRule="exact" w:before="7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Dano left school.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296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Dr. Mehta’s book Bhago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04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„ fr. Bhago for st[am]ps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342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St[am]ps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13, THURSDAY</w:t>
      </w:r>
    </w:p>
    <w:p>
      <w:pPr>
        <w:autoSpaceDN w:val="0"/>
        <w:autoSpaceDE w:val="0"/>
        <w:widowControl/>
        <w:spacing w:line="260" w:lineRule="exact" w:before="10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K., Fakir, Revashanker &amp; Ismail went to town. I too. K. &amp; I, with </w:t>
      </w:r>
      <w:r>
        <w:rPr>
          <w:rFonts w:ascii="Times" w:hAnsi="Times" w:eastAsia="Times"/>
          <w:b w:val="0"/>
          <w:i w:val="0"/>
          <w:color w:val="000000"/>
          <w:sz w:val="22"/>
        </w:rPr>
        <w:t>Chhotam, came back. Sorabji also came.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300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for sugar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296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carriage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46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Freight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14, FRIDAY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Letters: Dada Abdoolla, Mahomed Hassim, Nathu Kasam, Dangare, </w:t>
      </w:r>
      <w:r>
        <w:rPr>
          <w:rFonts w:ascii="Times" w:hAnsi="Times" w:eastAsia="Times"/>
          <w:b w:val="0"/>
          <w:i w:val="0"/>
          <w:color w:val="000000"/>
          <w:sz w:val="22"/>
        </w:rPr>
        <w:t>Motilal Diwan. Manilal Doctor and Sorabji left.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Rd. fr. K.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P[d.] Stamps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15, SATURDAY</w:t>
      </w:r>
    </w:p>
    <w:p>
      <w:pPr>
        <w:autoSpaceDN w:val="0"/>
        <w:autoSpaceDE w:val="0"/>
        <w:widowControl/>
        <w:spacing w:line="294" w:lineRule="exact" w:before="7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[Letters:] Editor, Velshi, Manilal, Narandas.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296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for sugar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46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for stamps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16, SUNDAY, ASHADH SUD, 1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Coopoo, Revashanker and Fakir came. Ismail did not return &amp;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discontinued [school] from today. Coopoo, Fakiri and friends left.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Letters: Purshottamdas, Chhaganlal, Winterbottom, Maud, Schlesin,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Dada Osman.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Rd. for Essack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Rd. milk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17, MONDAY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Young Bhago left. K. went to town &amp; came back.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Pd. young Bhago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Stamps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18, TUESDAY</w:t>
      </w:r>
    </w:p>
    <w:p>
      <w:pPr>
        <w:autoSpaceDN w:val="0"/>
        <w:autoSpaceDE w:val="0"/>
        <w:widowControl/>
        <w:spacing w:line="294" w:lineRule="exact" w:before="3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[Letters:] Harilal Thakkar, Editor, West, Chhaganlal, Gordon, Ritch,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Imamali. Vaja &amp; Mohamed who had come, left.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Rd. for Mehta’s book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Sugar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0" w:right="24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Stamps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19, WEDNESDAY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[Letters:] Fancy, Editor, West, Shaer, Parbhu Bhaga, Narandas,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Bharucha, Vaja Moojaji. Makda came &amp; left. Naidoo’s sons came.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352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freight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</w:t>
            </w:r>
          </w:p>
        </w:tc>
      </w:tr>
      <w:tr>
        <w:trPr>
          <w:trHeight w:hRule="exact" w:val="346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20, THURSDAY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K., I, Hanif, Devdas, Parbhu, Coopoo, Krishnasamy, Ali, Luxman,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Sivpujan [and] Bhago went to town. Spent night at Ritch’s. Rajabali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went to Pretoria. Parbhu’s brother brought at the office £5.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21, FRIDAY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Still in J. B. Night at Gordon’s. Went round for collection,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accompanied by Sorabji.</w:t>
      </w:r>
    </w:p>
    <w:p>
      <w:pPr>
        <w:autoSpaceDN w:val="0"/>
        <w:autoSpaceDE w:val="0"/>
        <w:widowControl/>
        <w:spacing w:line="29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4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22, SATURDAY</w:t>
      </w:r>
    </w:p>
    <w:p>
      <w:pPr>
        <w:autoSpaceDN w:val="0"/>
        <w:autoSpaceDE w:val="0"/>
        <w:widowControl/>
        <w:spacing w:line="220" w:lineRule="exact" w:before="106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K. &amp; I returned with all the others including the boys except Ali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Parbhu. In the afternoon Schlesin came. Devi, Fakir, Bharat Sarthi, </w:t>
      </w:r>
      <w:r>
        <w:rPr>
          <w:rFonts w:ascii="Times" w:hAnsi="Times" w:eastAsia="Times"/>
          <w:b w:val="0"/>
          <w:i w:val="0"/>
          <w:color w:val="000000"/>
          <w:sz w:val="22"/>
        </w:rPr>
        <w:t>etc., had gone to receive them.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23, SUNDAY</w:t>
      </w:r>
    </w:p>
    <w:p>
      <w:pPr>
        <w:autoSpaceDN w:val="0"/>
        <w:autoSpaceDE w:val="0"/>
        <w:widowControl/>
        <w:spacing w:line="22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Boksburg people came. Quinn came. Gordan &amp; Manilal also came. </w:t>
      </w:r>
      <w:r>
        <w:rPr>
          <w:rFonts w:ascii="Times" w:hAnsi="Times" w:eastAsia="Times"/>
          <w:b w:val="0"/>
          <w:i w:val="0"/>
          <w:color w:val="000000"/>
          <w:sz w:val="22"/>
        </w:rPr>
        <w:t>All left. Wrote letters at night.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24, MONDAY</w:t>
      </w:r>
    </w:p>
    <w:p>
      <w:pPr>
        <w:autoSpaceDN w:val="0"/>
        <w:autoSpaceDE w:val="0"/>
        <w:widowControl/>
        <w:spacing w:line="22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[Letters:] Editor, Chhaganlal, Bhayat, Maud, Doctor, Anandlal, </w:t>
      </w:r>
      <w:r>
        <w:rPr>
          <w:rFonts w:ascii="Times" w:hAnsi="Times" w:eastAsia="Times"/>
          <w:b w:val="0"/>
          <w:i w:val="0"/>
          <w:color w:val="000000"/>
          <w:sz w:val="22"/>
        </w:rPr>
        <w:t>Winterbottom, West, Abhechand, Mohanlal, Harilal Thakkar.</w:t>
      </w:r>
    </w:p>
    <w:p>
      <w:pPr>
        <w:autoSpaceDN w:val="0"/>
        <w:autoSpaceDE w:val="0"/>
        <w:widowControl/>
        <w:spacing w:line="294" w:lineRule="exact" w:before="6" w:after="2"/>
        <w:ind w:left="6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Kallenbach &amp; Davis came.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Stamps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4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Freight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25, TUESDAY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[Letters:] West, Thakkar, Chhaganlal.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26, WEDNESDAY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Manilal &amp; I went to J. B. Ba &amp; Jeki went by train. Came back. Sorabji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also came.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Wire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</w:t>
            </w:r>
          </w:p>
        </w:tc>
      </w:tr>
      <w:tr>
        <w:trPr>
          <w:trHeight w:hRule="exact" w:val="300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Freight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  <w:tr>
        <w:trPr>
          <w:trHeight w:hRule="exact" w:val="300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Not traced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4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Rajabali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42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5. 10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27, THURSDAY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[Letters:] Chhaganlal, Tikli, Hajee Dada, Hajee Habib, Mahomed Baba,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Dada Abdoolla—Sorabji left. Jan Effendi [?] came. K. went &amp;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returned.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from Dahya for Dana’s book 0. 0.</w:t>
            </w:r>
          </w:p>
        </w:tc>
        <w:tc>
          <w:tcPr>
            <w:tcW w:type="dxa" w:w="2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440"/>
        </w:trPr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Sugar, etc.                                     0. 0.</w:t>
            </w:r>
          </w:p>
        </w:tc>
        <w:tc>
          <w:tcPr>
            <w:tcW w:type="dxa" w:w="2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600"/>
        </w:trPr>
        <w:tc>
          <w:tcPr>
            <w:tcW w:type="dxa" w:w="373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for the mules                          0.18.</w:t>
            </w:r>
          </w:p>
        </w:tc>
        <w:tc>
          <w:tcPr>
            <w:tcW w:type="dxa" w:w="27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660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1. 8.</w:t>
            </w:r>
          </w:p>
        </w:tc>
        <w:tc>
          <w:tcPr>
            <w:tcW w:type="dxa" w:w="2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</w:tr>
      <w:tr>
        <w:trPr>
          <w:trHeight w:hRule="exact" w:val="502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328</w:t>
            </w:r>
          </w:p>
        </w:tc>
        <w:tc>
          <w:tcPr>
            <w:tcW w:type="dxa" w:w="6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6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42"/>
        <w:gridCol w:w="1642"/>
        <w:gridCol w:w="1642"/>
        <w:gridCol w:w="1642"/>
      </w:tblGrid>
      <w:tr>
        <w:trPr>
          <w:trHeight w:hRule="exact" w:val="296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fr. Miss S.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5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2190"/>
        <w:gridCol w:w="2190"/>
        <w:gridCol w:w="2190"/>
      </w:tblGrid>
      <w:tr>
        <w:trPr>
          <w:trHeight w:hRule="exact" w:val="342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25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JUNE 28, FRIDAY</w:t>
      </w:r>
    </w:p>
    <w:p>
      <w:pPr>
        <w:autoSpaceDN w:val="0"/>
        <w:autoSpaceDE w:val="0"/>
        <w:widowControl/>
        <w:spacing w:line="294" w:lineRule="exact" w:before="7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&amp; I left for Durban.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42"/>
        <w:gridCol w:w="1642"/>
        <w:gridCol w:w="1642"/>
        <w:gridCol w:w="1642"/>
      </w:tblGrid>
      <w:tr>
        <w:trPr>
          <w:trHeight w:hRule="exact" w:val="296"/>
        </w:trPr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Tickets to Dur[ban]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346"/>
        </w:trPr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Schlesin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2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JUNE 29, SATURDAY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in Durban. Considerable inconvenience on the way.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had come to the station. Meeting of Ottoman Cricket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Club in the evening.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Jamnadas &amp; the two of us went to Phoenix by </w:t>
      </w:r>
      <w:r>
        <w:rPr>
          <w:rFonts w:ascii="Times" w:hAnsi="Times" w:eastAsia="Times"/>
          <w:b w:val="0"/>
          <w:i w:val="0"/>
          <w:color w:val="000000"/>
          <w:sz w:val="22"/>
        </w:rPr>
        <w:t>evening train.</w:t>
      </w:r>
    </w:p>
    <w:p>
      <w:pPr>
        <w:autoSpaceDN w:val="0"/>
        <w:autoSpaceDE w:val="0"/>
        <w:widowControl/>
        <w:spacing w:line="266" w:lineRule="exact" w:before="88" w:after="0"/>
        <w:ind w:left="1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JUNE 30, SUNDAY, ASHADH VAD 1</w:t>
      </w:r>
    </w:p>
    <w:p>
      <w:pPr>
        <w:autoSpaceDN w:val="0"/>
        <w:autoSpaceDE w:val="0"/>
        <w:widowControl/>
        <w:spacing w:line="260" w:lineRule="exact" w:before="106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Jamnadas, I, etc., left Phoenix on foot. Met Omar Sheth, etc., on </w:t>
      </w:r>
      <w:r>
        <w:rPr>
          <w:rFonts w:ascii="Times" w:hAnsi="Times" w:eastAsia="Times"/>
          <w:b w:val="0"/>
          <w:i w:val="0"/>
          <w:color w:val="000000"/>
          <w:sz w:val="22"/>
        </w:rPr>
        <w:t>the way &amp; I went by carriage to attend Istanbul Anjuman meet-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ing. Meal at Hajee Hassim’s. Went to Abdool Huq’s.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in the evening. Abdool Karim Sheth elected. Problem of </w:t>
      </w:r>
      <w:r>
        <w:rPr>
          <w:rFonts w:ascii="Times" w:hAnsi="Times" w:eastAsia="Times"/>
          <w:b w:val="0"/>
          <w:i w:val="0"/>
          <w:color w:val="000000"/>
          <w:sz w:val="22"/>
        </w:rPr>
        <w:t>Colonial-born [Indians]. Night at Omar Sheth’s.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1, MONDAY</w:t>
      </w:r>
    </w:p>
    <w:p>
      <w:pPr>
        <w:autoSpaceDN w:val="0"/>
        <w:autoSpaceDE w:val="0"/>
        <w:widowControl/>
        <w:spacing w:line="260" w:lineRule="exact" w:before="106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Phoenix in the morning. Returned by 4 o’clock train.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about Deed. Lunch at Ismail Hafeejee Moosa’s. Gujarati </w:t>
      </w:r>
      <w:r>
        <w:rPr>
          <w:rFonts w:ascii="Times" w:hAnsi="Times" w:eastAsia="Times"/>
          <w:b w:val="0"/>
          <w:i w:val="0"/>
          <w:color w:val="000000"/>
          <w:sz w:val="22"/>
        </w:rPr>
        <w:t>meeting in the evening. Problem of Colonial-born [Indians].</w:t>
      </w:r>
    </w:p>
    <w:p>
      <w:pPr>
        <w:autoSpaceDN w:val="0"/>
        <w:autoSpaceDE w:val="0"/>
        <w:widowControl/>
        <w:spacing w:line="266" w:lineRule="exact" w:before="88" w:after="0"/>
        <w:ind w:left="0" w:right="24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JULY 2, TUESDAY</w:t>
      </w:r>
    </w:p>
    <w:p>
      <w:pPr>
        <w:autoSpaceDN w:val="0"/>
        <w:autoSpaceDE w:val="0"/>
        <w:widowControl/>
        <w:spacing w:line="260" w:lineRule="exact" w:before="106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Dawad Mahomed, Rustomjee, Abdool Karim, Abdool Huq, etc.,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Phoenix. At Chetty’s by 1.36 train for lunch. Evening at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Ibrahim’s. Anjuman meeting . Went with Rutnam to sleep at his place. </w:t>
      </w:r>
      <w:r>
        <w:rPr>
          <w:rFonts w:ascii="Times" w:hAnsi="Times" w:eastAsia="Times"/>
          <w:b w:val="0"/>
          <w:i w:val="0"/>
          <w:color w:val="000000"/>
          <w:sz w:val="22"/>
        </w:rPr>
        <w:t>Odd thing.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3, WEDNESDAY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Dawad Sheth left. Went to Abdool Kadir Sheth’s. Met Colonialborn </w:t>
      </w:r>
      <w:r>
        <w:rPr>
          <w:rFonts w:ascii="Times" w:hAnsi="Times" w:eastAsia="Times"/>
          <w:b w:val="0"/>
          <w:i w:val="0"/>
          <w:color w:val="000000"/>
          <w:sz w:val="22"/>
        </w:rPr>
        <w:t>[Indians] in the evening. Slept at Omar Sheth’s.</w:t>
      </w:r>
    </w:p>
    <w:p>
      <w:pPr>
        <w:autoSpaceDN w:val="0"/>
        <w:autoSpaceDE w:val="0"/>
        <w:widowControl/>
        <w:spacing w:line="266" w:lineRule="exact" w:before="88" w:after="0"/>
        <w:ind w:left="0" w:right="24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JULY 4, THURSDAY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Went to Phoenix in the morning. Met Raghavji, Talevant Singh.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Durban Farewell to Pilgrims”, 29-6-1912.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Enema [prescribed] to Sam’s wife. Dr. Stanton came. In the evening,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Ibrahim Anglia, etc., came . Left at night. Purshottamdas </w:t>
      </w:r>
      <w:r>
        <w:rPr>
          <w:rFonts w:ascii="Times" w:hAnsi="Times" w:eastAsia="Times"/>
          <w:b w:val="0"/>
          <w:i w:val="0"/>
          <w:color w:val="000000"/>
          <w:sz w:val="22"/>
        </w:rPr>
        <w:t>and Ani came.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5, FRIDAY</w:t>
      </w:r>
    </w:p>
    <w:p>
      <w:pPr>
        <w:autoSpaceDN w:val="0"/>
        <w:autoSpaceDE w:val="0"/>
        <w:widowControl/>
        <w:spacing w:line="260" w:lineRule="exact" w:before="126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&amp; Purshottamdas left for Durban by the afternoon train. Met </w:t>
      </w:r>
      <w:r>
        <w:rPr>
          <w:rFonts w:ascii="Times" w:hAnsi="Times" w:eastAsia="Times"/>
          <w:b w:val="0"/>
          <w:i w:val="0"/>
          <w:color w:val="000000"/>
          <w:sz w:val="22"/>
        </w:rPr>
        <w:t>[people] at Budrea’s. Left for J. B. in evening.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66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Rail phone cycle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6, SATURDAY</w:t>
      </w:r>
    </w:p>
    <w:p>
      <w:pPr>
        <w:autoSpaceDN w:val="0"/>
        <w:autoSpaceDE w:val="0"/>
        <w:widowControl/>
        <w:spacing w:line="294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Inconvenience in the train.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7, SUNDAY</w:t>
      </w:r>
    </w:p>
    <w:p>
      <w:pPr>
        <w:autoSpaceDN w:val="0"/>
        <w:autoSpaceDE w:val="0"/>
        <w:widowControl/>
        <w:spacing w:line="260" w:lineRule="exact" w:before="126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in J. B. Had a talk with Manilal Doctor. Speech at 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Kotwal came on foot. Manilal &amp; Ba went to Farm. Manilal, Devi and </w:t>
      </w:r>
      <w:r>
        <w:rPr>
          <w:rFonts w:ascii="Times" w:hAnsi="Times" w:eastAsia="Times"/>
          <w:b w:val="0"/>
          <w:i w:val="0"/>
          <w:color w:val="000000"/>
          <w:sz w:val="22"/>
        </w:rPr>
        <w:t>Jeki came.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52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trip ticket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62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Ricksha, etc.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8, MONDAY</w:t>
      </w:r>
    </w:p>
    <w:p>
      <w:pPr>
        <w:autoSpaceDN w:val="0"/>
        <w:autoSpaceDE w:val="0"/>
        <w:widowControl/>
        <w:spacing w:line="260" w:lineRule="exact" w:before="106" w:after="2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Ramdas, Fakir and other boys went to Farm. Manilal writes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doesn’t now want to go—Fiji. Slept at office at night—Kotwal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&amp; I. Jeki &amp; Solbehn left by morning train. Manilal, Suleman, Ali, K. </w:t>
      </w:r>
      <w:r>
        <w:rPr>
          <w:rFonts w:ascii="Times" w:hAnsi="Times" w:eastAsia="Times"/>
          <w:b w:val="0"/>
          <w:i w:val="0"/>
          <w:color w:val="000000"/>
          <w:sz w:val="22"/>
        </w:rPr>
        <w:t>came in the evening. Sorabji, I &amp; Bhago walked down.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58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for Fakir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9, TUESDAY</w:t>
      </w:r>
    </w:p>
    <w:p>
      <w:pPr>
        <w:autoSpaceDN w:val="0"/>
        <w:autoSpaceDE w:val="0"/>
        <w:widowControl/>
        <w:spacing w:line="260" w:lineRule="exact" w:before="126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[Letters:] Editor, Velshi. Sorabji went to town. Sent invitation to Mrs. </w:t>
      </w:r>
      <w:r>
        <w:rPr>
          <w:rFonts w:ascii="Times" w:hAnsi="Times" w:eastAsia="Times"/>
          <w:b w:val="0"/>
          <w:i w:val="0"/>
          <w:color w:val="000000"/>
          <w:sz w:val="22"/>
        </w:rPr>
        <w:t>Vogl for a visit 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08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for Jasma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Pd. For stamps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Hanif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Railage etc. during Natal visit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9"/>
        <w:gridCol w:w="1629"/>
        <w:gridCol w:w="1629"/>
        <w:gridCol w:w="1629"/>
      </w:tblGrid>
      <w:tr>
        <w:trPr>
          <w:trHeight w:hRule="exact" w:val="30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entered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p>
      <w:pPr>
        <w:autoSpaceDN w:val="0"/>
        <w:tabs>
          <w:tab w:pos="297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Bal.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£5. 16. 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10, WEDNESDAY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[Letters:] Editor, Medh, Pragji, Anandlal, Omar Hajee Amod—Uka </w:t>
      </w:r>
      <w:r>
        <w:rPr>
          <w:rFonts w:ascii="Times" w:hAnsi="Times" w:eastAsia="Times"/>
          <w:b w:val="0"/>
          <w:i w:val="0"/>
          <w:color w:val="000000"/>
          <w:sz w:val="22"/>
        </w:rPr>
        <w:t>Bhana, Gopal Vallabh, Kanji Raoji came on Thursday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Ibrahim, </w:t>
      </w:r>
      <w:r>
        <w:rPr>
          <w:rFonts w:ascii="Times" w:hAnsi="Times" w:eastAsia="Times"/>
          <w:b w:val="0"/>
          <w:i w:val="0"/>
          <w:color w:val="000000"/>
          <w:sz w:val="22"/>
        </w:rPr>
        <w:t>Ahmed and Mahomed Ahmed Sunara came.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11, THURSDAY</w:t>
      </w:r>
    </w:p>
    <w:p>
      <w:pPr>
        <w:autoSpaceDN w:val="0"/>
        <w:autoSpaceDE w:val="0"/>
        <w:widowControl/>
        <w:spacing w:line="260" w:lineRule="exact" w:before="10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K. &amp; I went to town, walking. Krishnasamy &amp; Dano also came along. </w:t>
      </w:r>
      <w:r>
        <w:rPr>
          <w:rFonts w:ascii="Times" w:hAnsi="Times" w:eastAsia="Times"/>
          <w:b w:val="0"/>
          <w:i w:val="0"/>
          <w:color w:val="000000"/>
          <w:sz w:val="22"/>
        </w:rPr>
        <w:t>Saw Chamney. K., Dano,  Dahyo &amp; I returned.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296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Chamney for wire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46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„ Wire Phoenix re. Ani etc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12, FRIDAY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[Letters:] Chhaganlal, Editor, Dada Osman, Raghavji, Purshottamds.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Kotwal, Manilal &amp; I left by evening train. Function in honour of </w:t>
      </w:r>
      <w:r>
        <w:rPr>
          <w:rFonts w:ascii="Times" w:hAnsi="Times" w:eastAsia="Times"/>
          <w:b w:val="0"/>
          <w:i w:val="0"/>
          <w:color w:val="000000"/>
          <w:sz w:val="22"/>
        </w:rPr>
        <w:t>Chettiar, etc. Kotwal &amp; I slept at Ritch’s.</w:t>
      </w:r>
    </w:p>
    <w:p>
      <w:pPr>
        <w:autoSpaceDN w:val="0"/>
        <w:tabs>
          <w:tab w:pos="2926" w:val="left"/>
          <w:tab w:pos="3850" w:val="left"/>
        </w:tabs>
        <w:autoSpaceDE w:val="0"/>
        <w:widowControl/>
        <w:spacing w:line="220" w:lineRule="exact" w:before="80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Rd. for Mrs. Tilak &amp; Mrs. Stead 1. 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Richsha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13, SATURDAY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Kotwal &amp; I returned. Jammadas. Ani and her sons came in the </w:t>
      </w:r>
      <w:r>
        <w:rPr>
          <w:rFonts w:ascii="Times" w:hAnsi="Times" w:eastAsia="Times"/>
          <w:b w:val="0"/>
          <w:i w:val="0"/>
          <w:color w:val="000000"/>
          <w:sz w:val="22"/>
        </w:rPr>
        <w:t>evening.</w:t>
      </w:r>
    </w:p>
    <w:p>
      <w:pPr>
        <w:autoSpaceDN w:val="0"/>
        <w:tabs>
          <w:tab w:pos="2926" w:val="left"/>
          <w:tab w:pos="3070" w:val="left"/>
          <w:tab w:pos="3430" w:val="left"/>
          <w:tab w:pos="3850" w:val="left"/>
        </w:tabs>
        <w:autoSpaceDE w:val="0"/>
        <w:widowControl/>
        <w:spacing w:line="220" w:lineRule="exact" w:before="80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Rd. for sugar etc.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p>
      <w:pPr>
        <w:autoSpaceDN w:val="0"/>
        <w:tabs>
          <w:tab w:pos="3430" w:val="left"/>
          <w:tab w:pos="38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Pd. for wire to Gool re. Manilal 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14, SUNDAY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Mrs. Badhasingh [?.], Ramji Kanji’s father, Schlesin, her sister,</w:t>
      </w:r>
    </w:p>
    <w:p>
      <w:pPr>
        <w:autoSpaceDN w:val="0"/>
        <w:autoSpaceDE w:val="0"/>
        <w:widowControl/>
        <w:spacing w:line="294" w:lineRule="exact" w:before="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Gordon came—All left in the evening. Dhaled had also come.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516"/>
        </w:trPr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0" w:lineRule="exact" w:before="0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Rd. for Dahya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for stranger</w:t>
            </w:r>
          </w:p>
        </w:tc>
        <w:tc>
          <w:tcPr>
            <w:tcW w:type="dxa" w:w="3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50" w:val="left"/>
                <w:tab w:pos="1670" w:val="left"/>
              </w:tabs>
              <w:autoSpaceDE w:val="0"/>
              <w:widowControl/>
              <w:spacing w:line="294" w:lineRule="exact" w:before="4" w:after="0"/>
              <w:ind w:left="8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7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_________</w:t>
            </w:r>
          </w:p>
        </w:tc>
      </w:tr>
      <w:tr>
        <w:trPr>
          <w:trHeight w:hRule="exact" w:val="346"/>
        </w:trPr>
        <w:tc>
          <w:tcPr>
            <w:tcW w:type="dxa" w:w="16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15, MONDAY, ASHADH SUD 1</w:t>
      </w:r>
    </w:p>
    <w:p>
      <w:pPr>
        <w:autoSpaceDN w:val="0"/>
        <w:autoSpaceDE w:val="0"/>
        <w:widowControl/>
        <w:spacing w:line="260" w:lineRule="exact" w:before="106" w:after="2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[Letters:] Naik, Dr. Gool, Tikli, Paul, West, Editor, Chhaganlal,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Winterbottom, Maud, Mehta, Manilal, Chhaganlal, Tipnis, Rustomjee,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Shaer, Sulemanji Patel, Shelat, Anglia, Vallabhji Brothers, </w:t>
      </w:r>
      <w:r>
        <w:rPr>
          <w:rFonts w:ascii="Times" w:hAnsi="Times" w:eastAsia="Times"/>
          <w:b w:val="0"/>
          <w:i w:val="0"/>
          <w:color w:val="000000"/>
          <w:sz w:val="22"/>
        </w:rPr>
        <w:t>Kallenbach &amp; Dano went &amp; returned.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358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stamps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94" w:lineRule="exact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8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16, TUESDAY</w:t>
      </w:r>
    </w:p>
    <w:p>
      <w:pPr>
        <w:autoSpaceDN w:val="0"/>
        <w:autoSpaceDE w:val="0"/>
        <w:widowControl/>
        <w:spacing w:line="260" w:lineRule="exact" w:before="10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[Letters:] Schlesin, Kharwa, Editor, Thakkar, Sam, Laughton, Joshi, </w:t>
      </w:r>
      <w:r>
        <w:rPr>
          <w:rFonts w:ascii="Times" w:hAnsi="Times" w:eastAsia="Times"/>
          <w:b w:val="0"/>
          <w:i w:val="0"/>
          <w:color w:val="000000"/>
          <w:sz w:val="22"/>
        </w:rPr>
        <w:t>Anglia, Telegram to Laughton.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00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from Dana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58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stamps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17, WEDNESDAY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[Letters:] Khan, Editor, Mararji. Bhago went to town. Sent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Schlesin with him.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52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Pd. for freight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Kallenbach’s freight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362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Stamps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18, THURSDAY</w:t>
      </w:r>
    </w:p>
    <w:p>
      <w:pPr>
        <w:autoSpaceDN w:val="0"/>
        <w:autoSpaceDE w:val="0"/>
        <w:widowControl/>
        <w:spacing w:line="260" w:lineRule="exact" w:before="10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Kallenbach, Dano &amp; I went to town and came back. Caught cold. Saw </w:t>
      </w:r>
      <w:r>
        <w:rPr>
          <w:rFonts w:ascii="Times" w:hAnsi="Times" w:eastAsia="Times"/>
          <w:b w:val="0"/>
          <w:i w:val="0"/>
          <w:color w:val="000000"/>
          <w:sz w:val="22"/>
        </w:rPr>
        <w:t>Town Clerk. Had a talk about Malay Location and Crematorium.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00"/>
        </w:trPr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for Fakir’s books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58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freight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19, FRIDAY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persons came and went back—Gold continues. Sorabji came in </w:t>
      </w:r>
      <w:r>
        <w:rPr>
          <w:rFonts w:ascii="Times" w:hAnsi="Times" w:eastAsia="Times"/>
          <w:b w:val="0"/>
          <w:i w:val="0"/>
          <w:color w:val="000000"/>
          <w:sz w:val="22"/>
        </w:rPr>
        <w:t>the evening. Telegram from Interior that settlement stood.</w:t>
      </w:r>
    </w:p>
    <w:p>
      <w:pPr>
        <w:autoSpaceDN w:val="0"/>
        <w:autoSpaceDE w:val="0"/>
        <w:widowControl/>
        <w:spacing w:line="294" w:lineRule="exact" w:before="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Pd. telegrams [to] Rustomji [&amp;]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96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Asiatics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304"/>
        </w:trPr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freight. . .</w:t>
            </w:r>
          </w:p>
        </w:tc>
        <w:tc>
          <w:tcPr>
            <w:tcW w:type="dxa" w:w="1086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5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20, SATURDAY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[Letter:] Chhaganlal, Virji, Rustomjee, Nathalia, Virji—Nathu Naik,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Gajjar, Balkrishna, Azam Abed, Suleman Mamuji, Purshottamdas,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Prabhashanker, Balkrishna, Azam Abed, I.E[?]. Paredh, Diwan,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Ismail, etc. Sorabji &amp; Schlesin came and left by night </w:t>
      </w:r>
    </w:p>
    <w:p>
      <w:pPr>
        <w:autoSpaceDN w:val="0"/>
        <w:autoSpaceDE w:val="0"/>
        <w:widowControl/>
        <w:spacing w:line="220" w:lineRule="exact" w:before="30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Telegraphic address of the Registrar of Asiatics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Illegible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train—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8"/>
        <w:gridCol w:w="1628"/>
        <w:gridCol w:w="1628"/>
        <w:gridCol w:w="1628"/>
      </w:tblGrid>
      <w:tr>
        <w:trPr>
          <w:trHeight w:hRule="exact" w:val="35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Stamps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21, SUNDAY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Letters: Maud, Doctor &amp; Winterbottom, Harilal—Kotwal, Kallenbach,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 &amp; I went to town on foot. Meeting about Mrs. Tilak. Sorabji </w:t>
      </w:r>
      <w:r>
        <w:rPr>
          <w:rFonts w:ascii="Times" w:hAnsi="Times" w:eastAsia="Times"/>
          <w:b w:val="0"/>
          <w:i w:val="0"/>
          <w:color w:val="000000"/>
          <w:sz w:val="22"/>
        </w:rPr>
        <w:t>left. Gordon came to Farm &amp; went back.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22, MONDAY</w:t>
      </w:r>
    </w:p>
    <w:p>
      <w:pPr>
        <w:autoSpaceDN w:val="0"/>
        <w:autoSpaceDE w:val="0"/>
        <w:widowControl/>
        <w:spacing w:line="260" w:lineRule="exact" w:before="106" w:after="2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Kotwal &amp; I returned to the Farm. Ba &amp; Jamnadas stayed back in town.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return in the evening. Also K. [Letters:] Khanderia, Anglia, </w:t>
      </w:r>
      <w:r>
        <w:rPr>
          <w:rFonts w:ascii="Times" w:hAnsi="Times" w:eastAsia="Times"/>
          <w:b w:val="0"/>
          <w:i w:val="0"/>
          <w:color w:val="000000"/>
          <w:sz w:val="22"/>
        </w:rPr>
        <w:t>Editor.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8"/>
        <w:gridCol w:w="1628"/>
        <w:gridCol w:w="1628"/>
        <w:gridCol w:w="1628"/>
      </w:tblGrid>
      <w:tr>
        <w:trPr>
          <w:trHeight w:hRule="exact" w:val="296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trip ticket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00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Chamney’s wire re. Sorab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</w:tr>
      <w:tr>
        <w:trPr>
          <w:trHeight w:hRule="exact" w:val="300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Freight forage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04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Mrs. G.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1"/>
        <w:gridCol w:w="2171"/>
        <w:gridCol w:w="2171"/>
      </w:tblGrid>
      <w:tr>
        <w:trPr>
          <w:trHeight w:hRule="exact" w:val="35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3. 14.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23, TUESDAY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Dano &amp; I went to town K. went by train. Meeting with Chamney.</w:t>
      </w:r>
    </w:p>
    <w:p>
      <w:pPr>
        <w:autoSpaceDN w:val="0"/>
        <w:autoSpaceDE w:val="0"/>
        <w:widowControl/>
        <w:spacing w:line="294" w:lineRule="exact" w:before="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K. &amp; I returned.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8"/>
        <w:gridCol w:w="1628"/>
        <w:gridCol w:w="1628"/>
        <w:gridCol w:w="1628"/>
      </w:tblGrid>
      <w:tr>
        <w:trPr>
          <w:trHeight w:hRule="exact" w:val="358"/>
        </w:trPr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Mrs. Hearth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24, WEDNESDAY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[Letters:] Anglia, Editor, Hakim Saleji, Abdool Hajee Adam, Hajee </w:t>
      </w:r>
      <w:r>
        <w:rPr>
          <w:rFonts w:ascii="Times" w:hAnsi="Times" w:eastAsia="Times"/>
          <w:b w:val="0"/>
          <w:i w:val="0"/>
          <w:color w:val="000000"/>
          <w:sz w:val="22"/>
        </w:rPr>
        <w:t>Dada, Hajee Habib.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25, THURSDAY</w:t>
      </w:r>
    </w:p>
    <w:p>
      <w:pPr>
        <w:autoSpaceDN w:val="0"/>
        <w:tabs>
          <w:tab w:pos="1410" w:val="left"/>
          <w:tab w:pos="2390" w:val="left"/>
          <w:tab w:pos="3950" w:val="left"/>
          <w:tab w:pos="539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[Letters:] Naik, Dada Abdoolla, Jayashanker, Editor, Chotabhai,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Chhotabhai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Udyar,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Khushalbhai,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Meghjibhai,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Revashanker, Royeppen, Rutnam, Purshottamdas, Harilal, Editor, </w:t>
      </w:r>
      <w:r>
        <w:rPr>
          <w:rFonts w:ascii="Times" w:hAnsi="Times" w:eastAsia="Times"/>
          <w:b w:val="0"/>
          <w:i w:val="0"/>
          <w:color w:val="000000"/>
          <w:sz w:val="22"/>
        </w:rPr>
        <w:t>Somabhai, Chhabildas, K. &amp; Manilal went to town on foot &amp; returned.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Pd. stamps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26, FRIDAY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[Letters:] Ibrahim Noormahomed, Shapuriji, Durbin [?], Naik,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Purshottamdas, Schlesin, Charlie, Maliha, G. P. Patel. Kanji, anew boy, </w:t>
      </w:r>
      <w:r>
        <w:rPr>
          <w:rFonts w:ascii="Times" w:hAnsi="Times" w:eastAsia="Times"/>
          <w:b w:val="0"/>
          <w:i w:val="0"/>
          <w:color w:val="000000"/>
          <w:sz w:val="22"/>
        </w:rPr>
        <w:t>came. Two men had come escorting him &amp; returned.</w:t>
      </w:r>
    </w:p>
    <w:p>
      <w:pPr>
        <w:autoSpaceDN w:val="0"/>
        <w:autoSpaceDE w:val="0"/>
        <w:widowControl/>
        <w:spacing w:line="29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512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exact" w:before="0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Rd. Kanji’s board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2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70" w:val="left"/>
              </w:tabs>
              <w:autoSpaceDE w:val="0"/>
              <w:widowControl/>
              <w:spacing w:line="294" w:lineRule="exact" w:before="0" w:after="0"/>
              <w:ind w:left="7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1. 10.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6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_________</w:t>
            </w:r>
          </w:p>
        </w:tc>
      </w:tr>
      <w:tr>
        <w:trPr>
          <w:trHeight w:hRule="exact" w:val="346"/>
        </w:trPr>
        <w:tc>
          <w:tcPr>
            <w:tcW w:type="dxa" w:w="1629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27, SATURDAY</w:t>
      </w:r>
    </w:p>
    <w:p>
      <w:pPr>
        <w:autoSpaceDN w:val="0"/>
        <w:autoSpaceDE w:val="0"/>
        <w:widowControl/>
        <w:spacing w:line="294" w:lineRule="exact" w:before="7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[Letters:] Vallabh Nathu, Winterbottom, Dirk, West, Dano Bhago.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20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from Gordon, bread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0" w:val="left"/>
                <w:tab w:pos="1270" w:val="left"/>
              </w:tabs>
              <w:autoSpaceDE w:val="0"/>
              <w:widowControl/>
              <w:spacing w:line="294" w:lineRule="exact" w:before="4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3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_________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Pd. Kall. railage for West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296"/>
        </w:trPr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10" w:right="0" w:firstLine="5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&amp; wife [?]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Gordon for Jam[nadas]’s suit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Baths, saucepans etc.</w:t>
            </w:r>
          </w:p>
          <w:p>
            <w:pPr>
              <w:autoSpaceDN w:val="0"/>
              <w:autoSpaceDE w:val="0"/>
              <w:widowControl/>
              <w:spacing w:line="300" w:lineRule="exact" w:before="0" w:after="0"/>
              <w:ind w:left="1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Knickers, Calico, etc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Jeki’s flannelette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less including Gordon’s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Cash paid today</w:t>
            </w:r>
          </w:p>
          <w:p>
            <w:pPr>
              <w:autoSpaceDN w:val="0"/>
              <w:autoSpaceDE w:val="0"/>
              <w:widowControl/>
              <w:spacing w:line="294" w:lineRule="exact" w:before="5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St[am]ps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  <w:tr>
        <w:trPr>
          <w:trHeight w:hRule="exact" w:val="300"/>
        </w:trPr>
        <w:tc>
          <w:tcPr>
            <w:tcW w:type="dxa" w:w="1303"/>
            <w:vMerge/>
            <w:tcBorders/>
          </w:tcPr>
          <w:p/>
        </w:tc>
        <w:tc>
          <w:tcPr>
            <w:tcW w:type="dxa" w:w="90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1. 10.</w:t>
            </w:r>
          </w:p>
        </w:tc>
        <w:tc>
          <w:tcPr>
            <w:tcW w:type="dxa" w:w="15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</w:tr>
      <w:tr>
        <w:trPr>
          <w:trHeight w:hRule="exact" w:val="300"/>
        </w:trPr>
        <w:tc>
          <w:tcPr>
            <w:tcW w:type="dxa" w:w="1303"/>
            <w:vMerge/>
            <w:tcBorders/>
          </w:tcPr>
          <w:p/>
        </w:tc>
        <w:tc>
          <w:tcPr>
            <w:tcW w:type="dxa" w:w="90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1. 13.</w:t>
            </w:r>
          </w:p>
        </w:tc>
        <w:tc>
          <w:tcPr>
            <w:tcW w:type="dxa" w:w="15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1303"/>
            <w:vMerge/>
            <w:tcBorders/>
          </w:tcPr>
          <w:p/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2. 2.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1303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1303"/>
            <w:vMerge/>
            <w:tcBorders/>
          </w:tcPr>
          <w:p/>
        </w:tc>
        <w:tc>
          <w:tcPr>
            <w:tcW w:type="dxa" w:w="90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6. 16.</w:t>
            </w:r>
          </w:p>
        </w:tc>
        <w:tc>
          <w:tcPr>
            <w:tcW w:type="dxa" w:w="15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  <w:tr>
        <w:trPr>
          <w:trHeight w:hRule="exact" w:val="520"/>
        </w:trPr>
        <w:tc>
          <w:tcPr>
            <w:tcW w:type="dxa" w:w="1303"/>
            <w:vMerge/>
            <w:tcBorders/>
          </w:tcPr>
          <w:p/>
        </w:tc>
        <w:tc>
          <w:tcPr>
            <w:tcW w:type="dxa" w:w="24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0" w:val="left"/>
                <w:tab w:pos="1030" w:val="left"/>
              </w:tabs>
              <w:autoSpaceDE w:val="0"/>
              <w:widowControl/>
              <w:spacing w:line="294" w:lineRule="exact" w:before="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_________</w:t>
            </w:r>
          </w:p>
        </w:tc>
      </w:tr>
      <w:tr>
        <w:trPr>
          <w:trHeight w:hRule="exact" w:val="300"/>
        </w:trPr>
        <w:tc>
          <w:tcPr>
            <w:tcW w:type="dxa" w:w="1303"/>
            <w:vMerge/>
            <w:tcBorders/>
          </w:tcPr>
          <w:p/>
        </w:tc>
        <w:tc>
          <w:tcPr>
            <w:tcW w:type="dxa" w:w="90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1. 16.</w:t>
            </w:r>
          </w:p>
        </w:tc>
        <w:tc>
          <w:tcPr>
            <w:tcW w:type="dxa" w:w="15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  <w:tr>
        <w:trPr>
          <w:trHeight w:hRule="exact" w:val="346"/>
        </w:trPr>
        <w:tc>
          <w:tcPr>
            <w:tcW w:type="dxa" w:w="1303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28, SUNDAY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Schlesin &amp; Ritch came &amp; left. Telegram to say Gohkale will start on </w:t>
      </w:r>
      <w:r>
        <w:rPr>
          <w:rFonts w:ascii="Times" w:hAnsi="Times" w:eastAsia="Times"/>
          <w:b w:val="0"/>
          <w:i w:val="0"/>
          <w:color w:val="000000"/>
          <w:sz w:val="22"/>
        </w:rPr>
        <w:t>October 5. Manilal left for Fiji on Friday.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29, MONDAY</w:t>
      </w:r>
    </w:p>
    <w:p>
      <w:pPr>
        <w:autoSpaceDN w:val="0"/>
        <w:autoSpaceDE w:val="0"/>
        <w:widowControl/>
        <w:spacing w:line="260" w:lineRule="exact" w:before="106" w:after="2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[Letters:] Editor, Joshi, Bhaga Daji, Mansukh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Fiji [?], Purshottamdas,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Kalidas, Sorabji, Maud, Doctor, Gohkale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Dungarsi, Kanaiyalal, Dana </w:t>
      </w:r>
      <w:r>
        <w:rPr>
          <w:rFonts w:ascii="Times" w:hAnsi="Times" w:eastAsia="Times"/>
          <w:b w:val="0"/>
          <w:i w:val="0"/>
          <w:color w:val="000000"/>
          <w:sz w:val="22"/>
        </w:rPr>
        <w:t>Valji, Chhaganlal, K. &amp; Dano came.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0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Stamps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42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30, TUESDAY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[Letters:] Dada Abdoola, Wybergh, Osman Omar, Rooknoodeen,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Hoosen Dawad, Cole, Schlesin, Suleman Mamuji, Ram Bahadur, </w:t>
      </w:r>
      <w:r>
        <w:rPr>
          <w:rFonts w:ascii="Times" w:hAnsi="Times" w:eastAsia="Times"/>
          <w:b w:val="0"/>
          <w:i w:val="0"/>
          <w:color w:val="000000"/>
          <w:sz w:val="22"/>
        </w:rPr>
        <w:t>Bhawani Dayal, Motilal, West, Chhabildas, Khan. Thambi Naidoo</w:t>
      </w:r>
    </w:p>
    <w:p>
      <w:pPr>
        <w:autoSpaceDN w:val="0"/>
        <w:autoSpaceDE w:val="0"/>
        <w:widowControl/>
        <w:spacing w:line="220" w:lineRule="exact" w:before="40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“Letter to Mansukh”, July 27, 1912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“Letter to G. K. Gokhale”, July 28, 1912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came &amp; took his children with him.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31, WEDNESDAY</w:t>
      </w:r>
    </w:p>
    <w:p>
      <w:pPr>
        <w:autoSpaceDN w:val="0"/>
        <w:autoSpaceDE w:val="0"/>
        <w:widowControl/>
        <w:spacing w:line="280" w:lineRule="exact" w:before="126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in the evening to Keshav Fakir, Joseph, Solomon, Royeppen,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Amod Metar, Govan Manji, Fulchand Shah, Govindlal. Solomon, </w:t>
      </w:r>
      <w:r>
        <w:rPr>
          <w:rFonts w:ascii="Times" w:hAnsi="Times" w:eastAsia="Times"/>
          <w:b w:val="0"/>
          <w:i w:val="0"/>
          <w:color w:val="000000"/>
          <w:sz w:val="22"/>
        </w:rPr>
        <w:t>Beethasee, Singaram, Pragji, Sheikh, Coovadia. K. &amp; Gordon came.</w:t>
      </w:r>
    </w:p>
    <w:p>
      <w:pPr>
        <w:autoSpaceDN w:val="0"/>
        <w:autoSpaceDE w:val="0"/>
        <w:widowControl/>
        <w:spacing w:line="266" w:lineRule="exact" w:before="128" w:after="5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1, THURSDAY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2"/>
        <w:gridCol w:w="1302"/>
        <w:gridCol w:w="1302"/>
        <w:gridCol w:w="1302"/>
        <w:gridCol w:w="1302"/>
      </w:tblGrid>
      <w:tr>
        <w:trPr>
          <w:trHeight w:hRule="exact" w:val="628"/>
        </w:trPr>
        <w:tc>
          <w:tcPr>
            <w:tcW w:type="dxa" w:w="5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K., Kotwal, Ramdas &amp; I went to town. Party to Chettiar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evening. Manilal &amp; Jamnadas came by train.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Jeki came in</w:t>
            </w:r>
          </w:p>
        </w:tc>
      </w:tr>
      <w:tr>
        <w:trPr>
          <w:trHeight w:hRule="exact" w:val="362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Trip ticket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130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2, FRIDAY</w:t>
      </w:r>
    </w:p>
    <w:p>
      <w:pPr>
        <w:autoSpaceDN w:val="0"/>
        <w:autoSpaceDE w:val="0"/>
        <w:widowControl/>
        <w:spacing w:line="294" w:lineRule="exact" w:before="7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returned form town in the morning. K. returned in the evening.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296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for milk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00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Leather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Curds etc.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62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Dana Valji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3, SATURDAY</w:t>
      </w:r>
    </w:p>
    <w:p>
      <w:pPr>
        <w:autoSpaceDN w:val="0"/>
        <w:autoSpaceDE w:val="0"/>
        <w:widowControl/>
        <w:spacing w:line="280" w:lineRule="exact" w:before="126" w:after="2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[Letters:] Abhechand, Chhaganlal, Albert, Naik, Vyas, Hunter, Hassan,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Essack, Durbin, Ritch, Tutla, Chunu, Omar Hajee Amod, Rustomjee, </w:t>
      </w:r>
      <w:r>
        <w:rPr>
          <w:rFonts w:ascii="Times" w:hAnsi="Times" w:eastAsia="Times"/>
          <w:b w:val="0"/>
          <w:i w:val="0"/>
          <w:color w:val="000000"/>
          <w:sz w:val="22"/>
        </w:rPr>
        <w:t>Purshottamdas, Chamney,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30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Freight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35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4, SUNDAY</w:t>
      </w:r>
    </w:p>
    <w:p>
      <w:pPr>
        <w:autoSpaceDN w:val="0"/>
        <w:tabs>
          <w:tab w:pos="790" w:val="left"/>
          <w:tab w:pos="1090" w:val="left"/>
          <w:tab w:pos="2130" w:val="left"/>
          <w:tab w:pos="3290" w:val="left"/>
          <w:tab w:pos="4110" w:val="left"/>
          <w:tab w:pos="5190" w:val="left"/>
        </w:tabs>
        <w:autoSpaceDE w:val="0"/>
        <w:widowControl/>
        <w:spacing w:line="280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[Letters:]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Schlesin,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Chamney,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Winterbottom,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Chhabildas, Editor, Doctor, Fancy, Sorabji, Manilal Fiji.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to Chamney. Schlesin came &amp; left, Gordon also came in the </w:t>
      </w:r>
      <w:r>
        <w:rPr>
          <w:rFonts w:ascii="Times" w:hAnsi="Times" w:eastAsia="Times"/>
          <w:b w:val="0"/>
          <w:i w:val="0"/>
          <w:color w:val="000000"/>
          <w:sz w:val="22"/>
        </w:rPr>
        <w:t>evening and left.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5, MONDAY</w:t>
      </w:r>
    </w:p>
    <w:p>
      <w:pPr>
        <w:autoSpaceDN w:val="0"/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Kallenbach went to town. Ratanshi, etc., who had come also left.</w:t>
      </w:r>
    </w:p>
    <w:p>
      <w:pPr>
        <w:autoSpaceDN w:val="0"/>
        <w:autoSpaceDE w:val="0"/>
        <w:widowControl/>
        <w:spacing w:line="220" w:lineRule="exact" w:before="34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Speech at Johannesburg Banquet to V. A. Chettiar”, 1-8-1912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Letter to G. K. Gokhale”, 4-8-1912.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3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6, TUESDAY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50"/>
        </w:trPr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[Letters:] Joshi (Cape), Schlesin—sent to Schlesin and . . 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of letter to Town Clerk and that about Fatima by rail post.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her drafts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[Also letters to:] Laughton, Nathalia, Madhavdas, Omar Hajee Amod,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Godbole, Rajkumar, Somabhai, Kallenbach Came. Naidoo’s sons </w:t>
      </w:r>
      <w:r>
        <w:rPr>
          <w:rFonts w:ascii="Times" w:hAnsi="Times" w:eastAsia="Times"/>
          <w:b w:val="0"/>
          <w:i w:val="0"/>
          <w:color w:val="000000"/>
          <w:sz w:val="22"/>
        </w:rPr>
        <w:t>came.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7, WEDNESDAY</w:t>
      </w:r>
    </w:p>
    <w:p>
      <w:pPr>
        <w:autoSpaceDN w:val="0"/>
        <w:autoSpaceDE w:val="0"/>
        <w:widowControl/>
        <w:spacing w:line="260" w:lineRule="exact" w:before="10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Kanji came. Wrote to Schlesin. Kallenbach went to town by night </w:t>
      </w:r>
      <w:r>
        <w:rPr>
          <w:rFonts w:ascii="Times" w:hAnsi="Times" w:eastAsia="Times"/>
          <w:b w:val="0"/>
          <w:i w:val="0"/>
          <w:color w:val="000000"/>
          <w:sz w:val="22"/>
        </w:rPr>
        <w:t>train.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00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from Kanji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42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Freight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8, THURSDAY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[Letters:] Naransami Aiyar, Chhagan, Chanchal, Umiyashanker, </w:t>
      </w:r>
      <w:r>
        <w:rPr>
          <w:rFonts w:ascii="Times" w:hAnsi="Times" w:eastAsia="Times"/>
          <w:b w:val="0"/>
          <w:i w:val="0"/>
          <w:color w:val="000000"/>
          <w:sz w:val="22"/>
        </w:rPr>
        <w:t>Naidoo, Naidoo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], Ishwarbhai Gordhands, N. J. Shaikh. also Jani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[?] Jagabhai Chhabildas, Gavarishanker, Christopher, Maganbhai, </w:t>
      </w:r>
      <w:r>
        <w:rPr>
          <w:rFonts w:ascii="Times" w:hAnsi="Times" w:eastAsia="Times"/>
          <w:b w:val="0"/>
          <w:i w:val="0"/>
          <w:color w:val="000000"/>
          <w:sz w:val="22"/>
        </w:rPr>
        <w:t>Editor, K. arrived at night.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52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for John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  <w:tr>
        <w:trPr>
          <w:trHeight w:hRule="exact" w:val="300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, freight &amp; ect.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46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freight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9, FRIDAY</w:t>
      </w:r>
    </w:p>
    <w:p>
      <w:pPr>
        <w:autoSpaceDN w:val="0"/>
        <w:autoSpaceDE w:val="0"/>
        <w:widowControl/>
        <w:spacing w:line="294" w:lineRule="exact" w:before="7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Posted Natal  Bank letter.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wire Gokaldas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4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milk freight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10, SATURDAY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Kotwal &amp; I went to town on foot, also Kallenbach. I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Roodepoort &amp; Krugersdorp, accompanied by Cachalia. Kotwal </w:t>
      </w:r>
      <w:r>
        <w:rPr>
          <w:rFonts w:ascii="Times" w:hAnsi="Times" w:eastAsia="Times"/>
          <w:b w:val="0"/>
          <w:i w:val="0"/>
          <w:color w:val="000000"/>
          <w:sz w:val="22"/>
        </w:rPr>
        <w:t>returned after affixing his signature.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11, SUNDAY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Left Krusgesdorp by morning train for J. B. found Ba and Ani ill. </w:t>
      </w:r>
      <w:r>
        <w:rPr>
          <w:rFonts w:ascii="Times" w:hAnsi="Times" w:eastAsia="Times"/>
          <w:b w:val="0"/>
          <w:i w:val="0"/>
          <w:color w:val="000000"/>
          <w:sz w:val="22"/>
        </w:rPr>
        <w:t>Schlesin and Fakir also came along in train.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BIA., Johannesburg?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292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fr. Schlesin</w:t>
            </w:r>
          </w:p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62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fare Lawley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12, MONDAY</w:t>
      </w:r>
    </w:p>
    <w:p>
      <w:pPr>
        <w:autoSpaceDN w:val="0"/>
        <w:autoSpaceDE w:val="0"/>
        <w:widowControl/>
        <w:spacing w:line="260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continues, school closed in evening. Kallenbach went to town </w:t>
      </w:r>
      <w:r>
        <w:rPr>
          <w:rFonts w:ascii="Times" w:hAnsi="Times" w:eastAsia="Times"/>
          <w:b w:val="0"/>
          <w:i w:val="0"/>
          <w:color w:val="000000"/>
          <w:sz w:val="22"/>
        </w:rPr>
        <w:t>&amp; returned. With him came Gokaldas Makwa’s mother, Ba, M [?], etc.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Also Tulsi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13, TUESDAY, SHRAVAN SUD 1</w:t>
      </w:r>
    </w:p>
    <w:p>
      <w:pPr>
        <w:autoSpaceDN w:val="0"/>
        <w:autoSpaceDE w:val="0"/>
        <w:widowControl/>
        <w:spacing w:line="260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Tulsi, etc., left in the morning. Kallenbach went to town &amp; returned . </w:t>
      </w:r>
      <w:r>
        <w:rPr>
          <w:rFonts w:ascii="Times" w:hAnsi="Times" w:eastAsia="Times"/>
          <w:b w:val="0"/>
          <w:i w:val="0"/>
          <w:color w:val="000000"/>
          <w:sz w:val="22"/>
        </w:rPr>
        <w:t>Thambi Naidoo came &amp; left in the afternoon.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14, WEDNESDAY</w:t>
      </w:r>
    </w:p>
    <w:p>
      <w:pPr>
        <w:autoSpaceDN w:val="0"/>
        <w:autoSpaceDE w:val="0"/>
        <w:widowControl/>
        <w:spacing w:line="260" w:lineRule="exact" w:before="126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continues. </w:t>
      </w:r>
      <w:r>
        <w:rPr>
          <w:rFonts w:ascii="Times" w:hAnsi="Times" w:eastAsia="Times"/>
          <w:b w:val="0"/>
          <w:i/>
          <w:color w:val="000000"/>
          <w:sz w:val="22"/>
        </w:rPr>
        <w:t>Ramzan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commences. Almost all boys observed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 fast and had only one meal. Essack went to J. B. K.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by night train. Schlesin and a friend of hers came. Both left. </w:t>
      </w:r>
      <w:r>
        <w:rPr>
          <w:rFonts w:ascii="Times" w:hAnsi="Times" w:eastAsia="Times"/>
          <w:b w:val="0"/>
          <w:i w:val="0"/>
          <w:color w:val="000000"/>
          <w:sz w:val="22"/>
        </w:rPr>
        <w:t>Chettiar, who had come on Monday, left.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15, THURSDAY</w:t>
      </w:r>
    </w:p>
    <w:p>
      <w:pPr>
        <w:autoSpaceDN w:val="0"/>
        <w:autoSpaceDE w:val="0"/>
        <w:widowControl/>
        <w:spacing w:line="294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Kallenbach arrived in the evening.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16, FRIDAY</w:t>
      </w:r>
    </w:p>
    <w:p>
      <w:pPr>
        <w:autoSpaceDN w:val="0"/>
        <w:autoSpaceDE w:val="0"/>
        <w:widowControl/>
        <w:spacing w:line="260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Lallubhai and Lachman Pandey and Ramavatar came. Left in the </w:t>
      </w:r>
      <w:r>
        <w:rPr>
          <w:rFonts w:ascii="Times" w:hAnsi="Times" w:eastAsia="Times"/>
          <w:b w:val="0"/>
          <w:i w:val="0"/>
          <w:color w:val="000000"/>
          <w:sz w:val="22"/>
        </w:rPr>
        <w:t>afternoon. Rajabali and Mahomed went to town.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17, SATURDAY</w:t>
      </w:r>
    </w:p>
    <w:p>
      <w:pPr>
        <w:autoSpaceDN w:val="0"/>
        <w:autoSpaceDE w:val="0"/>
        <w:widowControl/>
        <w:spacing w:line="260" w:lineRule="exact" w:before="126" w:after="14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Sent letter to </w:t>
      </w:r>
      <w:r>
        <w:rPr>
          <w:rFonts w:ascii="Times" w:hAnsi="Times" w:eastAsia="Times"/>
          <w:b w:val="0"/>
          <w:i/>
          <w:color w:val="000000"/>
          <w:sz w:val="22"/>
        </w:rPr>
        <w:t>I.O.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Wrote to Chhaganlal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Purshottamdas. Illness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subsided. Hanif. Coopoo &amp; Bhago went to town. Devibehn went to </w:t>
      </w:r>
      <w:r>
        <w:rPr>
          <w:rFonts w:ascii="Times" w:hAnsi="Times" w:eastAsia="Times"/>
          <w:b w:val="0"/>
          <w:i w:val="0"/>
          <w:color w:val="000000"/>
          <w:sz w:val="22"/>
        </w:rPr>
        <w:t>town.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304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for Gokaldas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Hanif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62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Devi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18, SUNDAY</w:t>
      </w:r>
    </w:p>
    <w:p>
      <w:pPr>
        <w:autoSpaceDN w:val="0"/>
        <w:autoSpaceDE w:val="0"/>
        <w:widowControl/>
        <w:spacing w:line="260" w:lineRule="exact" w:before="126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Kotwal, Krishnasamy, Kanji, Gopal, Luxman, Govindoo &amp; I went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 . A Hindu meeting was held. Much disturbance. Had a long talk </w:t>
      </w:r>
      <w:r>
        <w:rPr>
          <w:rFonts w:ascii="Times" w:hAnsi="Times" w:eastAsia="Times"/>
          <w:b w:val="0"/>
          <w:i w:val="0"/>
          <w:color w:val="000000"/>
          <w:sz w:val="22"/>
        </w:rPr>
        <w:t>with Kotwal.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“Letter to Chhaganlal Gandhi”, August 16, 1912 (pp. 302-3)?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98" w:lineRule="exact" w:before="0" w:after="2"/>
        <w:ind w:left="10" w:right="0" w:firstLine="2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AUGUST 19, MONDAY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Kotwal, Luxman, Devi &amp; I returned to Farm. Hanif, Kallenbach &amp; </w:t>
      </w:r>
      <w:r>
        <w:rPr>
          <w:rFonts w:ascii="Times" w:hAnsi="Times" w:eastAsia="Times"/>
          <w:b w:val="0"/>
          <w:i w:val="0"/>
          <w:color w:val="000000"/>
          <w:sz w:val="22"/>
        </w:rPr>
        <w:t>Essack arrived by night train.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for Luxman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4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including 10% books refund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Pd. trip ticket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00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Freight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346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Luxman’s ticket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96" w:lineRule="exact" w:before="14" w:after="2"/>
        <w:ind w:left="10" w:right="0" w:firstLine="2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AUGUST 20, TUESDAY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[Letters:] Omar Zaveri, Rustomjee, Schlesin, Chamney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Anandlal,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Popat, Virji, Purshottamdas, Motilal, Dada Abdoolla, Chhaganlal, </w:t>
      </w:r>
      <w:r>
        <w:rPr>
          <w:rFonts w:ascii="Times" w:hAnsi="Times" w:eastAsia="Times"/>
          <w:b w:val="0"/>
          <w:i w:val="0"/>
          <w:color w:val="000000"/>
          <w:sz w:val="22"/>
        </w:rPr>
        <w:t>Velshi. Bhago, Kanji &amp; Gopal arrived.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Stamps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46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Freight on fruit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21, WEDNESDAY</w:t>
      </w:r>
    </w:p>
    <w:p>
      <w:pPr>
        <w:autoSpaceDN w:val="0"/>
        <w:autoSpaceDE w:val="0"/>
        <w:widowControl/>
        <w:spacing w:line="266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[No entry]</w:t>
      </w:r>
    </w:p>
    <w:p>
      <w:pPr>
        <w:autoSpaceDN w:val="0"/>
        <w:autoSpaceDE w:val="0"/>
        <w:widowControl/>
        <w:spacing w:line="266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AUGUST 22, THURSDAY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7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Kotwal &amp; I went to town for lecture on Theosophy.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Trip ticket book for Miss West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46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K’s present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tabs>
          <w:tab w:pos="2330" w:val="left"/>
        </w:tabs>
        <w:autoSpaceDE w:val="0"/>
        <w:widowControl/>
        <w:spacing w:line="338" w:lineRule="exact" w:before="0" w:after="0"/>
        <w:ind w:left="1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AUGUST 23, FRIDAY </w:t>
      </w:r>
      <w:r>
        <w:rPr>
          <w:rFonts w:ascii="Times" w:hAnsi="Times" w:eastAsia="Times"/>
          <w:b w:val="0"/>
          <w:i w:val="0"/>
          <w:color w:val="000000"/>
          <w:sz w:val="22"/>
        </w:rPr>
        <w:t>In town again.</w:t>
      </w:r>
    </w:p>
    <w:p>
      <w:pPr>
        <w:autoSpaceDN w:val="0"/>
        <w:tabs>
          <w:tab w:pos="2110" w:val="left"/>
        </w:tabs>
        <w:autoSpaceDE w:val="0"/>
        <w:widowControl/>
        <w:spacing w:line="360" w:lineRule="exact" w:before="0" w:after="0"/>
        <w:ind w:left="1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AUGUST 24, SATURDAY </w:t>
      </w:r>
      <w:r>
        <w:rPr>
          <w:rFonts w:ascii="Times" w:hAnsi="Times" w:eastAsia="Times"/>
          <w:b w:val="0"/>
          <w:i w:val="0"/>
          <w:color w:val="000000"/>
          <w:sz w:val="22"/>
        </w:rPr>
        <w:t>Schlesin and Geevers [?] came &amp; left.</w:t>
      </w:r>
    </w:p>
    <w:p>
      <w:pPr>
        <w:autoSpaceDN w:val="0"/>
        <w:autoSpaceDE w:val="0"/>
        <w:widowControl/>
        <w:spacing w:line="266" w:lineRule="exact" w:before="88" w:after="3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25, SUNDAY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50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Kotwal, I &amp; Jamnadas attended Association meeting.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Geevers’.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Had lunch at</w:t>
            </w:r>
          </w:p>
        </w:tc>
      </w:tr>
    </w:tbl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“Letter to Registrar of Asiatics”, August 19, 1912 (p. 305)?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“The accounts under this date have been cancelled and entered under august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26, 1912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Speech at Meeting of British Indian Association”, 25-8-1912.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2210" w:val="left"/>
        </w:tabs>
        <w:autoSpaceDE w:val="0"/>
        <w:widowControl/>
        <w:spacing w:line="316" w:lineRule="exact" w:before="0" w:after="2"/>
        <w:ind w:left="1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AUGUST 26, MONDAY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All three returned to Farm—Mrs. P. K. Naidoo came.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6"/>
        <w:gridCol w:w="1626"/>
        <w:gridCol w:w="1626"/>
        <w:gridCol w:w="1626"/>
      </w:tblGrid>
      <w:tr>
        <w:trPr>
          <w:trHeight w:hRule="exact" w:val="296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Trip ticket Miss West Thursday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00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Present by Kallenbach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26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Waggon repair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tabs>
          <w:tab w:pos="2190" w:val="left"/>
        </w:tabs>
        <w:autoSpaceDE w:val="0"/>
        <w:widowControl/>
        <w:spacing w:line="328" w:lineRule="exact" w:before="0" w:after="0"/>
        <w:ind w:left="1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AUGUST 27, TUESDAY </w:t>
      </w:r>
      <w:r>
        <w:rPr>
          <w:rFonts w:ascii="Times" w:hAnsi="Times" w:eastAsia="Times"/>
          <w:b w:val="0"/>
          <w:i w:val="0"/>
          <w:color w:val="000000"/>
          <w:sz w:val="22"/>
        </w:rPr>
        <w:t>Geevers came.</w:t>
      </w:r>
    </w:p>
    <w:p>
      <w:pPr>
        <w:autoSpaceDN w:val="0"/>
        <w:tabs>
          <w:tab w:pos="1110" w:val="left"/>
        </w:tabs>
        <w:autoSpaceDE w:val="0"/>
        <w:widowControl/>
        <w:spacing w:line="340" w:lineRule="exact" w:before="0" w:after="2"/>
        <w:ind w:left="10" w:right="100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AUGUST 28, WEDNESDAY, SHARAVAN VAD 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Kotwal &amp; I went to town. Tamil meeting—Returned.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6"/>
        <w:gridCol w:w="1626"/>
        <w:gridCol w:w="1626"/>
        <w:gridCol w:w="1626"/>
      </w:tblGrid>
      <w:tr>
        <w:trPr>
          <w:trHeight w:hRule="exact" w:val="300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Rd. Moosa Nathi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8"/>
        <w:gridCol w:w="2168"/>
        <w:gridCol w:w="2168"/>
      </w:tblGrid>
      <w:tr>
        <w:trPr>
          <w:trHeight w:hRule="exact" w:val="358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Kotwal’s parcels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7. 11</w:t>
            </w:r>
          </w:p>
        </w:tc>
      </w:tr>
    </w:tbl>
    <w:p>
      <w:pPr>
        <w:autoSpaceDN w:val="0"/>
        <w:tabs>
          <w:tab w:pos="2110" w:val="left"/>
        </w:tabs>
        <w:autoSpaceDE w:val="0"/>
        <w:widowControl/>
        <w:spacing w:line="350" w:lineRule="exact" w:before="0" w:after="2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AUGUST 29, THURSDAY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Kallenbach, Kotwal, Manilal, Sivpujan, Dano went to town on foot.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6"/>
        <w:gridCol w:w="1626"/>
        <w:gridCol w:w="1626"/>
        <w:gridCol w:w="1626"/>
      </w:tblGrid>
      <w:tr>
        <w:trPr>
          <w:trHeight w:hRule="exact" w:val="296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for Schlesin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4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for Mehta’s book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6"/>
        <w:gridCol w:w="1626"/>
        <w:gridCol w:w="1626"/>
        <w:gridCol w:w="1626"/>
      </w:tblGrid>
      <w:tr>
        <w:trPr>
          <w:trHeight w:hRule="exact" w:val="296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freights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62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Stamps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35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AUGUST 30, FRIDAY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Left for Durban—Accompained by Kastur, Dano, Sivpujan, Devdas.</w:t>
      </w:r>
    </w:p>
    <w:p>
      <w:pPr>
        <w:autoSpaceDN w:val="0"/>
        <w:tabs>
          <w:tab w:pos="68" w:val="left"/>
          <w:tab w:pos="3070" w:val="left"/>
          <w:tab w:pos="3430" w:val="left"/>
          <w:tab w:pos="3850" w:val="left"/>
        </w:tabs>
        <w:autoSpaceDE w:val="0"/>
        <w:widowControl/>
        <w:spacing w:line="298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Jeki, Manila, Ramdas &amp; Revashanker came to town—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Pd. fr. Teckets etc.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9. 19. 10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Pd. tickets for Lawley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8.</w:t>
      </w:r>
    </w:p>
    <w:p>
      <w:pPr>
        <w:autoSpaceDN w:val="0"/>
        <w:tabs>
          <w:tab w:pos="2926" w:val="left"/>
          <w:tab w:pos="3070" w:val="left"/>
          <w:tab w:pos="3430" w:val="left"/>
          <w:tab w:pos="3850" w:val="left"/>
        </w:tabs>
        <w:autoSpaceDE w:val="0"/>
        <w:widowControl/>
        <w:spacing w:line="300" w:lineRule="exact" w:before="0" w:after="2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Ticket Sivpujan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6"/>
        <w:gridCol w:w="1626"/>
        <w:gridCol w:w="1626"/>
        <w:gridCol w:w="1626"/>
      </w:tblGrid>
      <w:tr>
        <w:trPr>
          <w:trHeight w:hRule="exact" w:val="35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314" w:lineRule="exact" w:before="20" w:after="0"/>
        <w:ind w:left="10" w:right="0" w:firstLine="2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AUGUST 31, SATURDAY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Durban—Came to Phoenix in evening, accompanied by </w:t>
      </w:r>
      <w:r>
        <w:rPr>
          <w:rFonts w:ascii="Times" w:hAnsi="Times" w:eastAsia="Times"/>
          <w:b w:val="0"/>
          <w:i w:val="0"/>
          <w:color w:val="000000"/>
          <w:sz w:val="22"/>
        </w:rPr>
        <w:t>Purshottamdas</w:t>
      </w:r>
    </w:p>
    <w:p>
      <w:pPr>
        <w:autoSpaceDN w:val="0"/>
        <w:tabs>
          <w:tab w:pos="2110" w:val="left"/>
        </w:tabs>
        <w:autoSpaceDE w:val="0"/>
        <w:widowControl/>
        <w:spacing w:line="366" w:lineRule="exact" w:before="28" w:after="0"/>
        <w:ind w:left="1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SEPTEMBER 1, SUNDAY </w:t>
      </w:r>
      <w:r>
        <w:rPr>
          <w:rFonts w:ascii="Times" w:hAnsi="Times" w:eastAsia="Times"/>
          <w:b w:val="0"/>
          <w:i w:val="0"/>
          <w:color w:val="000000"/>
          <w:sz w:val="22"/>
        </w:rPr>
        <w:t>In Phoenix for whole day.</w:t>
      </w:r>
    </w:p>
    <w:p>
      <w:pPr>
        <w:autoSpaceDN w:val="0"/>
        <w:autoSpaceDE w:val="0"/>
        <w:widowControl/>
        <w:spacing w:line="294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44" w:right="141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2, MONDAY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Went to Durban town. Purshottamdas &amp; I walked. Returned in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58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Wires re. Makda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3, TUESDAY</w:t>
      </w:r>
    </w:p>
    <w:p>
      <w:pPr>
        <w:autoSpaceDN w:val="0"/>
        <w:autoSpaceDE w:val="0"/>
        <w:widowControl/>
        <w:spacing w:line="294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Went to town. Night in the town.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4, WEDNESDAY</w:t>
      </w:r>
    </w:p>
    <w:p>
      <w:pPr>
        <w:autoSpaceDN w:val="0"/>
        <w:autoSpaceDE w:val="0"/>
        <w:widowControl/>
        <w:spacing w:line="294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Polak came. Stayed at Mr. Moosa’s. Pragji also came.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00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fr. Kallenbach at D[urba]n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1. 10.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Pd. wire re. Pragji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Wire re. Makda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Pd. Albert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</w:t>
      </w:r>
    </w:p>
    <w:p>
      <w:pPr>
        <w:autoSpaceDN w:val="0"/>
        <w:tabs>
          <w:tab w:pos="307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Wires &amp; fares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0. 10. 10</w:t>
      </w:r>
    </w:p>
    <w:p>
      <w:pPr>
        <w:autoSpaceDN w:val="0"/>
        <w:autoSpaceDE w:val="0"/>
        <w:widowControl/>
        <w:spacing w:line="294" w:lineRule="exact" w:before="6" w:after="2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5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5, THURSDAY</w:t>
      </w:r>
    </w:p>
    <w:p>
      <w:pPr>
        <w:autoSpaceDN w:val="0"/>
        <w:autoSpaceDE w:val="0"/>
        <w:widowControl/>
        <w:spacing w:line="294" w:lineRule="exact" w:before="9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Whole day in Phoenix. Talevant Singh came &amp; left. Pragji, Chettiar,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Palok, Mrs. Raoji &amp; Amin arrived. Long talk with Anandlal. He took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vow to give up smoking for six months.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SEPTERMBER 6, FRIDAY</w:t>
      </w:r>
    </w:p>
    <w:p>
      <w:pPr>
        <w:autoSpaceDN w:val="0"/>
        <w:autoSpaceDE w:val="0"/>
        <w:widowControl/>
        <w:spacing w:line="294" w:lineRule="exact" w:before="9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Again went to town. Meeting with Cousin[s?], also Khan. Returned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evening.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7, SATURDAY</w:t>
      </w:r>
    </w:p>
    <w:p>
      <w:pPr>
        <w:autoSpaceDN w:val="0"/>
        <w:autoSpaceDE w:val="0"/>
        <w:widowControl/>
        <w:spacing w:line="294" w:lineRule="exact" w:before="9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Went to town in the afternoon. Meeting. Omar appointed Chairman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Reception Committee.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8, SUNDAY</w:t>
      </w:r>
    </w:p>
    <w:p>
      <w:pPr>
        <w:autoSpaceDN w:val="0"/>
        <w:autoSpaceDE w:val="0"/>
        <w:widowControl/>
        <w:spacing w:line="294" w:lineRule="exact" w:before="9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Chhaganlal &amp; I went to town by train—Abdool Huq came to receive.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Meeting—Omar appointed chairman.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9, MONDAY</w:t>
      </w:r>
    </w:p>
    <w:p>
      <w:pPr>
        <w:autoSpaceDN w:val="0"/>
        <w:autoSpaceDE w:val="0"/>
        <w:widowControl/>
        <w:spacing w:line="294" w:lineRule="exact" w:before="9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Polak, Chhaganlal &amp; I came to Phoenix on foot—Pragji came by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train.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6"/>
        <w:gridCol w:w="1626"/>
        <w:gridCol w:w="1626"/>
        <w:gridCol w:w="1626"/>
      </w:tblGrid>
      <w:tr>
        <w:trPr>
          <w:trHeight w:hRule="exact" w:val="358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Wire Schlesin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10, TUESDAY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Caught cold. Polak left yesterday. I went to town today .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 Slept at Omar Sheth’s.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6"/>
        <w:gridCol w:w="1626"/>
        <w:gridCol w:w="1626"/>
        <w:gridCol w:w="1626"/>
      </w:tblGrid>
      <w:tr>
        <w:trPr>
          <w:trHeight w:hRule="exact" w:val="414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wire Goordeen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11, WEDNESDAY</w:t>
      </w:r>
    </w:p>
    <w:p>
      <w:pPr>
        <w:autoSpaceDN w:val="0"/>
        <w:autoSpaceDE w:val="0"/>
        <w:widowControl/>
        <w:spacing w:line="260" w:lineRule="exact" w:before="10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Retutned from town to Phoenix. Meeting at Depot Road. Met </w:t>
      </w:r>
      <w:r>
        <w:rPr>
          <w:rFonts w:ascii="Times" w:hAnsi="Times" w:eastAsia="Times"/>
          <w:b w:val="0"/>
          <w:i w:val="0"/>
          <w:color w:val="000000"/>
          <w:sz w:val="22"/>
        </w:rPr>
        <w:t>Laughton.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6"/>
        <w:gridCol w:w="1626"/>
        <w:gridCol w:w="1626"/>
        <w:gridCol w:w="1626"/>
      </w:tblGrid>
      <w:tr>
        <w:trPr>
          <w:trHeight w:hRule="exact" w:val="358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Polak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12 THURSDAY,</w:t>
      </w:r>
      <w:r>
        <w:rPr>
          <w:rFonts w:ascii="Times" w:hAnsi="Times" w:eastAsia="Times"/>
          <w:b w:val="0"/>
          <w:i w:val="0"/>
          <w:color w:val="000000"/>
          <w:sz w:val="20"/>
        </w:rPr>
        <w:t>BHADARVA SUD 1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Phoenix till noon—At noon, again went to town. Returned to </w:t>
      </w:r>
      <w:r>
        <w:rPr>
          <w:rFonts w:ascii="Times" w:hAnsi="Times" w:eastAsia="Times"/>
          <w:b w:val="0"/>
          <w:i w:val="0"/>
          <w:color w:val="000000"/>
          <w:sz w:val="22"/>
        </w:rPr>
        <w:t>Phoenix in the evening.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13, FRIDAY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went to town in the afternoon. Returned to Phoenix with Pragji </w:t>
      </w:r>
      <w:r>
        <w:rPr>
          <w:rFonts w:ascii="Times" w:hAnsi="Times" w:eastAsia="Times"/>
          <w:b w:val="0"/>
          <w:i w:val="0"/>
          <w:color w:val="000000"/>
          <w:sz w:val="22"/>
        </w:rPr>
        <w:t>by evening train.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14, SATURDAY</w:t>
      </w:r>
    </w:p>
    <w:p>
      <w:pPr>
        <w:autoSpaceDN w:val="0"/>
        <w:tabs>
          <w:tab w:pos="2950" w:val="left"/>
          <w:tab w:pos="3430" w:val="left"/>
          <w:tab w:pos="38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Came to town by the morning train. Collected contributions. 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tended Hindu meeting &amp; left for J. B. in the evening accompanied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Navin, Chhotu, Lalita, Shivaprasad, Sivpujan and Pragji.  Rd.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</w:t>
      </w:r>
    </w:p>
    <w:p>
      <w:pPr>
        <w:autoSpaceDN w:val="0"/>
        <w:tabs>
          <w:tab w:pos="3010" w:val="left"/>
          <w:tab w:pos="3430" w:val="left"/>
          <w:tab w:pos="38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Train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</w:t>
      </w:r>
    </w:p>
    <w:p>
      <w:pPr>
        <w:autoSpaceDN w:val="0"/>
        <w:autoSpaceDE w:val="0"/>
        <w:widowControl/>
        <w:spacing w:line="294" w:lineRule="exact" w:before="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J. H. B. fares for Pragji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6"/>
        <w:gridCol w:w="1626"/>
        <w:gridCol w:w="1626"/>
        <w:gridCol w:w="1626"/>
      </w:tblGrid>
      <w:tr>
        <w:trPr>
          <w:trHeight w:hRule="exact" w:val="296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Wife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&amp; S. Prasad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2. 14.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62"/>
        </w:trPr>
        <w:tc>
          <w:tcPr>
            <w:tcW w:type="dxa" w:w="1626"/>
            <w:vMerge/>
            <w:tcBorders/>
          </w:tcPr>
          <w:p/>
        </w:tc>
        <w:tc>
          <w:tcPr>
            <w:tcW w:type="dxa" w:w="1626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0. 10.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15, SUNDAY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train—Wrote letters.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16, MONDAY</w:t>
      </w:r>
    </w:p>
    <w:p>
      <w:pPr>
        <w:autoSpaceDN w:val="0"/>
        <w:autoSpaceDE w:val="0"/>
        <w:widowControl/>
        <w:spacing w:line="260" w:lineRule="exact" w:before="106" w:after="2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town in the morning. News of Godfrey’s death.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condolence visit. Came to Farm. Found Ani &amp; Jeki ill Pragji &amp; Hanif </w:t>
      </w:r>
      <w:r>
        <w:rPr>
          <w:rFonts w:ascii="Times" w:hAnsi="Times" w:eastAsia="Times"/>
          <w:b w:val="0"/>
          <w:i w:val="0"/>
          <w:color w:val="000000"/>
          <w:sz w:val="22"/>
        </w:rPr>
        <w:t>and Albert also came.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6"/>
        <w:gridCol w:w="1626"/>
        <w:gridCol w:w="1626"/>
        <w:gridCol w:w="1626"/>
      </w:tblGrid>
      <w:tr>
        <w:trPr>
          <w:trHeight w:hRule="exact" w:val="358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carriage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17, TUESDAY</w:t>
      </w:r>
    </w:p>
    <w:p>
      <w:pPr>
        <w:autoSpaceDN w:val="0"/>
        <w:autoSpaceDE w:val="0"/>
        <w:widowControl/>
        <w:spacing w:line="294" w:lineRule="exact" w:before="7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Kallenbach &amp; Pragji went to town.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trip ticket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00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Railage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</w:t>
            </w:r>
          </w:p>
        </w:tc>
      </w:tr>
      <w:tr>
        <w:trPr>
          <w:trHeight w:hRule="exact" w:val="300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Ricksha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00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Prunes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  <w:tr>
        <w:trPr>
          <w:trHeight w:hRule="exact" w:val="346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Milk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18, WEDNESDAY</w:t>
      </w:r>
    </w:p>
    <w:p>
      <w:pPr>
        <w:autoSpaceDN w:val="0"/>
        <w:autoSpaceDE w:val="0"/>
        <w:widowControl/>
        <w:spacing w:line="294" w:lineRule="exact" w:before="7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Went to town &amp; returned in the evening.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42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from John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19, THURSDAY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Went to town by afternoon train—Kotwal left for Cape in the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morning. Kallenbach also.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for freight milk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00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Kotwal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Pass for Sivpujan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04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Freight etc.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2. 11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42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£8.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20, FRIDAY</w:t>
      </w:r>
    </w:p>
    <w:p>
      <w:pPr>
        <w:autoSpaceDN w:val="0"/>
        <w:autoSpaceDE w:val="0"/>
        <w:widowControl/>
        <w:spacing w:line="294" w:lineRule="exact" w:before="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Went round for collections among Patidars last night. Slept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office at night—a boy, Dayaram Sahay, came to Farm. Suleman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returned yesterday. Mahomed &amp; Ibrahim also arrived today.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Telegrams from Desai &amp; Abhechand. I returned to Farm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morning. Pragji &amp; Kallenbach went to went to town. Wrote letter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Kalidas—Also to Desai.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21, SATURDAY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Shelat came with his wife. [Letters:] Manilal Doctor. Polak, Lachman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Pandey, Kastur, Devdas, Doctor, Chhaganlal, Winter-bottom, Sorabji.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Pd. wire to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Stamps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Milk freight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autoSpaceDN w:val="0"/>
        <w:tabs>
          <w:tab w:pos="3070" w:val="left"/>
          <w:tab w:pos="343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1. 10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310" w:lineRule="exact" w:before="0" w:after="2"/>
        <w:ind w:left="10" w:right="432" w:firstLine="2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SEPTEMBER 22, SUNDAY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Abhechand, Mr. Kallenbach &amp; Gordon arrived by the same train. </w:t>
      </w:r>
      <w:r>
        <w:rPr>
          <w:rFonts w:ascii="Times" w:hAnsi="Times" w:eastAsia="Times"/>
          <w:b w:val="0"/>
          <w:i w:val="0"/>
          <w:color w:val="000000"/>
          <w:sz w:val="22"/>
        </w:rPr>
        <w:t>Dayaram drowned.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342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for st[amp]s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I.O.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10" w:right="0" w:firstLine="2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SEPTEMBER 23, MONDAY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Kallenbach, Jamnadas &amp; I went to letter on foot. Retruned same day. </w:t>
      </w:r>
      <w:r>
        <w:rPr>
          <w:rFonts w:ascii="Times" w:hAnsi="Times" w:eastAsia="Times"/>
          <w:b w:val="0"/>
          <w:i w:val="0"/>
          <w:color w:val="000000"/>
          <w:sz w:val="22"/>
        </w:rPr>
        <w:t>Posted mail t England. Suleman came. Sent wire to Maud.</w:t>
      </w:r>
    </w:p>
    <w:p>
      <w:pPr>
        <w:autoSpaceDN w:val="0"/>
        <w:tabs>
          <w:tab w:pos="2010" w:val="left"/>
        </w:tabs>
        <w:autoSpaceDE w:val="0"/>
        <w:widowControl/>
        <w:spacing w:line="360" w:lineRule="exact" w:before="0" w:after="0"/>
        <w:ind w:left="1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SEPTEMBER 24, TUESDAY </w:t>
      </w:r>
      <w:r>
        <w:rPr>
          <w:rFonts w:ascii="Times" w:hAnsi="Times" w:eastAsia="Times"/>
          <w:b w:val="0"/>
          <w:i w:val="0"/>
          <w:color w:val="000000"/>
          <w:sz w:val="22"/>
        </w:rPr>
        <w:t>Spent on Farm.</w:t>
      </w:r>
    </w:p>
    <w:p>
      <w:pPr>
        <w:autoSpaceDN w:val="0"/>
        <w:autoSpaceDE w:val="0"/>
        <w:widowControl/>
        <w:spacing w:line="296" w:lineRule="exact" w:before="58" w:after="0"/>
        <w:ind w:left="10" w:right="0" w:firstLine="1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SEPTEMBER 25, WEDNESDAY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new boys came. Sivipujan, Dano [?] &amp; Kanji and Devi &amp; I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town at noon. Both slept in the office. Went to Fancy in the </w:t>
      </w:r>
      <w:r>
        <w:rPr>
          <w:rFonts w:ascii="Times" w:hAnsi="Times" w:eastAsia="Times"/>
          <w:b w:val="0"/>
          <w:i w:val="0"/>
          <w:color w:val="000000"/>
          <w:sz w:val="22"/>
        </w:rPr>
        <w:t>evening for his contribution.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398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for books for the new boys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6" w:lineRule="exact" w:before="14" w:after="2"/>
        <w:ind w:left="10" w:right="0" w:firstLine="1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SEPTEMBER 26, THURSDAY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Maud arrived. All went to Station. Purshottamdas came. P.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 by morning train. Maud, K.., Devi &amp; I came to Farm. Kanji </w:t>
      </w:r>
      <w:r>
        <w:rPr>
          <w:rFonts w:ascii="Times" w:hAnsi="Times" w:eastAsia="Times"/>
          <w:b w:val="0"/>
          <w:i w:val="0"/>
          <w:color w:val="000000"/>
          <w:sz w:val="22"/>
        </w:rPr>
        <w:t>came to Farm.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300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Rd. fr. Gordon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tabs>
          <w:tab w:pos="1130" w:val="left"/>
          <w:tab w:pos="2926" w:val="left"/>
          <w:tab w:pos="3530" w:val="left"/>
        </w:tabs>
        <w:autoSpaceDE w:val="0"/>
        <w:widowControl/>
        <w:spacing w:line="340" w:lineRule="exact" w:before="0" w:after="2"/>
        <w:ind w:left="10" w:right="100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SEPTEMBER 27, FRIDAY,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BHADARVA VAD 1 </w:t>
      </w:r>
      <w:r>
        <w:rPr>
          <w:rFonts w:ascii="Times" w:hAnsi="Times" w:eastAsia="Times"/>
          <w:b w:val="0"/>
          <w:i w:val="0"/>
          <w:color w:val="000000"/>
          <w:sz w:val="22"/>
        </w:rPr>
        <w:t>Spent [day] on the Farm—Kanji left the school.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342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for milk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tabs>
          <w:tab w:pos="1930" w:val="left"/>
        </w:tabs>
        <w:autoSpaceDE w:val="0"/>
        <w:widowControl/>
        <w:spacing w:line="338" w:lineRule="exact" w:before="0" w:after="2"/>
        <w:ind w:left="1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SEPTEMBER 28, SATURDAY </w:t>
      </w:r>
      <w:r>
        <w:rPr>
          <w:rFonts w:ascii="Times" w:hAnsi="Times" w:eastAsia="Times"/>
          <w:b w:val="0"/>
          <w:i w:val="0"/>
          <w:color w:val="000000"/>
          <w:sz w:val="22"/>
        </w:rPr>
        <w:t>Abhechand &amp; Maud left.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300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fr. Abhechand for Devi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tabs>
          <w:tab w:pos="2926" w:val="left"/>
        </w:tabs>
        <w:autoSpaceDE w:val="0"/>
        <w:widowControl/>
        <w:spacing w:line="300" w:lineRule="exact" w:before="0" w:after="2"/>
        <w:ind w:left="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 </w:t>
      </w:r>
      <w:r>
        <w:rPr>
          <w:rFonts w:ascii="Times" w:hAnsi="Times" w:eastAsia="Times"/>
          <w:b w:val="0"/>
          <w:i w:val="0"/>
          <w:color w:val="000000"/>
          <w:sz w:val="22"/>
        </w:rPr>
        <w:t>3 wires Chimney, Polak &amp; Medh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7"/>
        <w:gridCol w:w="1627"/>
        <w:gridCol w:w="1627"/>
        <w:gridCol w:w="1627"/>
      </w:tblGrid>
      <w:tr>
        <w:trPr>
          <w:trHeight w:hRule="exact" w:val="358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re. Medh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20" w:lineRule="exact" w:before="2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printed pages (pp. 273-80) of the Diary corresponding to the dates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27 - October 4 appear to be misarranged owning to an error in the binding,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page for September 29 coming before that for September 27, etc. Gandhiji, has </w:t>
      </w:r>
      <w:r>
        <w:rPr>
          <w:rFonts w:ascii="Times" w:hAnsi="Times" w:eastAsia="Times"/>
          <w:b w:val="0"/>
          <w:i w:val="0"/>
          <w:color w:val="000000"/>
          <w:sz w:val="18"/>
        </w:rPr>
        <w:t>however, corrected the date lines in his own hand.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2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Freight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1. 10</w:t>
            </w:r>
          </w:p>
        </w:tc>
      </w:tr>
      <w:tr>
        <w:trPr>
          <w:trHeight w:hRule="exact" w:val="300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Stamps, freight etc.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4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Overlooked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32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29, SUNDAY</w:t>
      </w:r>
    </w:p>
    <w:p>
      <w:pPr>
        <w:autoSpaceDN w:val="0"/>
        <w:autoSpaceDE w:val="0"/>
        <w:widowControl/>
        <w:spacing w:line="294" w:lineRule="exact" w:before="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 persons form Boksburg came—Raoji, etc. returned. Bechar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Brahnam and Ramsami Moodaley also came.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30, MONDAY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Kallenbach, Manilal, Bahu and Govindoo accompanied me to town .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Maud &amp; Geevers came by train.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Leather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1. 15.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Freight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</w:t>
            </w:r>
          </w:p>
        </w:tc>
      </w:tr>
      <w:tr>
        <w:trPr>
          <w:trHeight w:hRule="exact" w:val="304"/>
        </w:trPr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Stamps unpaid letters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42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6. 11.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1, TUESDAY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[Letters:] Chhabildas, Anandlal, West, Abdool Huq, Kotwal, Rustomjee,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Dawson, Kastur, Dada Abdoolla. Cropped Prabha’s, Vijaya’s,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Chanda’s, Rama’s &amp; Lalita’s hair. Kallenbach went &amp; returned.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296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Rd. for sugar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pd. Maud’s boxes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Stamps</w:t>
            </w:r>
          </w:p>
          <w:p>
            <w:pPr>
              <w:autoSpaceDN w:val="0"/>
              <w:autoSpaceDE w:val="0"/>
              <w:widowControl/>
              <w:spacing w:line="294" w:lineRule="exact" w:before="2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00"/>
        </w:trPr>
        <w:tc>
          <w:tcPr>
            <w:tcW w:type="dxa" w:w="1303"/>
            <w:vMerge/>
            <w:tcBorders/>
          </w:tcPr>
          <w:p/>
        </w:tc>
        <w:tc>
          <w:tcPr>
            <w:tcW w:type="dxa" w:w="142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2. 15.</w:t>
            </w:r>
          </w:p>
        </w:tc>
        <w:tc>
          <w:tcPr>
            <w:tcW w:type="dxa" w:w="15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866"/>
        </w:trPr>
        <w:tc>
          <w:tcPr>
            <w:tcW w:type="dxa" w:w="1303"/>
            <w:vMerge/>
            <w:tcBorders/>
          </w:tcPr>
          <w:p/>
        </w:tc>
        <w:tc>
          <w:tcPr>
            <w:tcW w:type="dxa" w:w="29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30" w:val="left"/>
                <w:tab w:pos="1550" w:val="left"/>
              </w:tabs>
              <w:autoSpaceDE w:val="0"/>
              <w:widowControl/>
              <w:spacing w:line="294" w:lineRule="exact" w:before="8" w:after="0"/>
              <w:ind w:left="7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6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_________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6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£3. 14. 10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2, WEDNESDAY</w:t>
      </w:r>
    </w:p>
    <w:p>
      <w:pPr>
        <w:autoSpaceDN w:val="0"/>
        <w:autoSpaceDE w:val="0"/>
        <w:widowControl/>
        <w:spacing w:line="294" w:lineRule="exact" w:before="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[Letters:] Moosa Akuji, Velshi, Shaikh Rasul, Chhaganlal, Motilal,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Millie. Prgji came at night.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Rd. for sugar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Sugar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autoSpaceDN w:val="0"/>
        <w:autoSpaceDE w:val="0"/>
        <w:widowControl/>
        <w:spacing w:line="294" w:lineRule="exact" w:before="0" w:after="0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Stamps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</w:t>
      </w:r>
    </w:p>
    <w:p>
      <w:pPr>
        <w:autoSpaceDN w:val="0"/>
        <w:tabs>
          <w:tab w:pos="3070" w:val="left"/>
          <w:tab w:pos="3430" w:val="left"/>
          <w:tab w:pos="38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</w:t>
      </w:r>
    </w:p>
    <w:p>
      <w:pPr>
        <w:autoSpaceDN w:val="0"/>
        <w:autoSpaceDE w:val="0"/>
        <w:widowControl/>
        <w:spacing w:line="294" w:lineRule="exact" w:before="6" w:after="0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_________</w:t>
      </w:r>
    </w:p>
    <w:p>
      <w:pPr>
        <w:autoSpaceDN w:val="0"/>
        <w:tabs>
          <w:tab w:pos="3070" w:val="left"/>
          <w:tab w:pos="3850" w:val="left"/>
        </w:tabs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</w:t>
      </w:r>
      <w:r>
        <w:rPr>
          <w:rFonts w:ascii="Times" w:hAnsi="Times" w:eastAsia="Times"/>
          <w:b w:val="0"/>
          <w:i w:val="0"/>
          <w:color w:val="000000"/>
          <w:sz w:val="20"/>
        </w:rPr>
        <w:t>3, THURSDAY</w:t>
      </w:r>
    </w:p>
    <w:p>
      <w:pPr>
        <w:autoSpaceDN w:val="0"/>
        <w:autoSpaceDE w:val="0"/>
        <w:widowControl/>
        <w:spacing w:line="260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Kallenbach, I, Pragji, Coopoo &amp; Chhotu went to town.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>meeting at Hosken’s. Maud came along with us to the Farm.</w:t>
      </w:r>
    </w:p>
    <w:p>
      <w:pPr>
        <w:autoSpaceDN w:val="0"/>
        <w:autoSpaceDE w:val="0"/>
        <w:widowControl/>
        <w:spacing w:line="294" w:lineRule="exact" w:before="2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Pd. for needle boxes and balance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5"/>
        <w:gridCol w:w="1085"/>
        <w:gridCol w:w="1085"/>
        <w:gridCol w:w="1085"/>
        <w:gridCol w:w="1085"/>
        <w:gridCol w:w="1085"/>
      </w:tblGrid>
      <w:tr>
        <w:trPr>
          <w:trHeight w:hRule="exact" w:val="296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Rail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Schlesin</w:t>
            </w:r>
          </w:p>
        </w:tc>
        <w:tc>
          <w:tcPr>
            <w:tcW w:type="dxa" w:w="150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0. 10.</w:t>
            </w:r>
          </w:p>
        </w:tc>
        <w:tc>
          <w:tcPr>
            <w:tcW w:type="dxa" w:w="15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1085"/>
            <w:vMerge/>
            <w:tcBorders/>
          </w:tcPr>
          <w:p/>
        </w:tc>
        <w:tc>
          <w:tcPr>
            <w:tcW w:type="dxa" w:w="108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52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Tram</w:t>
            </w:r>
          </w:p>
        </w:tc>
        <w:tc>
          <w:tcPr>
            <w:tcW w:type="dxa" w:w="1085"/>
            <w:vMerge/>
            <w:tcBorders/>
          </w:tcPr>
          <w:p/>
        </w:tc>
        <w:tc>
          <w:tcPr>
            <w:tcW w:type="dxa" w:w="3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10" w:val="left"/>
                <w:tab w:pos="1630" w:val="left"/>
              </w:tabs>
              <w:autoSpaceDE w:val="0"/>
              <w:widowControl/>
              <w:spacing w:line="294" w:lineRule="exact" w:before="8" w:after="0"/>
              <w:ind w:left="8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7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_________</w:t>
            </w:r>
          </w:p>
        </w:tc>
      </w:tr>
      <w:tr>
        <w:trPr>
          <w:trHeight w:hRule="exact" w:val="36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108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4, FRIDAY</w:t>
      </w:r>
    </w:p>
    <w:p>
      <w:pPr>
        <w:autoSpaceDN w:val="0"/>
        <w:autoSpaceDE w:val="0"/>
        <w:widowControl/>
        <w:spacing w:line="260" w:lineRule="exact" w:before="12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Geevers came in he morning. Ramdas started saltless and spiceless </w:t>
      </w:r>
      <w:r>
        <w:rPr>
          <w:rFonts w:ascii="Times" w:hAnsi="Times" w:eastAsia="Times"/>
          <w:b w:val="0"/>
          <w:i w:val="0"/>
          <w:color w:val="000000"/>
          <w:sz w:val="22"/>
        </w:rPr>
        <w:t>[diet]. Prabha also. Rajabali left.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8"/>
        <w:gridCol w:w="1628"/>
        <w:gridCol w:w="1628"/>
        <w:gridCol w:w="1628"/>
      </w:tblGrid>
      <w:tr>
        <w:trPr>
          <w:trHeight w:hRule="exact" w:val="296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for stamps &amp; milk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00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Rajabali’s fare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62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Cash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5, SATURDAY</w:t>
      </w:r>
    </w:p>
    <w:p>
      <w:pPr>
        <w:autoSpaceDN w:val="0"/>
        <w:autoSpaceDE w:val="0"/>
        <w:widowControl/>
        <w:spacing w:line="260" w:lineRule="exact" w:before="126" w:after="14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Maud left. Today is the ninth day since I started on a fruit diet.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Purshottamdas started and four since Jamnadas. Nayno went to </w:t>
      </w:r>
      <w:r>
        <w:rPr>
          <w:rFonts w:ascii="Times" w:hAnsi="Times" w:eastAsia="Times"/>
          <w:b w:val="0"/>
          <w:i w:val="0"/>
          <w:color w:val="000000"/>
          <w:sz w:val="22"/>
        </w:rPr>
        <w:t>town. Bhago too.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2"/>
        <w:gridCol w:w="1302"/>
        <w:gridCol w:w="1302"/>
        <w:gridCol w:w="1302"/>
        <w:gridCol w:w="1302"/>
      </w:tblGrid>
      <w:tr>
        <w:trPr>
          <w:trHeight w:hRule="exact" w:val="304"/>
        </w:trPr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6" w:after="0"/>
              <w:ind w:left="1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Rd. fr. John refund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Rd. sugar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Sugar etc.</w:t>
            </w:r>
          </w:p>
          <w:p>
            <w:pPr>
              <w:autoSpaceDN w:val="0"/>
              <w:autoSpaceDE w:val="0"/>
              <w:widowControl/>
              <w:spacing w:line="300" w:lineRule="exact" w:before="220" w:after="0"/>
              <w:ind w:left="1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Stamps &amp; milk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Nayna’s fare</w:t>
            </w:r>
          </w:p>
          <w:p>
            <w:pPr>
              <w:autoSpaceDN w:val="0"/>
              <w:autoSpaceDE w:val="0"/>
              <w:widowControl/>
              <w:spacing w:line="294" w:lineRule="exact" w:before="2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00"/>
        </w:trPr>
        <w:tc>
          <w:tcPr>
            <w:tcW w:type="dxa" w:w="1302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520"/>
        </w:trPr>
        <w:tc>
          <w:tcPr>
            <w:tcW w:type="dxa" w:w="1302"/>
            <w:vMerge/>
            <w:tcBorders/>
          </w:tcPr>
          <w:p/>
        </w:tc>
        <w:tc>
          <w:tcPr>
            <w:tcW w:type="dxa" w:w="2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0" w:val="left"/>
                <w:tab w:pos="1510" w:val="left"/>
              </w:tabs>
              <w:autoSpaceDE w:val="0"/>
              <w:widowControl/>
              <w:spacing w:line="294" w:lineRule="exact" w:before="8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_________</w:t>
            </w:r>
          </w:p>
        </w:tc>
      </w:tr>
      <w:tr>
        <w:trPr>
          <w:trHeight w:hRule="exact" w:val="300"/>
        </w:trPr>
        <w:tc>
          <w:tcPr>
            <w:tcW w:type="dxa" w:w="1302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520"/>
        </w:trPr>
        <w:tc>
          <w:tcPr>
            <w:tcW w:type="dxa" w:w="1302"/>
            <w:vMerge/>
            <w:tcBorders/>
          </w:tcPr>
          <w:p/>
        </w:tc>
        <w:tc>
          <w:tcPr>
            <w:tcW w:type="dxa" w:w="2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0" w:val="left"/>
                <w:tab w:pos="1510" w:val="left"/>
              </w:tabs>
              <w:autoSpaceDE w:val="0"/>
              <w:widowControl/>
              <w:spacing w:line="294" w:lineRule="exact" w:before="8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_________</w:t>
            </w:r>
          </w:p>
        </w:tc>
      </w:tr>
      <w:tr>
        <w:trPr>
          <w:trHeight w:hRule="exact" w:val="362"/>
        </w:trPr>
        <w:tc>
          <w:tcPr>
            <w:tcW w:type="dxa" w:w="1302"/>
            <w:vMerge/>
            <w:tcBorders/>
          </w:tcPr>
          <w:p/>
        </w:tc>
        <w:tc>
          <w:tcPr>
            <w:tcW w:type="dxa" w:w="138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2. 16.</w:t>
            </w:r>
          </w:p>
        </w:tc>
        <w:tc>
          <w:tcPr>
            <w:tcW w:type="dxa" w:w="15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6, SUNDAY</w:t>
      </w:r>
    </w:p>
    <w:p>
      <w:pPr>
        <w:autoSpaceDN w:val="0"/>
        <w:autoSpaceDE w:val="0"/>
        <w:widowControl/>
        <w:spacing w:line="260" w:lineRule="exact" w:before="126" w:after="14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[Letters:] Lachman Pandey, Winterbottom, Umiyashanker, Anandlal,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Kastur, Chhaganlal, Sorabji, West—Luxman left. His uncle &amp; Kana’s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brother-in - law has come here, Miss Bush &amp; Moorgan came &amp; left. </w:t>
      </w:r>
      <w:r>
        <w:rPr>
          <w:rFonts w:ascii="Times" w:hAnsi="Times" w:eastAsia="Times"/>
          <w:b w:val="0"/>
          <w:i w:val="0"/>
          <w:color w:val="000000"/>
          <w:sz w:val="22"/>
        </w:rPr>
        <w:t>Medh came. Pragji also.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8"/>
        <w:gridCol w:w="1628"/>
        <w:gridCol w:w="1628"/>
        <w:gridCol w:w="1628"/>
      </w:tblGrid>
      <w:tr>
        <w:trPr>
          <w:trHeight w:hRule="exact" w:val="366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for Nayna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5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4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4"/>
        <w:gridCol w:w="1304"/>
        <w:gridCol w:w="1304"/>
        <w:gridCol w:w="1304"/>
        <w:gridCol w:w="1304"/>
      </w:tblGrid>
      <w:tr>
        <w:trPr>
          <w:trHeight w:hRule="exact" w:val="29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St[am]ps. . 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Pd. Medh for wires Kalidas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4"/>
        <w:gridCol w:w="1304"/>
        <w:gridCol w:w="1304"/>
        <w:gridCol w:w="1304"/>
        <w:gridCol w:w="1304"/>
      </w:tblGrid>
      <w:tr>
        <w:trPr>
          <w:trHeight w:hRule="exact" w:val="292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Noormahomed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284"/>
        </w:trPr>
        <w:tc>
          <w:tcPr>
            <w:tcW w:type="dxa" w:w="1304"/>
            <w:vMerge/>
            <w:tcBorders/>
          </w:tcPr>
          <w:p/>
        </w:tc>
        <w:tc>
          <w:tcPr>
            <w:tcW w:type="dxa" w:w="1304"/>
            <w:vMerge/>
            <w:tcBorders/>
          </w:tcPr>
          <w:p/>
        </w:tc>
        <w:tc>
          <w:tcPr>
            <w:tcW w:type="dxa" w:w="2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_________</w:t>
            </w:r>
          </w:p>
        </w:tc>
      </w:tr>
      <w:tr>
        <w:trPr>
          <w:trHeight w:hRule="exact" w:val="362"/>
        </w:trPr>
        <w:tc>
          <w:tcPr>
            <w:tcW w:type="dxa" w:w="1304"/>
            <w:vMerge/>
            <w:tcBorders/>
          </w:tcPr>
          <w:p/>
        </w:tc>
        <w:tc>
          <w:tcPr>
            <w:tcW w:type="dxa" w:w="1304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£5.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</w:tr>
    </w:tbl>
    <w:p>
      <w:pPr>
        <w:autoSpaceDN w:val="0"/>
        <w:tabs>
          <w:tab w:pos="2210" w:val="left"/>
        </w:tabs>
        <w:autoSpaceDE w:val="0"/>
        <w:widowControl/>
        <w:spacing w:line="350" w:lineRule="exact" w:before="0" w:after="0"/>
        <w:ind w:left="10" w:right="100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7, MONDAY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Medh &amp; Desai left. Tailor &amp; Ratanji came regarding Lallu.</w:t>
      </w:r>
    </w:p>
    <w:p>
      <w:pPr>
        <w:autoSpaceDN w:val="0"/>
        <w:autoSpaceDE w:val="0"/>
        <w:widowControl/>
        <w:spacing w:line="312" w:lineRule="exact" w:before="82" w:after="2"/>
        <w:ind w:left="10" w:right="0" w:firstLine="2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8, TUESDAY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&amp; I went to town. Jamnadas came along part of the way. </w:t>
      </w:r>
      <w:r>
        <w:rPr>
          <w:rFonts w:ascii="Times" w:hAnsi="Times" w:eastAsia="Times"/>
          <w:b w:val="0"/>
          <w:i w:val="0"/>
          <w:color w:val="000000"/>
          <w:sz w:val="22"/>
        </w:rPr>
        <w:t>Went round for collections in the town. Meeting at Hosken’s.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4"/>
        <w:gridCol w:w="1304"/>
        <w:gridCol w:w="1304"/>
        <w:gridCol w:w="1304"/>
        <w:gridCol w:w="1304"/>
      </w:tblGrid>
      <w:tr>
        <w:trPr>
          <w:trHeight w:hRule="exact" w:val="292"/>
        </w:trPr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sugar ect.</w:t>
            </w:r>
          </w:p>
          <w:p>
            <w:pPr>
              <w:autoSpaceDN w:val="0"/>
              <w:autoSpaceDE w:val="0"/>
              <w:widowControl/>
              <w:spacing w:line="440" w:lineRule="exact" w:before="1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Pd. for freight ect. to Paragji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Kallenbach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  <w:tr>
        <w:trPr>
          <w:trHeight w:hRule="exact" w:val="284"/>
        </w:trPr>
        <w:tc>
          <w:tcPr>
            <w:tcW w:type="dxa" w:w="1304"/>
            <w:vMerge/>
            <w:tcBorders/>
          </w:tcPr>
          <w:p/>
        </w:tc>
        <w:tc>
          <w:tcPr>
            <w:tcW w:type="dxa" w:w="24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_________</w:t>
            </w:r>
          </w:p>
        </w:tc>
      </w:tr>
      <w:tr>
        <w:trPr>
          <w:trHeight w:hRule="exact" w:val="300"/>
        </w:trPr>
        <w:tc>
          <w:tcPr>
            <w:tcW w:type="dxa" w:w="1304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296"/>
        </w:trPr>
        <w:tc>
          <w:tcPr>
            <w:tcW w:type="dxa" w:w="1304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284"/>
        </w:trPr>
        <w:tc>
          <w:tcPr>
            <w:tcW w:type="dxa" w:w="1304"/>
            <w:vMerge/>
            <w:tcBorders/>
          </w:tcPr>
          <w:p/>
        </w:tc>
        <w:tc>
          <w:tcPr>
            <w:tcW w:type="dxa" w:w="24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_________</w:t>
            </w:r>
          </w:p>
        </w:tc>
      </w:tr>
      <w:tr>
        <w:trPr>
          <w:trHeight w:hRule="exact" w:val="362"/>
        </w:trPr>
        <w:tc>
          <w:tcPr>
            <w:tcW w:type="dxa" w:w="1304"/>
            <w:vMerge/>
            <w:tcBorders/>
          </w:tcPr>
          <w:p/>
        </w:tc>
        <w:tc>
          <w:tcPr>
            <w:tcW w:type="dxa" w:w="9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3. 16.</w:t>
            </w:r>
          </w:p>
        </w:tc>
        <w:tc>
          <w:tcPr>
            <w:tcW w:type="dxa" w:w="15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96" w:lineRule="exact" w:before="38" w:after="2"/>
        <w:ind w:left="10" w:right="0" w:firstLine="2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9, WEDNESDAY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 &amp; I went to town . Geevers also with us—Had a meeting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Chimney. [Letters:] Naik, Makhera, Ram Piyari &amp; Rutnam—Abdul </w:t>
      </w:r>
      <w:r>
        <w:rPr>
          <w:rFonts w:ascii="Times" w:hAnsi="Times" w:eastAsia="Times"/>
          <w:b w:val="0"/>
          <w:i w:val="0"/>
          <w:color w:val="000000"/>
          <w:sz w:val="22"/>
        </w:rPr>
        <w:t>Huq.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4"/>
        <w:gridCol w:w="1304"/>
        <w:gridCol w:w="1304"/>
        <w:gridCol w:w="1304"/>
        <w:gridCol w:w="1304"/>
      </w:tblGrid>
      <w:tr>
        <w:trPr>
          <w:trHeight w:hRule="exact" w:val="292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0" w:lineRule="exact" w:before="0" w:after="0"/>
              <w:ind w:left="1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Rd. for milk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284"/>
        </w:trPr>
        <w:tc>
          <w:tcPr>
            <w:tcW w:type="dxa" w:w="1304"/>
            <w:vMerge/>
            <w:tcBorders/>
          </w:tcPr>
          <w:p/>
        </w:tc>
        <w:tc>
          <w:tcPr>
            <w:tcW w:type="dxa" w:w="3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_________</w:t>
            </w:r>
          </w:p>
        </w:tc>
      </w:tr>
      <w:tr>
        <w:trPr>
          <w:trHeight w:hRule="exact" w:val="362"/>
        </w:trPr>
        <w:tc>
          <w:tcPr>
            <w:tcW w:type="dxa" w:w="1304"/>
            <w:vMerge/>
            <w:tcBorders/>
          </w:tcPr>
          <w:p/>
        </w:tc>
        <w:tc>
          <w:tcPr>
            <w:tcW w:type="dxa" w:w="170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3. 16.</w:t>
            </w:r>
          </w:p>
        </w:tc>
        <w:tc>
          <w:tcPr>
            <w:tcW w:type="dxa" w:w="15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tabs>
          <w:tab w:pos="2050" w:val="left"/>
        </w:tabs>
        <w:autoSpaceDE w:val="0"/>
        <w:widowControl/>
        <w:spacing w:line="350" w:lineRule="exact" w:before="0" w:after="0"/>
        <w:ind w:left="1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10, THURSDAY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See entry for Wednesday which was written [there] by mistake.</w:t>
      </w:r>
    </w:p>
    <w:p>
      <w:pPr>
        <w:autoSpaceDN w:val="0"/>
        <w:tabs>
          <w:tab w:pos="2230" w:val="left"/>
        </w:tabs>
        <w:autoSpaceDE w:val="0"/>
        <w:widowControl/>
        <w:spacing w:line="366" w:lineRule="exact" w:before="28" w:after="2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11, FRIDAY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Bhai Kotwal came. Doctor Dunning arrived with Kallenbach at night.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358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freight thro[ugh] P’das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3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12, SATURDAY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4"/>
        <w:gridCol w:w="2174"/>
        <w:gridCol w:w="2174"/>
      </w:tblGrid>
      <w:tr>
        <w:trPr>
          <w:trHeight w:hRule="exact" w:val="390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[Letters:] Polak, Anandla, Abhechand,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Chhaganlal,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Mohanlal.</w:t>
            </w:r>
          </w:p>
        </w:tc>
      </w:tr>
    </w:tbl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 word here illegible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to Polak and Hindu . . . </w:t>
      </w:r>
      <w:r>
        <w:rPr>
          <w:rFonts w:ascii="Times" w:hAnsi="Times" w:eastAsia="Times"/>
          <w:b w:val="0"/>
          <w:i w:val="0"/>
          <w:color w:val="000000"/>
          <w:sz w:val="22"/>
        </w:rPr>
        <w:t>Naik came at noon.</w:t>
      </w:r>
    </w:p>
    <w:p>
      <w:pPr>
        <w:sectPr>
          <w:type w:val="continuous"/>
          <w:pgSz w:w="9360" w:h="12960"/>
          <w:pgMar w:top="524" w:right="1414" w:bottom="468" w:left="1440" w:header="720" w:footer="720" w:gutter="0"/>
          <w:cols w:num="2" w:equalWidth="0">
            <w:col w:w="3226" w:space="0"/>
            <w:col w:w="328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Umiyashanker, Morarji, Bhago &amp;</w:t>
      </w:r>
    </w:p>
    <w:p>
      <w:pPr>
        <w:sectPr>
          <w:type w:val="nextColumn"/>
          <w:pgSz w:w="9360" w:h="12960"/>
          <w:pgMar w:top="524" w:right="1414" w:bottom="468" w:left="1440" w:header="720" w:footer="720" w:gutter="0"/>
          <w:cols w:num="2" w:equalWidth="0">
            <w:col w:w="3226" w:space="0"/>
            <w:col w:w="328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6"/>
        <w:gridCol w:w="1626"/>
        <w:gridCol w:w="1626"/>
        <w:gridCol w:w="1626"/>
      </w:tblGrid>
      <w:tr>
        <w:trPr>
          <w:trHeight w:hRule="exact" w:val="288"/>
        </w:trPr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book</w:t>
            </w:r>
          </w:p>
          <w:p>
            <w:pPr>
              <w:autoSpaceDN w:val="0"/>
              <w:autoSpaceDE w:val="0"/>
              <w:widowControl/>
              <w:spacing w:line="300" w:lineRule="exact" w:before="280" w:after="0"/>
              <w:ind w:left="1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Pd. for rubber tube Jeki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Wires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Freight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Freight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Stamps</w:t>
            </w:r>
          </w:p>
          <w:p>
            <w:pPr>
              <w:autoSpaceDN w:val="0"/>
              <w:autoSpaceDE w:val="0"/>
              <w:widowControl/>
              <w:spacing w:line="294" w:lineRule="exact" w:before="2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284"/>
        </w:trPr>
        <w:tc>
          <w:tcPr>
            <w:tcW w:type="dxa" w:w="1626"/>
            <w:vMerge/>
            <w:tcBorders/>
          </w:tcPr>
          <w:p/>
        </w:tc>
        <w:tc>
          <w:tcPr>
            <w:tcW w:type="dxa" w:w="2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_________</w:t>
            </w:r>
          </w:p>
        </w:tc>
      </w:tr>
      <w:tr>
        <w:trPr>
          <w:trHeight w:hRule="exact" w:val="300"/>
        </w:trPr>
        <w:tc>
          <w:tcPr>
            <w:tcW w:type="dxa" w:w="1626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00"/>
        </w:trPr>
        <w:tc>
          <w:tcPr>
            <w:tcW w:type="dxa" w:w="1626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00"/>
        </w:trPr>
        <w:tc>
          <w:tcPr>
            <w:tcW w:type="dxa" w:w="1626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00"/>
        </w:trPr>
        <w:tc>
          <w:tcPr>
            <w:tcW w:type="dxa" w:w="1626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296"/>
        </w:trPr>
        <w:tc>
          <w:tcPr>
            <w:tcW w:type="dxa" w:w="1626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284"/>
        </w:trPr>
        <w:tc>
          <w:tcPr>
            <w:tcW w:type="dxa" w:w="1626"/>
            <w:vMerge/>
            <w:tcBorders/>
          </w:tcPr>
          <w:p/>
        </w:tc>
        <w:tc>
          <w:tcPr>
            <w:tcW w:type="dxa" w:w="2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_________</w:t>
            </w:r>
          </w:p>
        </w:tc>
      </w:tr>
      <w:tr>
        <w:trPr>
          <w:trHeight w:hRule="exact" w:val="362"/>
        </w:trPr>
        <w:tc>
          <w:tcPr>
            <w:tcW w:type="dxa" w:w="1626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</w:tbl>
    <w:p>
      <w:pPr>
        <w:autoSpaceDN w:val="0"/>
        <w:tabs>
          <w:tab w:pos="2190" w:val="left"/>
        </w:tabs>
        <w:autoSpaceDE w:val="0"/>
        <w:widowControl/>
        <w:spacing w:line="350" w:lineRule="exact" w:before="0" w:after="0"/>
        <w:ind w:left="1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13, SUNDAY </w:t>
      </w:r>
      <w:r>
        <w:rPr>
          <w:rFonts w:ascii="Times" w:hAnsi="Times" w:eastAsia="Times"/>
          <w:b w:val="0"/>
          <w:i w:val="0"/>
          <w:color w:val="000000"/>
          <w:sz w:val="22"/>
        </w:rPr>
        <w:t>Mr. Gordan &amp; Maud came &amp; left in the evening</w:t>
      </w:r>
    </w:p>
    <w:p>
      <w:pPr>
        <w:autoSpaceDN w:val="0"/>
        <w:autoSpaceDE w:val="0"/>
        <w:widowControl/>
        <w:spacing w:line="314" w:lineRule="exact" w:before="82" w:after="2"/>
        <w:ind w:left="10" w:right="0" w:firstLine="2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14, MONDAY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Kallenbach, Jamnadas &amp; I went on foot. Umiyashanker by train. </w:t>
      </w:r>
      <w:r>
        <w:rPr>
          <w:rFonts w:ascii="Times" w:hAnsi="Times" w:eastAsia="Times"/>
          <w:b w:val="0"/>
          <w:i w:val="0"/>
          <w:color w:val="000000"/>
          <w:sz w:val="22"/>
        </w:rPr>
        <w:t>Mohamedali, Kanji came [back?] to school—Box 1167.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6"/>
        <w:gridCol w:w="1626"/>
        <w:gridCol w:w="1626"/>
        <w:gridCol w:w="1626"/>
      </w:tblGrid>
      <w:tr>
        <w:trPr>
          <w:trHeight w:hRule="exact" w:val="296"/>
        </w:trPr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f[o]r. Kanji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[0.]</w:t>
            </w:r>
          </w:p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5[.0]</w:t>
            </w:r>
          </w:p>
        </w:tc>
      </w:tr>
      <w:tr>
        <w:trPr>
          <w:trHeight w:hRule="exact" w:val="362"/>
        </w:trPr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Jamnadas for fruit ect.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tabs>
          <w:tab w:pos="2130" w:val="left"/>
        </w:tabs>
        <w:autoSpaceDE w:val="0"/>
        <w:widowControl/>
        <w:spacing w:line="350" w:lineRule="exact" w:before="0" w:after="0"/>
        <w:ind w:left="1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15, TUESDAY </w:t>
      </w:r>
      <w:r>
        <w:rPr>
          <w:rFonts w:ascii="Times" w:hAnsi="Times" w:eastAsia="Times"/>
          <w:b w:val="0"/>
          <w:i w:val="0"/>
          <w:color w:val="000000"/>
          <w:sz w:val="22"/>
        </w:rPr>
        <w:t>Pragji &amp; I went town. Meeting at Hosken’s office.</w:t>
      </w:r>
    </w:p>
    <w:p>
      <w:pPr>
        <w:autoSpaceDN w:val="0"/>
        <w:autoSpaceDE w:val="0"/>
        <w:widowControl/>
        <w:spacing w:line="314" w:lineRule="exact" w:before="80" w:after="2"/>
        <w:ind w:left="10" w:right="0" w:firstLine="1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16, WEDNESDAY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went to town. Letters: Revashankerbhai, Anandlal, Polak,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Joshi, Dr. Gool, Harilal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P. Naidoo came &amp; went back—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6"/>
        <w:gridCol w:w="1626"/>
        <w:gridCol w:w="1626"/>
        <w:gridCol w:w="1626"/>
      </w:tblGrid>
      <w:tr>
        <w:trPr>
          <w:trHeight w:hRule="exact" w:val="296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stamps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62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„ Kotwal </w:t>
            </w:r>
          </w:p>
        </w:tc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1. 15.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tabs>
          <w:tab w:pos="2050" w:val="left"/>
        </w:tabs>
        <w:autoSpaceDE w:val="0"/>
        <w:widowControl/>
        <w:spacing w:line="350" w:lineRule="exact" w:before="0" w:after="2"/>
        <w:ind w:left="1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17, THURSDAY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K., Kotwal &amp; I came to town. I spent the night in town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6"/>
        <w:gridCol w:w="1626"/>
        <w:gridCol w:w="1626"/>
        <w:gridCol w:w="1626"/>
      </w:tblGrid>
      <w:tr>
        <w:trPr>
          <w:trHeight w:hRule="exact" w:val="292"/>
        </w:trPr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0" w:lineRule="exact" w:before="0" w:after="0"/>
              <w:ind w:left="1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Rd. fr. Miss Knudsen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for freitht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284"/>
        </w:trPr>
        <w:tc>
          <w:tcPr>
            <w:tcW w:type="dxa" w:w="1626"/>
            <w:vMerge/>
            <w:tcBorders/>
          </w:tcPr>
          <w:p/>
        </w:tc>
        <w:tc>
          <w:tcPr>
            <w:tcW w:type="dxa" w:w="2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4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_________</w:t>
            </w:r>
          </w:p>
        </w:tc>
      </w:tr>
      <w:tr>
        <w:trPr>
          <w:trHeight w:hRule="exact" w:val="362"/>
        </w:trPr>
        <w:tc>
          <w:tcPr>
            <w:tcW w:type="dxa" w:w="1626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20" w:lineRule="exact" w:before="36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Some letters here illegible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Harilal Gandhi”, 16-10-1912.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type w:val="continuous"/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3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OCTOBER 18, FRIDAY</w:t>
      </w:r>
    </w:p>
    <w:p>
      <w:pPr>
        <w:autoSpaceDN w:val="0"/>
        <w:autoSpaceDE w:val="0"/>
        <w:widowControl/>
        <w:spacing w:line="294" w:lineRule="exact" w:before="7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Left for the Cape accompanied by Kallenbach, Cachalia &amp; Imam.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42"/>
        <w:gridCol w:w="1642"/>
        <w:gridCol w:w="1642"/>
        <w:gridCol w:w="1642"/>
      </w:tblGrid>
      <w:tr>
        <w:trPr>
          <w:trHeight w:hRule="exact" w:val="32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£ 2[0?].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21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OCTOBER 19, SATURDAY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way [to Cape].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52" w:lineRule="exact" w:before="62" w:after="0"/>
        <w:ind w:left="10" w:right="0" w:firstLine="2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20, SUNDAY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in Cape [Town] evening—went to stay with Dr. Gool, </w:t>
      </w:r>
      <w:r>
        <w:rPr>
          <w:rFonts w:ascii="Times" w:hAnsi="Times" w:eastAsia="Times"/>
          <w:b w:val="0"/>
          <w:i w:val="0"/>
          <w:color w:val="000000"/>
          <w:sz w:val="22"/>
        </w:rPr>
        <w:t>Attended Hindu meeting at night.</w:t>
      </w:r>
    </w:p>
    <w:p>
      <w:pPr>
        <w:autoSpaceDN w:val="0"/>
        <w:autoSpaceDE w:val="0"/>
        <w:widowControl/>
        <w:spacing w:line="266" w:lineRule="exact" w:before="88" w:after="0"/>
        <w:ind w:left="0" w:right="22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21, MONDAY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in Cape [Town], explaining [plans] regarding addresses, etc. </w:t>
      </w:r>
      <w:r>
        <w:rPr>
          <w:rFonts w:ascii="Times" w:hAnsi="Times" w:eastAsia="Times"/>
          <w:b w:val="0"/>
          <w:i w:val="0"/>
          <w:color w:val="000000"/>
          <w:sz w:val="22"/>
        </w:rPr>
        <w:t>Met Nooroodeen’s men. Meeting with Mr. Cousins.</w:t>
      </w:r>
    </w:p>
    <w:p>
      <w:pPr>
        <w:autoSpaceDN w:val="0"/>
        <w:autoSpaceDE w:val="0"/>
        <w:widowControl/>
        <w:spacing w:line="266" w:lineRule="exact" w:before="88" w:after="0"/>
        <w:ind w:left="0" w:right="22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OCTOBER 22, TUESDAY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Gokhale arrived in the morning. Addresses in Town Hall.</w:t>
      </w:r>
    </w:p>
    <w:p>
      <w:pPr>
        <w:autoSpaceDN w:val="0"/>
        <w:autoSpaceDE w:val="0"/>
        <w:widowControl/>
        <w:spacing w:line="266" w:lineRule="exact" w:before="88" w:after="0"/>
        <w:ind w:left="0" w:right="20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OCTOBER 23, WEDNESDAY</w:t>
      </w:r>
    </w:p>
    <w:p>
      <w:pPr>
        <w:autoSpaceDN w:val="0"/>
        <w:autoSpaceDE w:val="0"/>
        <w:widowControl/>
        <w:spacing w:line="220" w:lineRule="exact" w:before="106" w:after="4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Nooroodeen’s meeting. Tea at Abdurahman’s.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>with Committee at night.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610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Left for Kimberley.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OCTOBER 24, THURSDAY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0" w:right="23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OCTOBER 25, FRIDAY</w:t>
      </w:r>
    </w:p>
    <w:p>
      <w:pPr>
        <w:autoSpaceDN w:val="0"/>
        <w:autoSpaceDE w:val="0"/>
        <w:widowControl/>
        <w:spacing w:line="240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Olive Schreiner came at De Aar. Indians came [in] special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[and met us] at Modder River. Mayor &amp; the Indians came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Beaconsfield. Reached Kimberley. Mayor and others at the station.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Stayed at Sami’s. Meeting at Town Hall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68" w:after="6"/>
        <w:ind w:left="0" w:right="21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OCTOBER 26, SATURDAY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360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Went to see a mine—Oliver came [too]. Maclaren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Banquet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at night.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1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here has “Have to send Sorabji £45” which he appears to have </w:t>
      </w:r>
      <w:r>
        <w:rPr>
          <w:rFonts w:ascii="Times" w:hAnsi="Times" w:eastAsia="Times"/>
          <w:b w:val="0"/>
          <w:i w:val="0"/>
          <w:color w:val="000000"/>
          <w:sz w:val="18"/>
        </w:rPr>
        <w:t>subsequently crossed out.</w:t>
      </w:r>
    </w:p>
    <w:p>
      <w:pPr>
        <w:autoSpaceDN w:val="0"/>
        <w:autoSpaceDE w:val="0"/>
        <w:widowControl/>
        <w:spacing w:line="220" w:lineRule="exact" w:before="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Pages 297-304 of the Diary corresponding to the dates October 21—October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28 are wrongly arranged as were pp. 273-80;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of entry dated September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27 of “Diary, 1912”. From the number of pages involved in each case, which is eight,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from the correspondence in the error between the two sets, it is clear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form part of a 32-page forme. While Gandhiji corrected the date lines of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 of misarranged pages, in the second and corresponding set it would appear he </w:t>
      </w:r>
      <w:r>
        <w:rPr>
          <w:rFonts w:ascii="Times" w:hAnsi="Times" w:eastAsia="Times"/>
          <w:b w:val="0"/>
          <w:i w:val="0"/>
          <w:color w:val="000000"/>
          <w:sz w:val="18"/>
        </w:rPr>
        <w:t>followed the printed date line ignoring the binder’s misarrangement.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Kimberley Meeting”, 25-10-1912.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Maclaren came to represent Bloemfontein Indians’ grievances.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Kimberley Banquet to Gokhale”, 26-10-1912.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304" w:lineRule="exact" w:before="0" w:after="0"/>
        <w:ind w:left="10" w:right="0" w:firstLine="1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27, SUNDAY, ASO VAD 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Oliver’s. Meeting of Indians. Left for Klerksdorp. Addresses </w:t>
      </w:r>
      <w:r>
        <w:rPr>
          <w:rFonts w:ascii="Times" w:hAnsi="Times" w:eastAsia="Times"/>
          <w:b w:val="0"/>
          <w:i w:val="0"/>
          <w:color w:val="000000"/>
          <w:sz w:val="22"/>
        </w:rPr>
        <w:t>at Christiana, Bloemhof &amp; Windsorton.</w:t>
      </w:r>
    </w:p>
    <w:p>
      <w:pPr>
        <w:autoSpaceDN w:val="0"/>
        <w:autoSpaceDE w:val="0"/>
        <w:widowControl/>
        <w:spacing w:line="322" w:lineRule="exact" w:before="72" w:after="14"/>
        <w:ind w:left="10" w:right="0" w:firstLine="2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28, MONDAY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in Klerksdorp, Potchesfstroom and Krugersdorp. Arrived in </w:t>
      </w:r>
      <w:r>
        <w:rPr>
          <w:rFonts w:ascii="Times" w:hAnsi="Times" w:eastAsia="Times"/>
          <w:b w:val="0"/>
          <w:i w:val="0"/>
          <w:color w:val="000000"/>
          <w:sz w:val="22"/>
        </w:rPr>
        <w:t>J. B. Address at station. Stayed at Mount [ain] View.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366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Pd. stewards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tabs>
          <w:tab w:pos="2130" w:val="left"/>
        </w:tabs>
        <w:autoSpaceDE w:val="0"/>
        <w:widowControl/>
        <w:spacing w:line="360" w:lineRule="exact" w:before="0" w:after="0"/>
        <w:ind w:left="1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29, TUESDAY </w:t>
      </w:r>
      <w:r>
        <w:rPr>
          <w:rFonts w:ascii="Times" w:hAnsi="Times" w:eastAsia="Times"/>
          <w:b w:val="0"/>
          <w:i w:val="0"/>
          <w:color w:val="000000"/>
          <w:sz w:val="22"/>
        </w:rPr>
        <w:t>Reception by Europieans in Carlton Hotel.</w:t>
      </w:r>
    </w:p>
    <w:p>
      <w:pPr>
        <w:autoSpaceDN w:val="0"/>
        <w:tabs>
          <w:tab w:pos="1970" w:val="left"/>
        </w:tabs>
        <w:autoSpaceDE w:val="0"/>
        <w:widowControl/>
        <w:spacing w:line="386" w:lineRule="exact" w:before="8" w:after="0"/>
        <w:ind w:left="1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30, 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Function at Hosken’s.</w:t>
      </w:r>
    </w:p>
    <w:p>
      <w:pPr>
        <w:autoSpaceDN w:val="0"/>
        <w:tabs>
          <w:tab w:pos="2050" w:val="left"/>
        </w:tabs>
        <w:autoSpaceDE w:val="0"/>
        <w:widowControl/>
        <w:spacing w:line="386" w:lineRule="exact" w:before="8" w:after="2"/>
        <w:ind w:left="1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31, THURSDAY </w:t>
      </w:r>
      <w:r>
        <w:rPr>
          <w:rFonts w:ascii="Times" w:hAnsi="Times" w:eastAsia="Times"/>
          <w:b w:val="0"/>
          <w:i w:val="0"/>
          <w:color w:val="000000"/>
          <w:sz w:val="22"/>
        </w:rPr>
        <w:t>Banquet at Freemason Hall.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358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Pd. T. Naido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324" w:lineRule="exact" w:before="10" w:after="0"/>
        <w:ind w:left="10" w:right="0" w:firstLine="2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1, FRIDAY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Breakfast with Chinese at Grand National Hotel, Indian meeting at </w:t>
      </w:r>
      <w:r>
        <w:rPr>
          <w:rFonts w:ascii="Times" w:hAnsi="Times" w:eastAsia="Times"/>
          <w:b w:val="0"/>
          <w:i w:val="0"/>
          <w:color w:val="000000"/>
          <w:sz w:val="22"/>
        </w:rPr>
        <w:t>Drill Hall, address by women. Night at Alexander’s.</w:t>
      </w:r>
    </w:p>
    <w:p>
      <w:pPr>
        <w:autoSpaceDN w:val="0"/>
        <w:tabs>
          <w:tab w:pos="2010" w:val="left"/>
        </w:tabs>
        <w:autoSpaceDE w:val="0"/>
        <w:widowControl/>
        <w:spacing w:line="386" w:lineRule="exact" w:before="8" w:after="0"/>
        <w:ind w:left="1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2, SATURDAY </w:t>
      </w:r>
      <w:r>
        <w:rPr>
          <w:rFonts w:ascii="Times" w:hAnsi="Times" w:eastAsia="Times"/>
          <w:b w:val="0"/>
          <w:i w:val="0"/>
          <w:color w:val="000000"/>
          <w:sz w:val="22"/>
        </w:rPr>
        <w:t>Tolstoy Farm.</w:t>
      </w:r>
    </w:p>
    <w:p>
      <w:pPr>
        <w:autoSpaceDN w:val="0"/>
        <w:tabs>
          <w:tab w:pos="2150" w:val="left"/>
        </w:tabs>
        <w:autoSpaceDE w:val="0"/>
        <w:widowControl/>
        <w:spacing w:line="386" w:lineRule="exact" w:before="8" w:after="0"/>
        <w:ind w:left="1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3, SUNDAY </w:t>
      </w:r>
      <w:r>
        <w:rPr>
          <w:rFonts w:ascii="Times" w:hAnsi="Times" w:eastAsia="Times"/>
          <w:b w:val="0"/>
          <w:i w:val="0"/>
          <w:color w:val="000000"/>
          <w:sz w:val="22"/>
        </w:rPr>
        <w:t>Tolstoy Farm.</w:t>
      </w:r>
    </w:p>
    <w:p>
      <w:pPr>
        <w:autoSpaceDN w:val="0"/>
        <w:tabs>
          <w:tab w:pos="2110" w:val="left"/>
        </w:tabs>
        <w:autoSpaceDE w:val="0"/>
        <w:widowControl/>
        <w:spacing w:line="386" w:lineRule="exact" w:before="8" w:after="0"/>
        <w:ind w:left="1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4, MONDAY </w:t>
      </w:r>
      <w:r>
        <w:rPr>
          <w:rFonts w:ascii="Times" w:hAnsi="Times" w:eastAsia="Times"/>
          <w:b w:val="0"/>
          <w:i w:val="0"/>
          <w:color w:val="000000"/>
          <w:sz w:val="22"/>
        </w:rPr>
        <w:t>Tolstoy Farm.</w:t>
      </w:r>
    </w:p>
    <w:p>
      <w:pPr>
        <w:autoSpaceDN w:val="0"/>
        <w:tabs>
          <w:tab w:pos="2130" w:val="left"/>
        </w:tabs>
        <w:autoSpaceDE w:val="0"/>
        <w:widowControl/>
        <w:spacing w:line="386" w:lineRule="exact" w:before="8" w:after="0"/>
        <w:ind w:left="1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5, TUESDAY </w:t>
      </w:r>
      <w:r>
        <w:rPr>
          <w:rFonts w:ascii="Times" w:hAnsi="Times" w:eastAsia="Times"/>
          <w:b w:val="0"/>
          <w:i w:val="0"/>
          <w:color w:val="000000"/>
          <w:sz w:val="22"/>
        </w:rPr>
        <w:t>Left Farm. Tea at Chaplin’s.</w:t>
      </w:r>
    </w:p>
    <w:p>
      <w:pPr>
        <w:autoSpaceDN w:val="0"/>
        <w:autoSpaceDE w:val="0"/>
        <w:widowControl/>
        <w:spacing w:line="324" w:lineRule="exact" w:before="70" w:after="0"/>
        <w:ind w:left="10" w:right="0" w:firstLine="1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6, WEDNESDAY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Boksburg and Germiston Locations. Left for Natal in the </w:t>
      </w:r>
      <w:r>
        <w:rPr>
          <w:rFonts w:ascii="Times" w:hAnsi="Times" w:eastAsia="Times"/>
          <w:b w:val="0"/>
          <w:i w:val="0"/>
          <w:color w:val="000000"/>
          <w:sz w:val="22"/>
        </w:rPr>
        <w:t>evening.</w:t>
      </w:r>
    </w:p>
    <w:p>
      <w:pPr>
        <w:autoSpaceDN w:val="0"/>
        <w:autoSpaceDE w:val="0"/>
        <w:widowControl/>
        <w:spacing w:line="294" w:lineRule="exact" w:before="5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10" w:right="0" w:firstLine="2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7, THURSDAY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in Newcastle and Dundee. Arrived in Maritzburg. Stayed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Camden Hotel. Address in Town Hall.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6" w:lineRule="exact" w:before="58" w:after="0"/>
        <w:ind w:left="10" w:right="0" w:firstLine="2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8, FRIDAY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with Indians in school. Special train arrived from Durban.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for Durban at noon. Meeting and [presentation of] address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Hall, Durban.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2010" w:val="left"/>
        </w:tabs>
        <w:autoSpaceDE w:val="0"/>
        <w:widowControl/>
        <w:spacing w:line="360" w:lineRule="exact" w:before="0" w:after="0"/>
        <w:ind w:left="1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9, SATURDAY </w:t>
      </w:r>
      <w:r>
        <w:rPr>
          <w:rFonts w:ascii="Times" w:hAnsi="Times" w:eastAsia="Times"/>
          <w:b w:val="0"/>
          <w:i w:val="0"/>
          <w:color w:val="000000"/>
          <w:sz w:val="22"/>
        </w:rPr>
        <w:t>Boys’ sports. Gave away prizes.</w:t>
      </w:r>
    </w:p>
    <w:p>
      <w:pPr>
        <w:autoSpaceDN w:val="0"/>
        <w:autoSpaceDE w:val="0"/>
        <w:widowControl/>
        <w:spacing w:line="312" w:lineRule="exact" w:before="42" w:after="0"/>
        <w:ind w:left="10" w:right="0" w:firstLine="1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10, SUNDAY, KARTAK SUD 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Indians at Lord’s ground. Special train left for Isipingo. Function </w:t>
      </w:r>
      <w:r>
        <w:rPr>
          <w:rFonts w:ascii="Times" w:hAnsi="Times" w:eastAsia="Times"/>
          <w:b w:val="0"/>
          <w:i w:val="0"/>
          <w:color w:val="000000"/>
          <w:sz w:val="22"/>
        </w:rPr>
        <w:t>in that town. Went to Phoenix by car in the evening.</w:t>
      </w:r>
    </w:p>
    <w:p>
      <w:pPr>
        <w:autoSpaceDN w:val="0"/>
        <w:tabs>
          <w:tab w:pos="2070" w:val="left"/>
          <w:tab w:pos="5610" w:val="left"/>
        </w:tabs>
        <w:autoSpaceDE w:val="0"/>
        <w:widowControl/>
        <w:spacing w:line="360" w:lineRule="exact" w:before="0" w:after="0"/>
        <w:ind w:left="1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11, MONDAY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Phoenix in the afternoon. Banquet at night in Drill Hall.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314" w:lineRule="exact" w:before="40" w:after="0"/>
        <w:ind w:left="10" w:right="0" w:firstLine="2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12, TUESDAY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 at Marshall Campbell’s. Meeting of indentured labourers. Left </w:t>
      </w:r>
      <w:r>
        <w:rPr>
          <w:rFonts w:ascii="Times" w:hAnsi="Times" w:eastAsia="Times"/>
          <w:b w:val="0"/>
          <w:i w:val="0"/>
          <w:color w:val="000000"/>
          <w:sz w:val="22"/>
        </w:rPr>
        <w:t>for Pretoria.</w:t>
      </w:r>
    </w:p>
    <w:p>
      <w:pPr>
        <w:autoSpaceDN w:val="0"/>
        <w:autoSpaceDE w:val="0"/>
        <w:widowControl/>
        <w:spacing w:line="314" w:lineRule="exact" w:before="40" w:after="0"/>
        <w:ind w:left="10" w:right="0" w:firstLine="1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13, WEDNESDAY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way, addresses at Heidelberg, Standerton &amp; Volksrust. Address </w:t>
      </w:r>
      <w:r>
        <w:rPr>
          <w:rFonts w:ascii="Times" w:hAnsi="Times" w:eastAsia="Times"/>
          <w:b w:val="0"/>
          <w:i w:val="0"/>
          <w:color w:val="000000"/>
          <w:sz w:val="22"/>
        </w:rPr>
        <w:t>at Pretoria station. Stayed in Transvaal Hotel.</w:t>
      </w:r>
    </w:p>
    <w:p>
      <w:pPr>
        <w:autoSpaceDN w:val="0"/>
        <w:autoSpaceDE w:val="0"/>
        <w:widowControl/>
        <w:spacing w:line="314" w:lineRule="exact" w:before="40" w:after="0"/>
        <w:ind w:left="10" w:right="0" w:firstLine="2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14, THURSDAY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with General Botha, General Smuts &amp; Fischer. Function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evening at Town Hall.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314" w:lineRule="exact" w:before="40" w:after="0"/>
        <w:ind w:left="10" w:right="0" w:firstLine="2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15, FRIDAY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Pretoria by car to see Wyndham. Returned. Lunch with </w:t>
      </w:r>
      <w:r>
        <w:rPr>
          <w:rFonts w:ascii="Times" w:hAnsi="Times" w:eastAsia="Times"/>
          <w:b w:val="0"/>
          <w:i w:val="0"/>
          <w:color w:val="000000"/>
          <w:sz w:val="22"/>
        </w:rPr>
        <w:t>Gladstone. Left for Lawley in the evening.</w:t>
      </w:r>
    </w:p>
    <w:p>
      <w:pPr>
        <w:autoSpaceDN w:val="0"/>
        <w:tabs>
          <w:tab w:pos="1970" w:val="left"/>
        </w:tabs>
        <w:autoSpaceDE w:val="0"/>
        <w:widowControl/>
        <w:spacing w:line="360" w:lineRule="exact" w:before="0" w:after="0"/>
        <w:ind w:left="1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16, SATURDAY </w:t>
      </w:r>
      <w:r>
        <w:rPr>
          <w:rFonts w:ascii="Times" w:hAnsi="Times" w:eastAsia="Times"/>
          <w:b w:val="0"/>
          <w:i w:val="0"/>
          <w:color w:val="000000"/>
          <w:sz w:val="22"/>
        </w:rPr>
        <w:t>At the Farm.</w:t>
      </w:r>
    </w:p>
    <w:p>
      <w:pPr>
        <w:autoSpaceDN w:val="0"/>
        <w:autoSpaceDE w:val="0"/>
        <w:widowControl/>
        <w:spacing w:line="220" w:lineRule="exact" w:before="28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Maritzburg Reception to Gokhale”, 7-11-1912.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Durban Reception to Gokhale”, 8-11-1912.</w:t>
      </w:r>
    </w:p>
    <w:p>
      <w:pPr>
        <w:autoSpaceDN w:val="0"/>
        <w:autoSpaceDE w:val="0"/>
        <w:widowControl/>
        <w:spacing w:line="220" w:lineRule="exact" w:before="2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Durban Banquet to Gokhale”, 11-11-1912.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Pretoria Reception to Gokhale”, 14-11-1912.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98" w:lineRule="exact" w:before="0" w:after="2"/>
        <w:ind w:left="10" w:right="0" w:firstLine="2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17, SUNDAY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by car to see Sir Thomas Smartt. Called on Imam [A. K. </w:t>
      </w:r>
      <w:r>
        <w:rPr>
          <w:rFonts w:ascii="Times" w:hAnsi="Times" w:eastAsia="Times"/>
          <w:b w:val="0"/>
          <w:i w:val="0"/>
          <w:color w:val="000000"/>
          <w:sz w:val="22"/>
        </w:rPr>
        <w:t>Bawazeer], Fancy &amp; Jivan Prema. Left for Delagoa Bay.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1"/>
        <w:gridCol w:w="1301"/>
        <w:gridCol w:w="1301"/>
        <w:gridCol w:w="1301"/>
        <w:gridCol w:w="1301"/>
      </w:tblGrid>
      <w:tr>
        <w:trPr>
          <w:trHeight w:hRule="exact" w:val="296"/>
        </w:trPr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Rd. from Miss 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Book etc. </w:t>
            </w:r>
          </w:p>
          <w:p>
            <w:pPr>
              <w:autoSpaceDN w:val="0"/>
              <w:autoSpaceDE w:val="0"/>
              <w:widowControl/>
              <w:spacing w:line="300" w:lineRule="exact" w:before="280" w:after="0"/>
              <w:ind w:left="1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D[elagoa] Bay tickets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Kallenbach</w:t>
            </w:r>
          </w:p>
        </w:tc>
        <w:tc>
          <w:tcPr>
            <w:tcW w:type="dxa" w:w="8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15.</w:t>
            </w:r>
          </w:p>
        </w:tc>
        <w:tc>
          <w:tcPr>
            <w:tcW w:type="dxa" w:w="3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296"/>
        </w:trPr>
        <w:tc>
          <w:tcPr>
            <w:tcW w:type="dxa" w:w="1301"/>
            <w:vMerge/>
            <w:tcBorders/>
          </w:tcPr>
          <w:p/>
        </w:tc>
        <w:tc>
          <w:tcPr>
            <w:tcW w:type="dxa" w:w="8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4.</w:t>
            </w:r>
          </w:p>
        </w:tc>
        <w:tc>
          <w:tcPr>
            <w:tcW w:type="dxa" w:w="3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284"/>
        </w:trPr>
        <w:tc>
          <w:tcPr>
            <w:tcW w:type="dxa" w:w="1301"/>
            <w:vMerge/>
            <w:tcBorders/>
          </w:tcPr>
          <w:p/>
        </w:tc>
        <w:tc>
          <w:tcPr>
            <w:tcW w:type="dxa" w:w="28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4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_________</w:t>
            </w:r>
          </w:p>
        </w:tc>
      </w:tr>
      <w:tr>
        <w:trPr>
          <w:trHeight w:hRule="exact" w:val="300"/>
        </w:trPr>
        <w:tc>
          <w:tcPr>
            <w:tcW w:type="dxa" w:w="1301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46"/>
        </w:trPr>
        <w:tc>
          <w:tcPr>
            <w:tcW w:type="dxa" w:w="1301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326" w:lineRule="exact" w:before="0" w:after="2"/>
        <w:ind w:left="10" w:right="576" w:firstLine="2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18, MONDAY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at Delagoa Bay. Address in Town Hall. Dinner at Hotel. </w:t>
      </w:r>
      <w:r>
        <w:rPr>
          <w:rFonts w:ascii="Times" w:hAnsi="Times" w:eastAsia="Times"/>
          <w:b w:val="0"/>
          <w:i w:val="0"/>
          <w:color w:val="000000"/>
          <w:sz w:val="22"/>
        </w:rPr>
        <w:t>Steamer Left at midnight.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1"/>
        <w:gridCol w:w="1301"/>
        <w:gridCol w:w="1301"/>
        <w:gridCol w:w="1301"/>
        <w:gridCol w:w="1301"/>
      </w:tblGrid>
      <w:tr>
        <w:trPr>
          <w:trHeight w:hRule="exact" w:val="292"/>
        </w:trPr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0" w:lineRule="exact" w:before="0" w:after="0"/>
              <w:ind w:left="1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Rd. from Madhavji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Stewards</w:t>
            </w:r>
          </w:p>
        </w:tc>
        <w:tc>
          <w:tcPr>
            <w:tcW w:type="dxa" w:w="9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20.</w:t>
            </w:r>
          </w:p>
        </w:tc>
        <w:tc>
          <w:tcPr>
            <w:tcW w:type="dxa" w:w="3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284"/>
        </w:trPr>
        <w:tc>
          <w:tcPr>
            <w:tcW w:type="dxa" w:w="1301"/>
            <w:vMerge/>
            <w:tcBorders/>
          </w:tcPr>
          <w:p/>
        </w:tc>
        <w:tc>
          <w:tcPr>
            <w:tcW w:type="dxa" w:w="2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_________</w:t>
            </w:r>
          </w:p>
        </w:tc>
      </w:tr>
      <w:tr>
        <w:trPr>
          <w:trHeight w:hRule="exact" w:val="346"/>
        </w:trPr>
        <w:tc>
          <w:tcPr>
            <w:tcW w:type="dxa" w:w="1301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tabs>
          <w:tab w:pos="2050" w:val="left"/>
        </w:tabs>
        <w:autoSpaceDE w:val="0"/>
        <w:widowControl/>
        <w:spacing w:line="338" w:lineRule="exact" w:before="0" w:after="0"/>
        <w:ind w:left="1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19, TUESDAY </w:t>
      </w:r>
      <w:r>
        <w:rPr>
          <w:rFonts w:ascii="Times" w:hAnsi="Times" w:eastAsia="Times"/>
          <w:b w:val="0"/>
          <w:i w:val="0"/>
          <w:color w:val="000000"/>
          <w:sz w:val="22"/>
        </w:rPr>
        <w:t>At sea.</w:t>
      </w:r>
    </w:p>
    <w:p>
      <w:pPr>
        <w:autoSpaceDN w:val="0"/>
        <w:tabs>
          <w:tab w:pos="1890" w:val="left"/>
          <w:tab w:pos="2010" w:val="left"/>
        </w:tabs>
        <w:autoSpaceDE w:val="0"/>
        <w:widowControl/>
        <w:spacing w:line="360" w:lineRule="exact" w:before="0" w:after="2"/>
        <w:ind w:left="1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20, WEDNESDAY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Arrived in Beira—At night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21, THURSDAY </w:t>
      </w:r>
      <w:r>
        <w:rPr>
          <w:rFonts w:ascii="Times" w:hAnsi="Times" w:eastAsia="Times"/>
          <w:b w:val="0"/>
          <w:i w:val="0"/>
          <w:color w:val="000000"/>
          <w:sz w:val="22"/>
        </w:rPr>
        <w:t>Address in Beira—Started eating twice.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6"/>
        <w:gridCol w:w="1626"/>
        <w:gridCol w:w="1626"/>
        <w:gridCol w:w="1626"/>
      </w:tblGrid>
      <w:tr>
        <w:trPr>
          <w:trHeight w:hRule="exact" w:val="342"/>
        </w:trPr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Pd. Kallenbach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6" w:lineRule="exact" w:before="14" w:after="0"/>
        <w:ind w:left="10" w:right="0" w:firstLine="2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22, FRIDAY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Telegram to Agent that fare money not received in Durban. Borrowed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£63 from Tayob Sakoor &amp; paid Agent. Went round Beira in the </w:t>
      </w:r>
      <w:r>
        <w:rPr>
          <w:rFonts w:ascii="Times" w:hAnsi="Times" w:eastAsia="Times"/>
          <w:b w:val="0"/>
          <w:i w:val="0"/>
          <w:color w:val="000000"/>
          <w:sz w:val="22"/>
        </w:rPr>
        <w:t>evening. Got diary ready for Gokhale.</w:t>
      </w:r>
    </w:p>
    <w:p>
      <w:pPr>
        <w:autoSpaceDN w:val="0"/>
        <w:tabs>
          <w:tab w:pos="1970" w:val="left"/>
        </w:tabs>
        <w:autoSpaceDE w:val="0"/>
        <w:widowControl/>
        <w:spacing w:line="360" w:lineRule="exact" w:before="0" w:after="0"/>
        <w:ind w:left="1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23, SATURDAY </w:t>
      </w:r>
      <w:r>
        <w:rPr>
          <w:rFonts w:ascii="Times" w:hAnsi="Times" w:eastAsia="Times"/>
          <w:b w:val="0"/>
          <w:i w:val="0"/>
          <w:color w:val="000000"/>
          <w:sz w:val="22"/>
        </w:rPr>
        <w:t>Steamer left at night.</w:t>
      </w:r>
    </w:p>
    <w:p>
      <w:pPr>
        <w:autoSpaceDN w:val="0"/>
        <w:tabs>
          <w:tab w:pos="2090" w:val="left"/>
        </w:tabs>
        <w:autoSpaceDE w:val="0"/>
        <w:widowControl/>
        <w:spacing w:line="360" w:lineRule="exact" w:before="0" w:after="0"/>
        <w:ind w:left="1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24, SUNDAY </w:t>
      </w:r>
      <w:r>
        <w:rPr>
          <w:rFonts w:ascii="Times" w:hAnsi="Times" w:eastAsia="Times"/>
          <w:b w:val="0"/>
          <w:i w:val="0"/>
          <w:color w:val="000000"/>
          <w:sz w:val="22"/>
        </w:rPr>
        <w:t>At sea.</w:t>
      </w:r>
    </w:p>
    <w:p>
      <w:pPr>
        <w:autoSpaceDN w:val="0"/>
        <w:autoSpaceDE w:val="0"/>
        <w:widowControl/>
        <w:spacing w:line="314" w:lineRule="exact" w:before="40" w:after="0"/>
        <w:ind w:left="10" w:right="0" w:firstLine="1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25, MONDAY, KARTAK VAD 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in Mozambique. Address in the city in the morning. Went </w:t>
      </w:r>
      <w:r>
        <w:rPr>
          <w:rFonts w:ascii="Times" w:hAnsi="Times" w:eastAsia="Times"/>
          <w:b w:val="0"/>
          <w:i w:val="0"/>
          <w:color w:val="000000"/>
          <w:sz w:val="22"/>
        </w:rPr>
        <w:t>round in a rikshaw. Steamer left after three hours.</w:t>
      </w:r>
    </w:p>
    <w:p>
      <w:pPr>
        <w:autoSpaceDN w:val="0"/>
        <w:autoSpaceDE w:val="0"/>
        <w:widowControl/>
        <w:spacing w:line="294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4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26, TUESDAY</w:t>
      </w:r>
    </w:p>
    <w:p>
      <w:pPr>
        <w:autoSpaceDN w:val="0"/>
        <w:autoSpaceDE w:val="0"/>
        <w:widowControl/>
        <w:spacing w:line="260" w:lineRule="exact" w:before="126" w:after="0"/>
        <w:ind w:left="10" w:right="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Shri Gokhale [during the voyage] that I would not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I[ndia] without making arrangements for the work in S[outh] A[frica]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carried on in my absence. Most probably the management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will be left in Polak’s hands. I would also try to raise £600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years for the Committee in England. Obtained his permission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>inform the people that more help was likely to be received from him.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27, WEDNESDAY</w:t>
      </w:r>
    </w:p>
    <w:p>
      <w:pPr>
        <w:autoSpaceDN w:val="0"/>
        <w:autoSpaceDE w:val="0"/>
        <w:widowControl/>
        <w:spacing w:line="260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in Zanzibar in the morning. Went to the city. Called on Mr. </w:t>
      </w:r>
      <w:r>
        <w:rPr>
          <w:rFonts w:ascii="Times" w:hAnsi="Times" w:eastAsia="Times"/>
          <w:b w:val="0"/>
          <w:i w:val="0"/>
          <w:color w:val="000000"/>
          <w:sz w:val="22"/>
        </w:rPr>
        <w:t>Yusufali, etc. Function in Victoria Gardens.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28, THURSDAY</w:t>
      </w:r>
    </w:p>
    <w:p>
      <w:pPr>
        <w:autoSpaceDN w:val="0"/>
        <w:autoSpaceDE w:val="0"/>
        <w:widowControl/>
        <w:spacing w:line="260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Luggage of all three put on [board] </w:t>
      </w:r>
      <w:r>
        <w:rPr>
          <w:rFonts w:ascii="Times" w:hAnsi="Times" w:eastAsia="Times"/>
          <w:b w:val="0"/>
          <w:i/>
          <w:color w:val="000000"/>
          <w:sz w:val="22"/>
        </w:rPr>
        <w:t>President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morning.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presented in the city in the afternoon. Spent the day in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Box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containing the J. B. Address seemed to have been left behind.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29, FRIDAY</w:t>
      </w:r>
    </w:p>
    <w:p>
      <w:pPr>
        <w:autoSpaceDN w:val="0"/>
        <w:autoSpaceDE w:val="0"/>
        <w:widowControl/>
        <w:spacing w:line="260" w:lineRule="exact" w:before="126" w:after="14"/>
        <w:ind w:left="10" w:right="5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President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left last night. Reached Tongaat in the morning.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came to know about loss of box. Expressed regret.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went to Tongaat and sent a telegram to [s.s.]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Kronprinz.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Parted from Gokhale at 4 in the afternoon. Boarded [s. s.]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Trebora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[and travelled] deck [class]. K. vented his feelings on board ship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1"/>
        <w:gridCol w:w="2181"/>
        <w:gridCol w:w="2181"/>
      </w:tblGrid>
      <w:tr>
        <w:trPr>
          <w:trHeight w:hRule="exact" w:val="304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Deck and 3rd class passage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0. 17.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62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Porterage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0. 10.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30, SATURDAY</w:t>
      </w:r>
    </w:p>
    <w:p>
      <w:pPr>
        <w:autoSpaceDN w:val="0"/>
        <w:autoSpaceDE w:val="0"/>
        <w:widowControl/>
        <w:spacing w:line="260" w:lineRule="exact" w:before="126" w:after="14"/>
        <w:ind w:left="10" w:right="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Zanzibar in the morning. Stayed in the city. Sent telegram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Ginwala at Delagoa Bay and another at J. B. Bought chairs,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to </w:t>
      </w:r>
      <w:r>
        <w:rPr>
          <w:rFonts w:ascii="Times" w:hAnsi="Times" w:eastAsia="Times"/>
          <w:b w:val="0"/>
          <w:i/>
          <w:color w:val="000000"/>
          <w:sz w:val="22"/>
        </w:rPr>
        <w:t>Trebora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10 p.m.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5"/>
        <w:gridCol w:w="1635"/>
        <w:gridCol w:w="1635"/>
        <w:gridCol w:w="1635"/>
      </w:tblGrid>
      <w:tr>
        <w:trPr>
          <w:trHeight w:hRule="exact" w:val="304"/>
        </w:trPr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Deck chairs etc.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Dhotias[?] etc.</w:t>
            </w:r>
          </w:p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0. 13.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62"/>
        </w:trPr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ABLES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5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Word illegible here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1st footnote of “British Indian Association’s Address to Gokhale”, </w:t>
      </w:r>
      <w:r>
        <w:rPr>
          <w:rFonts w:ascii="Times" w:hAnsi="Times" w:eastAsia="Times"/>
          <w:b w:val="0"/>
          <w:i w:val="0"/>
          <w:color w:val="000000"/>
          <w:sz w:val="18"/>
        </w:rPr>
        <w:t>28-10-1912.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“Gandhi under Detention”, 23-12-1912.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7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10" w:right="0" w:firstLine="2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1, SUNDAY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Dar-es-Salaam in the morning. Captain sent second-class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ticket so that it might be easier to land. Had lunch at Mr. Ratanshi’s. </w:t>
      </w:r>
      <w:r>
        <w:rPr>
          <w:rFonts w:ascii="Times" w:hAnsi="Times" w:eastAsia="Times"/>
          <w:b w:val="0"/>
          <w:i w:val="0"/>
          <w:color w:val="000000"/>
          <w:sz w:val="22"/>
        </w:rPr>
        <w:t>Wore Indian dress [for first time].</w:t>
      </w:r>
    </w:p>
    <w:p>
      <w:pPr>
        <w:autoSpaceDN w:val="0"/>
        <w:autoSpaceDE w:val="0"/>
        <w:widowControl/>
        <w:spacing w:line="286" w:lineRule="exact" w:before="68" w:after="2"/>
        <w:ind w:left="10" w:right="0" w:firstLine="2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2, MONDAY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Gokhale’s cable, dispatched from Mombasa, saying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all right. Another from J. B. to say that his box had been found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Wired to [Gokhale at] Mahe &amp; [to Miss Schlesin at] J. B. asking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box be sent on, duly insured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358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Cables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0. 16.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tabs>
          <w:tab w:pos="2110" w:val="left"/>
        </w:tabs>
        <w:autoSpaceDE w:val="0"/>
        <w:widowControl/>
        <w:spacing w:line="350" w:lineRule="exact" w:before="0" w:after="2"/>
        <w:ind w:left="1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3, TUESDAY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Address in Dar-es-Salaam. Mr. Kallenbach started learning Hindi,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358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Rd. for tickets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314" w:lineRule="exact" w:before="20" w:after="0"/>
        <w:ind w:left="10" w:right="0" w:firstLine="1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4, WEDNESDAY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Dar-es-Salaam. Read about Maharaj Libel case, Age Khan’s case, </w:t>
      </w:r>
      <w:r>
        <w:rPr>
          <w:rFonts w:ascii="Times" w:hAnsi="Times" w:eastAsia="Times"/>
          <w:b w:val="0"/>
          <w:i w:val="0"/>
          <w:color w:val="000000"/>
          <w:sz w:val="22"/>
        </w:rPr>
        <w:t>etc.</w:t>
      </w:r>
    </w:p>
    <w:p>
      <w:pPr>
        <w:autoSpaceDN w:val="0"/>
        <w:tabs>
          <w:tab w:pos="2030" w:val="left"/>
        </w:tabs>
        <w:autoSpaceDE w:val="0"/>
        <w:widowControl/>
        <w:spacing w:line="366" w:lineRule="exact" w:before="28" w:after="0"/>
        <w:ind w:left="10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5, THURSDAY </w:t>
      </w:r>
      <w:r>
        <w:rPr>
          <w:rFonts w:ascii="Times" w:hAnsi="Times" w:eastAsia="Times"/>
          <w:b w:val="0"/>
          <w:i w:val="0"/>
          <w:color w:val="000000"/>
          <w:sz w:val="22"/>
        </w:rPr>
        <w:t>Boarded steamer in the evening. Function at Babu’s.</w:t>
      </w:r>
    </w:p>
    <w:p>
      <w:pPr>
        <w:autoSpaceDN w:val="0"/>
        <w:tabs>
          <w:tab w:pos="132" w:val="left"/>
          <w:tab w:pos="2490" w:val="left"/>
          <w:tab w:pos="2670" w:val="left"/>
        </w:tabs>
        <w:autoSpaceDE w:val="0"/>
        <w:widowControl/>
        <w:spacing w:line="300" w:lineRule="exact" w:before="0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Rd. fr. Goolam Husein Sarnasji [?] &amp;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Son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I.O.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12[.0. 0]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Desai for Souvenir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Rs.   7 [.0. 0]</w:t>
      </w:r>
    </w:p>
    <w:p>
      <w:pPr>
        <w:autoSpaceDN w:val="0"/>
        <w:tabs>
          <w:tab w:pos="2190" w:val="left"/>
        </w:tabs>
        <w:autoSpaceDE w:val="0"/>
        <w:widowControl/>
        <w:spacing w:line="366" w:lineRule="exact" w:before="28" w:after="0"/>
        <w:ind w:left="1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6, FRIDAY </w:t>
      </w:r>
      <w:r>
        <w:rPr>
          <w:rFonts w:ascii="Times" w:hAnsi="Times" w:eastAsia="Times"/>
          <w:b w:val="0"/>
          <w:i w:val="0"/>
          <w:color w:val="000000"/>
          <w:sz w:val="22"/>
        </w:rPr>
        <w:t>Left Dar-es-Salaam.</w:t>
      </w:r>
    </w:p>
    <w:p>
      <w:pPr>
        <w:autoSpaceDN w:val="0"/>
        <w:autoSpaceDE w:val="0"/>
        <w:widowControl/>
        <w:spacing w:line="314" w:lineRule="exact" w:before="80" w:after="0"/>
        <w:ind w:left="10" w:right="0" w:firstLine="2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7, SATURDAY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Mozambique at night. Experience of deck [travel] going </w:t>
      </w:r>
      <w:r>
        <w:rPr>
          <w:rFonts w:ascii="Times" w:hAnsi="Times" w:eastAsia="Times"/>
          <w:b w:val="0"/>
          <w:i w:val="0"/>
          <w:color w:val="000000"/>
          <w:sz w:val="22"/>
        </w:rPr>
        <w:t>well. Merchants came [to meet us].</w:t>
      </w:r>
    </w:p>
    <w:p>
      <w:pPr>
        <w:autoSpaceDN w:val="0"/>
        <w:tabs>
          <w:tab w:pos="2150" w:val="left"/>
        </w:tabs>
        <w:autoSpaceDE w:val="0"/>
        <w:widowControl/>
        <w:spacing w:line="366" w:lineRule="exact" w:before="28" w:after="168"/>
        <w:ind w:left="1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8, SUNDAY </w:t>
      </w:r>
      <w:r>
        <w:rPr>
          <w:rFonts w:ascii="Times" w:hAnsi="Times" w:eastAsia="Times"/>
          <w:b w:val="0"/>
          <w:i w:val="0"/>
          <w:color w:val="000000"/>
          <w:sz w:val="22"/>
        </w:rPr>
        <w:t>Left Mozambique at 11 a.m.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02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visit.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 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entries for November 28 and 29 of “Diary, 1912”.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 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“Letter to G. K. Gokhale”, 4-12-1912.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Souvenir Number of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Indian Opinion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published to commemorate Gokhale’s</w:t>
            </w:r>
          </w:p>
        </w:tc>
      </w:tr>
    </w:tbl>
    <w:p>
      <w:pPr>
        <w:autoSpaceDN w:val="0"/>
        <w:autoSpaceDE w:val="0"/>
        <w:widowControl/>
        <w:spacing w:line="294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8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1250" w:val="left"/>
        </w:tabs>
        <w:autoSpaceDE w:val="0"/>
        <w:widowControl/>
        <w:spacing w:line="326" w:lineRule="exact" w:before="0" w:after="0"/>
        <w:ind w:left="10" w:right="115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9, MONDAY, MAGSHAR SUD 1 </w:t>
      </w:r>
      <w:r>
        <w:rPr>
          <w:rFonts w:ascii="Times" w:hAnsi="Times" w:eastAsia="Times"/>
          <w:b w:val="0"/>
          <w:i w:val="0"/>
          <w:color w:val="000000"/>
          <w:sz w:val="22"/>
        </w:rPr>
        <w:t>Reached Chindee.</w:t>
      </w:r>
    </w:p>
    <w:p>
      <w:pPr>
        <w:autoSpaceDN w:val="0"/>
        <w:autoSpaceDE w:val="0"/>
        <w:widowControl/>
        <w:spacing w:line="3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10, TUESDAY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Reached Beira in the morning—Stayed at Tayob Sakoor’s in the city.</w:t>
      </w:r>
    </w:p>
    <w:p>
      <w:pPr>
        <w:autoSpaceDN w:val="0"/>
        <w:autoSpaceDE w:val="0"/>
        <w:widowControl/>
        <w:spacing w:line="370" w:lineRule="exact" w:before="0" w:after="1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11, WEDNESDAY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Bought tickets for [s.s.] </w:t>
      </w:r>
      <w:r>
        <w:rPr>
          <w:rFonts w:ascii="Times" w:hAnsi="Times" w:eastAsia="Times"/>
          <w:b w:val="0"/>
          <w:i/>
          <w:color w:val="000000"/>
          <w:sz w:val="22"/>
        </w:rPr>
        <w:t>Dunvegan Castle</w:t>
      </w:r>
      <w:r>
        <w:rPr>
          <w:rFonts w:ascii="Times" w:hAnsi="Times" w:eastAsia="Times"/>
          <w:b w:val="0"/>
          <w:i w:val="0"/>
          <w:color w:val="000000"/>
          <w:sz w:val="22"/>
        </w:rPr>
        <w:t>. Left by this [boat] at noon.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04"/>
        </w:trPr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Wires Schlesin etc.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46"/>
        </w:trPr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Gratuities etc. porterage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tabs>
          <w:tab w:pos="1970" w:val="left"/>
        </w:tabs>
        <w:autoSpaceDE w:val="0"/>
        <w:widowControl/>
        <w:spacing w:line="338" w:lineRule="exact" w:before="0" w:after="0"/>
        <w:ind w:left="1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12, THURSDAY </w:t>
      </w:r>
      <w:r>
        <w:rPr>
          <w:rFonts w:ascii="Times" w:hAnsi="Times" w:eastAsia="Times"/>
          <w:b w:val="0"/>
          <w:i w:val="0"/>
          <w:color w:val="000000"/>
          <w:sz w:val="22"/>
        </w:rPr>
        <w:t>At sea.</w:t>
      </w:r>
    </w:p>
    <w:p>
      <w:pPr>
        <w:autoSpaceDN w:val="0"/>
        <w:autoSpaceDE w:val="0"/>
        <w:widowControl/>
        <w:spacing w:line="302" w:lineRule="exact" w:before="52" w:after="0"/>
        <w:ind w:left="10" w:right="0" w:firstLine="2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13, THURSDAY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Delagoa Bay in the morning. Detained some tine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permitted to land. Went to Madhavji’s. Boarded train at noon &amp; </w:t>
      </w:r>
      <w:r>
        <w:rPr>
          <w:rFonts w:ascii="Times" w:hAnsi="Times" w:eastAsia="Times"/>
          <w:b w:val="0"/>
          <w:i w:val="0"/>
          <w:color w:val="000000"/>
          <w:sz w:val="22"/>
        </w:rPr>
        <w:t>arrived in Komati[poort]. Interrogation by the police.</w:t>
      </w:r>
    </w:p>
    <w:p>
      <w:pPr>
        <w:autoSpaceDN w:val="0"/>
        <w:autoSpaceDE w:val="0"/>
        <w:widowControl/>
        <w:spacing w:line="328" w:lineRule="exact" w:before="26" w:after="0"/>
        <w:ind w:left="10" w:right="576" w:firstLine="1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14, SATURDAY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Arrived in J. B. —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at Lawley by 1 o’clock train. Baptism of Burnett’s son. </w:t>
      </w:r>
      <w:r>
        <w:rPr>
          <w:rFonts w:ascii="Times" w:hAnsi="Times" w:eastAsia="Times"/>
          <w:b w:val="0"/>
          <w:i w:val="0"/>
          <w:color w:val="000000"/>
          <w:sz w:val="22"/>
        </w:rPr>
        <w:t>Medh went ahead [of the others] with the luggage.</w:t>
      </w:r>
    </w:p>
    <w:p>
      <w:pPr>
        <w:autoSpaceDN w:val="0"/>
        <w:autoSpaceDE w:val="0"/>
        <w:widowControl/>
        <w:spacing w:line="324" w:lineRule="exact" w:before="30" w:after="0"/>
        <w:ind w:left="10" w:right="0" w:firstLine="2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15, SUNDAY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at the farm. Dwarkadas Gandhi came. Gabo, Krishnasamy &amp; </w:t>
      </w:r>
      <w:r>
        <w:rPr>
          <w:rFonts w:ascii="Times" w:hAnsi="Times" w:eastAsia="Times"/>
          <w:b w:val="0"/>
          <w:i w:val="0"/>
          <w:color w:val="000000"/>
          <w:sz w:val="22"/>
        </w:rPr>
        <w:t>Revashanker came. Gabo went back, taking his luggage with him.</w:t>
      </w:r>
    </w:p>
    <w:p>
      <w:pPr>
        <w:autoSpaceDN w:val="0"/>
        <w:tabs>
          <w:tab w:pos="2070" w:val="left"/>
        </w:tabs>
        <w:autoSpaceDE w:val="0"/>
        <w:widowControl/>
        <w:spacing w:line="370" w:lineRule="exact" w:before="0" w:after="0"/>
        <w:ind w:left="10" w:right="86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16, MONDAY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At the Farm. Miss Bush and her mother came. Kunake came.</w:t>
      </w:r>
    </w:p>
    <w:p>
      <w:pPr>
        <w:autoSpaceDN w:val="0"/>
        <w:autoSpaceDE w:val="0"/>
        <w:widowControl/>
        <w:spacing w:line="302" w:lineRule="exact" w:before="52" w:after="2"/>
        <w:ind w:left="10" w:right="0" w:firstLine="2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17, TUESDAY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Kallenbach, Govindoo &amp; I went to town on foot. Kotwal came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train. Kotwal &amp; Govindoo went to Pretoria. Chhotam accompanied me </w:t>
      </w:r>
      <w:r>
        <w:rPr>
          <w:rFonts w:ascii="Times" w:hAnsi="Times" w:eastAsia="Times"/>
          <w:b w:val="0"/>
          <w:i w:val="0"/>
          <w:color w:val="000000"/>
          <w:sz w:val="22"/>
        </w:rPr>
        <w:t>to Farm. Telegram from Chhaganlal about Krishna.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42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Ticket to Phoenix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1. 17.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</w:tr>
    </w:tbl>
    <w:p>
      <w:pPr>
        <w:autoSpaceDN w:val="0"/>
        <w:tabs>
          <w:tab w:pos="1890" w:val="left"/>
        </w:tabs>
        <w:autoSpaceDE w:val="0"/>
        <w:widowControl/>
        <w:spacing w:line="348" w:lineRule="exact" w:before="0" w:after="0"/>
        <w:ind w:left="1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18, 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Left for Durban by morning train.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tabs>
          <w:tab w:pos="1970" w:val="left"/>
        </w:tabs>
        <w:autoSpaceDE w:val="0"/>
        <w:widowControl/>
        <w:spacing w:line="326" w:lineRule="exact" w:before="0" w:after="0"/>
        <w:ind w:left="1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19, THURSDAY </w:t>
      </w:r>
      <w:r>
        <w:rPr>
          <w:rFonts w:ascii="Times" w:hAnsi="Times" w:eastAsia="Times"/>
          <w:b w:val="0"/>
          <w:i w:val="0"/>
          <w:color w:val="000000"/>
          <w:sz w:val="22"/>
        </w:rPr>
        <w:t>Arrived at Phoenix.</w:t>
      </w:r>
    </w:p>
    <w:p>
      <w:pPr>
        <w:autoSpaceDN w:val="0"/>
        <w:tabs>
          <w:tab w:pos="2150" w:val="left"/>
        </w:tabs>
        <w:autoSpaceDE w:val="0"/>
        <w:widowControl/>
        <w:spacing w:line="386" w:lineRule="exact" w:before="8" w:after="0"/>
        <w:ind w:left="1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20, FRIDAY </w:t>
      </w:r>
      <w:r>
        <w:rPr>
          <w:rFonts w:ascii="Times" w:hAnsi="Times" w:eastAsia="Times"/>
          <w:b w:val="0"/>
          <w:i w:val="0"/>
          <w:color w:val="000000"/>
          <w:sz w:val="22"/>
        </w:rPr>
        <w:t>Spent at Phoenix.</w:t>
      </w:r>
    </w:p>
    <w:p>
      <w:pPr>
        <w:autoSpaceDN w:val="0"/>
        <w:autoSpaceDE w:val="0"/>
        <w:widowControl/>
        <w:spacing w:line="322" w:lineRule="exact" w:before="72" w:after="0"/>
        <w:ind w:left="10" w:right="0" w:firstLine="1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21, SATURDAY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Durban on receiving a telegram. Had an interview with Sir </w:t>
      </w:r>
      <w:r>
        <w:rPr>
          <w:rFonts w:ascii="Times" w:hAnsi="Times" w:eastAsia="Times"/>
          <w:b w:val="0"/>
          <w:i w:val="0"/>
          <w:color w:val="000000"/>
          <w:sz w:val="22"/>
        </w:rPr>
        <w:t>John Hulett—Returned by afternoon train.</w:t>
      </w:r>
    </w:p>
    <w:p>
      <w:pPr>
        <w:autoSpaceDN w:val="0"/>
        <w:tabs>
          <w:tab w:pos="2110" w:val="left"/>
        </w:tabs>
        <w:autoSpaceDE w:val="0"/>
        <w:widowControl/>
        <w:spacing w:line="386" w:lineRule="exact" w:before="8" w:after="0"/>
        <w:ind w:left="10" w:right="100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22, SUNDAY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Had a talk with Anandlal, West, etc. Meeting in the evening.</w:t>
      </w:r>
    </w:p>
    <w:p>
      <w:pPr>
        <w:autoSpaceDN w:val="0"/>
        <w:tabs>
          <w:tab w:pos="730" w:val="left"/>
          <w:tab w:pos="2110" w:val="left"/>
        </w:tabs>
        <w:autoSpaceDE w:val="0"/>
        <w:widowControl/>
        <w:spacing w:line="386" w:lineRule="exact" w:before="8" w:after="0"/>
        <w:ind w:left="10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23, MONDAY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appeared to be well.</w:t>
      </w:r>
    </w:p>
    <w:p>
      <w:pPr>
        <w:autoSpaceDN w:val="0"/>
        <w:tabs>
          <w:tab w:pos="1090" w:val="left"/>
          <w:tab w:pos="2050" w:val="left"/>
        </w:tabs>
        <w:autoSpaceDE w:val="0"/>
        <w:widowControl/>
        <w:spacing w:line="366" w:lineRule="exact" w:before="28" w:after="0"/>
        <w:ind w:left="10" w:right="158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24, TUESDAY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Parbhudas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fell ill. West went to town—Gajjar came-</w:t>
      </w:r>
    </w:p>
    <w:p>
      <w:pPr>
        <w:autoSpaceDN w:val="0"/>
        <w:autoSpaceDE w:val="0"/>
        <w:widowControl/>
        <w:spacing w:line="324" w:lineRule="exact" w:before="70" w:after="0"/>
        <w:ind w:left="1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25, WEDNESDAY, MAGSHAR VAD 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till late in the press. Talk with Virji. Gajjar left. Sent Pragji </w:t>
      </w:r>
      <w:r>
        <w:rPr>
          <w:rFonts w:ascii="Times" w:hAnsi="Times" w:eastAsia="Times"/>
          <w:b w:val="0"/>
          <w:i w:val="0"/>
          <w:color w:val="000000"/>
          <w:sz w:val="22"/>
        </w:rPr>
        <w:t>with him.</w:t>
      </w:r>
    </w:p>
    <w:p>
      <w:pPr>
        <w:autoSpaceDN w:val="0"/>
        <w:autoSpaceDE w:val="0"/>
        <w:widowControl/>
        <w:spacing w:line="292" w:lineRule="exact" w:before="102" w:after="0"/>
        <w:ind w:left="10" w:right="0" w:firstLine="1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26, THURSDAY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working regularly. 5-7 in the orchard—8-11—study. 12-4.30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press—5-6 in the orchard—Budrea, Bhawani Dayal, Devi Dayal,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Gajjar &amp; his wife came. Pragji also came with them. from this year’s </w:t>
      </w:r>
      <w:r>
        <w:rPr>
          <w:rFonts w:ascii="Times" w:hAnsi="Times" w:eastAsia="Times"/>
          <w:b w:val="0"/>
          <w:i w:val="0"/>
          <w:color w:val="000000"/>
          <w:sz w:val="22"/>
        </w:rPr>
        <w:t>accounts saw that the press will incur a loss next year.</w:t>
      </w:r>
    </w:p>
    <w:p>
      <w:pPr>
        <w:autoSpaceDN w:val="0"/>
        <w:tabs>
          <w:tab w:pos="2150" w:val="left"/>
        </w:tabs>
        <w:autoSpaceDE w:val="0"/>
        <w:widowControl/>
        <w:spacing w:line="386" w:lineRule="exact" w:before="8" w:after="0"/>
        <w:ind w:left="1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27, FRIDAY </w:t>
      </w:r>
      <w:r>
        <w:rPr>
          <w:rFonts w:ascii="Times" w:hAnsi="Times" w:eastAsia="Times"/>
          <w:b w:val="0"/>
          <w:i w:val="0"/>
          <w:color w:val="000000"/>
          <w:sz w:val="22"/>
        </w:rPr>
        <w:t>Shivlal arrived.</w:t>
      </w:r>
    </w:p>
    <w:p>
      <w:pPr>
        <w:autoSpaceDN w:val="0"/>
        <w:autoSpaceDE w:val="0"/>
        <w:widowControl/>
        <w:spacing w:line="344" w:lineRule="exact" w:before="50" w:after="14"/>
        <w:ind w:left="10" w:right="1872" w:firstLine="1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28, SATURDAY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Ram’s son ill. Went to see him.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Abdool Karim Sheth came.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366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18" w:lineRule="exact" w:before="29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younger and elder sons, respectively, of  Chhaganlal Gandhi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94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8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29, SUNDAY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Dada Sheth, Omar Sheth, Rustomjee Sheth, A. Huq &amp; Ismail Haffeejee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Moosa came—&amp; left. At night Bhawani Dayal &amp; Devi Dayal came &amp; </w:t>
      </w:r>
      <w:r>
        <w:rPr>
          <w:rFonts w:ascii="Times" w:hAnsi="Times" w:eastAsia="Times"/>
          <w:b w:val="0"/>
          <w:i w:val="0"/>
          <w:color w:val="000000"/>
          <w:sz w:val="22"/>
        </w:rPr>
        <w:t>left.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30, MONDAY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Rain—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31, TUESDAY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Rain—Wrote letters. Meeting at night. Explained fresh changes.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D[ATE JANUARY] 2ND [1913]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Left Durban. Budrea gave a cheque for £15.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ON THE 4TH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in J. B. The same day Burnett’s daughter fell ill at the Farm. </w:t>
      </w:r>
      <w:r>
        <w:rPr>
          <w:rFonts w:ascii="Times" w:hAnsi="Times" w:eastAsia="Times"/>
          <w:b w:val="0"/>
          <w:i w:val="0"/>
          <w:color w:val="000000"/>
          <w:sz w:val="22"/>
        </w:rPr>
        <w:t>Medh, Desa[i] &amp; Naidoo came.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[ON THE] 5[TH]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Kallenbach went to town. Coopoo, Shanti, Umiyashanker came.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[ON THE] 6[TH]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Sivpujan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met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MEMORANDA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00" w:lineRule="exact" w:before="66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Shaer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c/o Mrs. Mann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Victoria Parade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Mose[ley?]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Birmingham</w:t>
      </w:r>
    </w:p>
    <w:p>
      <w:pPr>
        <w:autoSpaceDN w:val="0"/>
        <w:autoSpaceDE w:val="0"/>
        <w:widowControl/>
        <w:spacing w:line="300" w:lineRule="exact" w:before="120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H. B. Godbole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Box 1541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C[ape] Town</w:t>
      </w:r>
    </w:p>
    <w:p>
      <w:pPr>
        <w:autoSpaceDN w:val="0"/>
        <w:autoSpaceDE w:val="0"/>
        <w:widowControl/>
        <w:spacing w:line="300" w:lineRule="exact" w:before="120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P. Desai—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J. E. Dada [?] &amp; Co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Nicholson’s Sugar Estate [?]</w:t>
      </w:r>
    </w:p>
    <w:p>
      <w:pPr>
        <w:autoSpaceDN w:val="0"/>
        <w:autoSpaceDE w:val="0"/>
        <w:widowControl/>
        <w:spacing w:line="220" w:lineRule="exact" w:before="22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word illegible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addresses that follow are in English unless otherwise indicated.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Glensdale</w:t>
      </w:r>
    </w:p>
    <w:p>
      <w:pPr>
        <w:autoSpaceDN w:val="0"/>
        <w:tabs>
          <w:tab w:pos="370" w:val="left"/>
          <w:tab w:pos="5050" w:val="left"/>
        </w:tabs>
        <w:autoSpaceDE w:val="0"/>
        <w:widowControl/>
        <w:spacing w:line="300" w:lineRule="exact" w:before="120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Harila[l]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Todani Pol No. 1514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 Pol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Kalupur Road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[Ahmedabad]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300" w:lineRule="exact" w:before="120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MacDonald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521, Bannatyne Avenue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Winnipeg</w:t>
      </w:r>
    </w:p>
    <w:p>
      <w:pPr>
        <w:autoSpaceDN w:val="0"/>
        <w:tabs>
          <w:tab w:pos="5050" w:val="left"/>
        </w:tabs>
        <w:autoSpaceDE w:val="0"/>
        <w:widowControl/>
        <w:spacing w:line="300" w:lineRule="exact" w:before="120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Bapubhai Daulatrai Medh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Raipur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Akasheth’s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Kuva Pol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[Ahmedabad]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050" w:val="left"/>
        </w:tabs>
        <w:autoSpaceDE w:val="0"/>
        <w:widowControl/>
        <w:spacing w:line="300" w:lineRule="exact" w:before="120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Pragji K.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Salej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 Amalsad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Taluka Jalalpur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300" w:lineRule="exact" w:before="120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E. Dalborn [?]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6, Centennial Chambers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Sydney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Australia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[c/o] M. Spendjian [?] Esq.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26, Rue de la Grande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Antwerp</w:t>
      </w:r>
    </w:p>
    <w:p>
      <w:pPr>
        <w:autoSpaceDN w:val="0"/>
        <w:autoSpaceDE w:val="0"/>
        <w:widowControl/>
        <w:spacing w:line="300" w:lineRule="exact" w:before="120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G. Isaac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19, Upper Head Row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Leeds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Cable: Islam</w:t>
      </w:r>
    </w:p>
    <w:p>
      <w:pPr>
        <w:autoSpaceDN w:val="0"/>
        <w:autoSpaceDE w:val="0"/>
        <w:widowControl/>
        <w:spacing w:line="220" w:lineRule="exact" w:before="32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Some letters illegible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Illegible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24" w:right="144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A. A. Smith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22, Harley Road,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Hampstead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N. W.</w:t>
      </w:r>
    </w:p>
    <w:p>
      <w:pPr>
        <w:autoSpaceDN w:val="0"/>
        <w:autoSpaceDE w:val="0"/>
        <w:widowControl/>
        <w:spacing w:line="300" w:lineRule="exact" w:before="120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Ardeshir Jamshedji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Yokohama Specie Bank, Ltd.</w:t>
      </w:r>
    </w:p>
    <w:p>
      <w:pPr>
        <w:autoSpaceDN w:val="0"/>
        <w:tabs>
          <w:tab w:pos="5050" w:val="left"/>
        </w:tabs>
        <w:autoSpaceDE w:val="0"/>
        <w:widowControl/>
        <w:spacing w:line="300" w:lineRule="exact" w:before="0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Fort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050" w:val="left"/>
        </w:tabs>
        <w:autoSpaceDE w:val="0"/>
        <w:widowControl/>
        <w:spacing w:line="300" w:lineRule="exact" w:before="120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Manekbai Ardeshir Jamshedji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house of Dosabhai Bootwala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Khetwadi 14th Lane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[Bombay]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300" w:lineRule="exact" w:before="120" w:after="0"/>
        <w:ind w:left="1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Kunverbai Sorabji Shpurgi Adajania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house of Palanji Edulji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Khetwadi, 10th Lane, Back Road,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40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Bombay</w:t>
            </w:r>
          </w:p>
          <w:p>
            <w:pPr>
              <w:autoSpaceDN w:val="0"/>
              <w:autoSpaceDE w:val="0"/>
              <w:widowControl/>
              <w:spacing w:line="260" w:lineRule="exact" w:before="120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Palanji Edulji and Sons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Khetwadi, 13th Lane,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Bombay 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Gujarati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  <w:p>
            <w:pPr>
              <w:autoSpaceDN w:val="0"/>
              <w:autoSpaceDE w:val="0"/>
              <w:widowControl/>
              <w:spacing w:line="294" w:lineRule="exact" w:before="606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Gujarati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</w:tr>
    </w:tbl>
    <w:p>
      <w:pPr>
        <w:autoSpaceDN w:val="0"/>
        <w:autoSpaceDE w:val="0"/>
        <w:widowControl/>
        <w:spacing w:line="270" w:lineRule="exact" w:before="68" w:after="68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Maud Polak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c/o Mrs. Siees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31, Myrtle Gardens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Hanwell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London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Nidhi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 in Gandhiji’s hand: G. N. 8220. Courtesy: Gandhi Smark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MR. GOKHALE AT THE NATIONAL CONGRESS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Hon’ble Mr. Gokhale did not allow grass to grow under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 before he commenced work in India after his return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arduous work done by him in this subcontinent. He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>having a motion carried in the Congress at Bankipore, advocating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 word here is illegible. Cf., however, Vol. VIII, p. 427.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abolition of the system of indenture. We trust that before long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sea an end to the system. Mr. Gokhale is not given to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half done. He does thoroughly whatever he undertakes.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fights his battles to a finish. He is no retreat general. We feel 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the cause of the voiceless indentured labourers is safe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hands. Besides speaking directly to his motion, Mr. Gokhale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to have devoted his speech to a reply to his critics in India.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seem to have imagined that Mr. Gokhale had given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rights and had made a bad bargain. Here his critics like Major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Silburn charged Mr. Gokhale with having intimidated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Truly, a public man who wishes to obey the voice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alone has a difficult if not an impossible task before him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wishes also to please all people. With Mr. Gokhale it is well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pleases the people, but it is well also if he must displease the people or </w:t>
      </w:r>
      <w:r>
        <w:rPr>
          <w:rFonts w:ascii="Times" w:hAnsi="Times" w:eastAsia="Times"/>
          <w:b w:val="0"/>
          <w:i w:val="0"/>
          <w:color w:val="000000"/>
          <w:sz w:val="22"/>
        </w:rPr>
        <w:t>any section of them so long as he pleases the voice from within.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Reuter’s condensed summary of his reply to his critics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form any accurate opinion about the speech.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Reuter has supplied us with an infallible test by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Gokhale endorsed and urged all the demands made by us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Africa. It may be well, therefore, to state them in a few 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tences. So far as we know them they are: “Complete legal equality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immigration throughout the Union, but, whilst we should be,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be, no party to administrative discremination,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it, so long as a certain number of new Indians are permitted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annually to enter the Union. (2) Our goal is most certainly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 in everything, but we do not agitate for disturbing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status and we </w:t>
      </w:r>
      <w:r>
        <w:rPr>
          <w:rFonts w:ascii="Times" w:hAnsi="Times" w:eastAsia="Times"/>
          <w:b w:val="0"/>
          <w:i/>
          <w:color w:val="000000"/>
          <w:sz w:val="22"/>
        </w:rPr>
        <w:t>do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agitate for the removal of all other legal and </w:t>
      </w:r>
      <w:r>
        <w:rPr>
          <w:rFonts w:ascii="Times" w:hAnsi="Times" w:eastAsia="Times"/>
          <w:b w:val="0"/>
          <w:i w:val="0"/>
          <w:color w:val="000000"/>
          <w:sz w:val="22"/>
        </w:rPr>
        <w:t>administrative disabilities in all the parts of the Union, save the Orange</w:t>
      </w:r>
    </w:p>
    <w:p>
      <w:pPr>
        <w:autoSpaceDN w:val="0"/>
        <w:tabs>
          <w:tab w:pos="550" w:val="left"/>
          <w:tab w:pos="570" w:val="left"/>
          <w:tab w:pos="990" w:val="left"/>
          <w:tab w:pos="2850" w:val="left"/>
          <w:tab w:pos="3310" w:val="left"/>
          <w:tab w:pos="3990" w:val="left"/>
          <w:tab w:pos="4510" w:val="left"/>
          <w:tab w:pos="4770" w:val="left"/>
          <w:tab w:pos="5110" w:val="left"/>
          <w:tab w:pos="579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a Reuter telegram, Gokhale had moved a resolution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Bankipore urging that the system of indenture be abolished altogether. He 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the Government [of India] to prohibit further recruiting. “ . . . Mr. Gokhale,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his critics, said that neither he nor Mr. Gandhi had given any assurance of </w:t>
      </w:r>
      <w:r>
        <w:rPr>
          <w:rFonts w:ascii="Times" w:hAnsi="Times" w:eastAsia="Times"/>
          <w:b w:val="0"/>
          <w:i w:val="0"/>
          <w:color w:val="000000"/>
          <w:sz w:val="18"/>
        </w:rPr>
        <w:t>the limitation of immigration in South Africa and not one particle of the Indians’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had been surrendered. Mr. Gandhi thought, and he agreed, that it was politic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expedient to concentrate efforts on obtaining for those already in South Africa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conditions as were enjoyed by Europeans. The grievances that could be redressed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included ability to enter and leave South Africa without difficulty; to migrate freely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one Province to another; to reside where they might choose; to acquire and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 and other property; . . . to enjoy the municipal and political franchise;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service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.”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4-1-1913.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Free State. (3) As for the Orange Free State, all we ask for is that,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Immigration Bill is passed, there should be no racial bar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</w:t>
      </w:r>
      <w:r>
        <w:rPr>
          <w:rFonts w:ascii="Times" w:hAnsi="Times" w:eastAsia="Times"/>
          <w:b w:val="0"/>
          <w:i/>
          <w:color w:val="000000"/>
          <w:sz w:val="22"/>
        </w:rPr>
        <w:t>immigration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concerned. All the other disabilities in that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remain until our irreproachable conduct and the natural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time have softened the present prejudice of the Europeans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State, who appear to be Free Staters first and South Africans </w:t>
      </w:r>
      <w:r>
        <w:rPr>
          <w:rFonts w:ascii="Times" w:hAnsi="Times" w:eastAsia="Times"/>
          <w:b w:val="0"/>
          <w:i w:val="0"/>
          <w:color w:val="000000"/>
          <w:sz w:val="22"/>
        </w:rPr>
        <w:t>after.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we receive the full text of Mr. Gokhale’s speech,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doubt that we shall find his case formulated along these lines.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4-1-1913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TO READERS OF “INDIAN OPINION”</w:t>
      </w:r>
    </w:p>
    <w:p>
      <w:pPr>
        <w:autoSpaceDN w:val="0"/>
        <w:autoSpaceDE w:val="0"/>
        <w:widowControl/>
        <w:spacing w:line="260" w:lineRule="exact" w:before="2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issue readers will notice a few changes. We believe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an improvement; we have made them because we thought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journal was printed in two columns instead of three, it would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It would [also] be more convenient if the articles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book form. Our purpose is to publish, from time to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of permanent value so that readers who like to preserve copies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later have them bound into a volume. It is our intention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providing the same [reading] matter [as before], but in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a form as possible. By so doing we will be able to fit in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within the same space or even less. Beginning this time,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reduced the number of Gujarati and English pages, but we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provide more information, though not more words within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pages. It is our hope to reduce the work of the compositor while </w:t>
      </w:r>
      <w:r>
        <w:rPr>
          <w:rFonts w:ascii="Times" w:hAnsi="Times" w:eastAsia="Times"/>
          <w:b w:val="0"/>
          <w:i w:val="0"/>
          <w:color w:val="000000"/>
          <w:sz w:val="22"/>
        </w:rPr>
        <w:t>increasing that of the writer.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venture is more than eight years old.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pub-</w:t>
      </w:r>
      <w:r>
        <w:rPr>
          <w:rFonts w:ascii="Times" w:hAnsi="Times" w:eastAsia="Times"/>
          <w:b w:val="0"/>
          <w:i w:val="0"/>
          <w:color w:val="000000"/>
          <w:sz w:val="22"/>
        </w:rPr>
        <w:t>lished information about rates [and prices] of interest to mer-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chants and have also discussed serious topics. Matter varying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fromfour to twenty-two pages in length has appeared in the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now hope to print, for the most part,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of two kinds: those which will provide the community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information, in so far as that is possible, of the hardships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suffer, and we will [also] consider and suggest remedies; secondly, </w:t>
      </w:r>
      <w:r>
        <w:rPr>
          <w:rFonts w:ascii="Times" w:hAnsi="Times" w:eastAsia="Times"/>
          <w:b w:val="0"/>
          <w:i w:val="0"/>
          <w:color w:val="000000"/>
          <w:sz w:val="22"/>
        </w:rPr>
        <w:t>those that deal with an ethic of public conduct or contain, in essence,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More than nine years actually,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“Ourselves”, 4-6-1903.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of great men on this problem. We hope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>will thus become an instrument of education.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 4-1-1913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250. ROYAL INDIAN NAVY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learn from a cable in the newspapers that the Indian princes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prepared to offer a few warships to help the Imperial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estimated that they would cost £21 million, which amounts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31.5 crore. In effect this would amount to a contribution of Re. 1 </w:t>
      </w:r>
      <w:r>
        <w:rPr>
          <w:rFonts w:ascii="Times" w:hAnsi="Times" w:eastAsia="Times"/>
          <w:b w:val="0"/>
          <w:i/>
          <w:color w:val="000000"/>
          <w:sz w:val="22"/>
        </w:rPr>
        <w:t>per capita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India’s population. But these figures are inadequate [for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conveying the true picture]. From the names suggested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warships, it appears that the rulers who offered to help are the Nizam,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Maharajas of Mysore, Baroda, Gwalior, Kashmir, Travancore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Rajputana, and the King of Nepal. The total population of their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about four crores. The taxes to raise this amount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borne by this population; that is, the tax would have amounted to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 a head. For a very poor man, this sum represents his earnings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months. That the Indian princes were not going to fetch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from the heavens is certain. It was their subjects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to pay up. Happily for the good name of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the Reuter cable was based on a mere rumour;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India’s good fortune and the grace of God which the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 rulers still enjoy. All responsible newspapers in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dismissed the idea as impracticable. Some of them expressed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views. One or two even remarked that, if any such help was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Indian Princes, it would not be voluntary. Indian states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enjoy real independence. If they were only told that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be pleased if they rendered such help,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themselves obliged to do so. Alternatively, if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Agents brought pressure to bear on them, they might be equally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contributions. Moreover, a certain paper reminds that,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Colonies do not contribute a single penny towards the war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Imperial Government, India bears the heavy cost of financing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entire Army, both white and coloured. Over and above this,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Princes keep their armies in a state of preparedness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 the Imperial Government. Although the clouds over India have </w:t>
      </w:r>
      <w:r>
        <w:rPr>
          <w:rFonts w:ascii="Times" w:hAnsi="Times" w:eastAsia="Times"/>
          <w:b w:val="0"/>
          <w:i w:val="0"/>
          <w:color w:val="000000"/>
          <w:sz w:val="22"/>
        </w:rPr>
        <w:t>lifted, it does not seem likely that the Indian States will remain wholly</w:t>
      </w:r>
    </w:p>
    <w:p>
      <w:pPr>
        <w:autoSpaceDN w:val="0"/>
        <w:autoSpaceDE w:val="0"/>
        <w:widowControl/>
        <w:spacing w:line="29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free. Some newspapers, however, welcomed this rumour. Germany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expanding her fleet. The Imperial Government is also expanding 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comparably. This means that the British people must go on paying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heavier taxes. If the subjects go on paying taxes in this fashion,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fed up. In this situation it will not be surprising if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Cabinet casts a coveting eye on India.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 4-1-1913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GOKHALE’S SPEECH IN INDIA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appear, from newspapers coming from India,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cables of Mr. Gokhale’s speeches in this country have been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have caused some misunderstanding. From the </w:t>
      </w: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Bombay, we see that the major share of the responsibility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must be that of the English newspapers. The </w:t>
      </w: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defends Mr. Gokhale’s speeches. On reaching Bombay,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seems to have taken note of the misconception about 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now Reuter’s cables tells us that Mr. Gokhale’s has </w:t>
      </w:r>
      <w:r>
        <w:rPr>
          <w:rFonts w:ascii="Times" w:hAnsi="Times" w:eastAsia="Times"/>
          <w:b w:val="0"/>
          <w:i w:val="0"/>
          <w:color w:val="000000"/>
          <w:sz w:val="22"/>
        </w:rPr>
        <w:t>work [here].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 his critics in full [in the course of his speech]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Here, one of Mr. Gokhale’s speeches was misinterpreted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 Major Silburn. Mr. Gokhale gave a reply which appears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satisfied everyone.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India, too, persons like our Mayor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Silburn misinterpreted Mr. Gokhale’s speech. Such things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happen, and will happen, to public men. No wonder,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Mr. Gokhale’s words were misconstrued.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Not that Reuter’s cables always report speeches corre-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ctly. We have, nevertheless, to make meaning of the cables and arrive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what is likely to have happened at Bankipore. Before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Reuter’s cables, we should find out the significance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Mr. Gokhale said here. What this patriot then said was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 of rights in law is conceded under the Immigration Act,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object to the prohibition of Indian immigration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necessary to meet our needs [here]. He also said that we did </w:t>
      </w:r>
      <w:r>
        <w:rPr>
          <w:rFonts w:ascii="Times" w:hAnsi="Times" w:eastAsia="Times"/>
          <w:b w:val="0"/>
          <w:i w:val="0"/>
          <w:color w:val="000000"/>
          <w:sz w:val="22"/>
        </w:rPr>
        <w:t>not want political rights for the present. Replying to his critics in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“Gokhale’s Speech at Bombay”, 14-12-1912.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of “Mr. Gokhale at the National Congress”, 4-1-1913.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 “Gokhale’s Answer to Silburn and F. C. Hollander”, before </w:t>
      </w:r>
      <w:r>
        <w:rPr>
          <w:rFonts w:ascii="Times" w:hAnsi="Times" w:eastAsia="Times"/>
          <w:b w:val="0"/>
          <w:i w:val="0"/>
          <w:color w:val="000000"/>
          <w:sz w:val="18"/>
        </w:rPr>
        <w:t>4-4-1913.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Mr. Gokhale has said that India would not place any [upper]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to [Indian] immigration [into South Africa]. About the franchise,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pointed out that that was contained in his demand that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should have equal rights with the whites. We shall see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 that this is not inconsistent with his speeches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Mr. Gokhale seems to have been charged with having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hands and made her responsible for ending immigration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into this country in excess [of the figure agreed upon].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is not just, because all that Mr. Gokhale has agreed to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would not object if the Union Government were to disallow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immigration of Indians. Between this [statement] and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herself has ended [emigration], there is a deal of difference.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is true of the franchise [issue]. Between what Mr. Gokhale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said—that we do not ask for the franchise at present—and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does not demand it, there exists a great difference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contradiction. Accepting the latter proposition would make India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to the disabilities inflicted on the Indians. Mr. Gokhale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pointed out that he has not committed himself to the waiving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single right. By arguing that the demands he put forward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as ours, Mr. Gokhale has shown that he has neither made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nor has he left out any from among those that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making. What has been established, then, is misunderstanding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Bombay critics, for they have not until this day criticized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demands!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4-1-1913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252. DECK PASSENGERS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recounted my experience of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Officer at Delagoa Bay behaves.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reason why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suffer this is the behaviour of deck passengers. By their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deportment they have created an impression that one can with </w:t>
      </w:r>
      <w:r>
        <w:rPr>
          <w:rFonts w:ascii="Times" w:hAnsi="Times" w:eastAsia="Times"/>
          <w:b w:val="0"/>
          <w:i w:val="0"/>
          <w:color w:val="000000"/>
          <w:sz w:val="22"/>
        </w:rPr>
        <w:t>impunity harass Indians in any way one likes. From my few days’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deck [travel] I realized that such criticism is not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 unjust.</w:t>
      </w:r>
    </w:p>
    <w:p>
      <w:pPr>
        <w:autoSpaceDN w:val="0"/>
        <w:autoSpaceDE w:val="0"/>
        <w:widowControl/>
        <w:spacing w:line="220" w:lineRule="exact" w:before="36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As being too moderate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“Gandhi under Detention”, 23-12-1912.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seems to be no limit to the filthiness of deck passengers.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facilities for bathing are provided on the ship,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rarely take a bath. They feel they cannot bathe in brine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sea. This is only superstition, but they have clung to it.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bathe only once in a week due to sheer laziness. Many Indians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deck do not change at all and look very slovenly. Many spit right </w:t>
      </w:r>
      <w:r>
        <w:rPr>
          <w:rFonts w:ascii="Times" w:hAnsi="Times" w:eastAsia="Times"/>
          <w:b w:val="0"/>
          <w:i w:val="0"/>
          <w:color w:val="000000"/>
          <w:sz w:val="22"/>
        </w:rPr>
        <w:t>where they happen to be sitting. They have no thought for others’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convenience. One of them spat over Mr. Kallenbach’s head where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sat. The deck is so covered with leavings and spittle that one shrinks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walking barefoot over it, and if one does, there is every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slipping. They also quarrel with one another for places. They foul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latrines by using them so carelessly that even those who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minimum of cleanliness cannot but feel revulsion. If this is how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live, no wonder the ship’s officers treat us with contempt.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>precisely what happens.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Furthermore, even those Indians who ought not to be travelling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deck class, do so. I believe that, when these Indians who are wealthy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well known as businessmen travel deck class, through sheer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miserliness, their rivals, the white traders, cease to be friendly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well of them. Imagine the Manager of the Standard Bank,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draws an annual salary of £1,000 or more travelling first class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ship. He discovers an Indian client [travelling] on deck in a wretched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The Indian keeps a balance of five to seven thousand </w:t>
      </w:r>
      <w:r>
        <w:rPr>
          <w:rFonts w:ascii="Times" w:hAnsi="Times" w:eastAsia="Times"/>
          <w:b w:val="0"/>
          <w:i w:val="0"/>
          <w:color w:val="000000"/>
          <w:sz w:val="22"/>
        </w:rPr>
        <w:t>pounds in his bank and enjoys credit facilities of the order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£25,000. Every Christmas, moreover, he gives the manager gifts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twice the deck fare. Though the passenger is clearly far better off,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money goes, than the  bank manager, he travels deck class.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must cross the manager’s mind when he sees his client in </w:t>
      </w:r>
      <w:r>
        <w:rPr>
          <w:rFonts w:ascii="Times" w:hAnsi="Times" w:eastAsia="Times"/>
          <w:b w:val="0"/>
          <w:i w:val="0"/>
          <w:color w:val="000000"/>
          <w:sz w:val="22"/>
        </w:rPr>
        <w:t>these circumstances! He cannot but despise us and our money.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my desire that we should imitate the whites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Even so, I would certainly say that when we compete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trade and the like and demand the same rights that they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should, provided we have the means, give them no opportunity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an accusing finger at us in matters which do not trouble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conscience. It is the duty of well-to-do people to travel first or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for the sake of their own prestige and that of India as well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 place absolutely clean. In many situations, we forget our </w:t>
      </w:r>
      <w:r>
        <w:rPr>
          <w:rFonts w:ascii="Times" w:hAnsi="Times" w:eastAsia="Times"/>
          <w:b w:val="0"/>
          <w:i w:val="0"/>
          <w:color w:val="000000"/>
          <w:sz w:val="22"/>
        </w:rPr>
        <w:t>honour.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who are poor may travel deck class, but they should do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utmost not to leave any scope for complaint. We shall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if we end these self-created difficulties; it will then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officers’ duty to provide us further facilities, a duty they can escape </w:t>
      </w:r>
      <w:r>
        <w:rPr>
          <w:rFonts w:ascii="Times" w:hAnsi="Times" w:eastAsia="Times"/>
          <w:b w:val="0"/>
          <w:i w:val="0"/>
          <w:color w:val="000000"/>
          <w:sz w:val="22"/>
        </w:rPr>
        <w:t>only by fulfilling it.</w:t>
      </w:r>
    </w:p>
    <w:p>
      <w:pPr>
        <w:autoSpaceDN w:val="0"/>
        <w:autoSpaceDE w:val="0"/>
        <w:widowControl/>
        <w:spacing w:line="260" w:lineRule="exact" w:before="40" w:after="24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had acted in this manner right from the outset, the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deck passengers would never have been what it is. It is not great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[have to] observe cleanliness, to wear clean clothes and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tidy. It only calls for a little care. But what I have said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construed to mean that we must not protest against harassment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ship’s crew nor that whatever they do is right; this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 that must be put on it. On the other hand, on the ship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travelled as a deck passenger, I tried to get the right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every circumstance; this is the duty of every passenger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position to do so by virtue of his knowledge of English, etc.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 from the </w:t>
      </w:r>
      <w:r>
        <w:rPr>
          <w:rFonts w:ascii="Times" w:hAnsi="Times" w:eastAsia="Times"/>
          <w:b w:val="0"/>
          <w:i/>
          <w:color w:val="000000"/>
          <w:sz w:val="22"/>
        </w:rPr>
        <w:t>Purnea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brought a few facts [to our notice].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correct, it is absolutely necessary that some action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correct this [state of affairs]. All that I mean is that we, for our part,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at fault. If we are ourselves blameless, our complaints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receive a better hearing. Bathing arrangements, whether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inadequate or totally lacking; lavatories, whether they are too few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foul and exposed; meagre protection against the cold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heat; inconvenience as regards cooking; the absence of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for women; and the shepherding about of passengers [by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crew] from one spot to another as though they were cattle—none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can be an excuse or an answer for our inadequacies 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slovenly living, whatever we are. Passengers must do something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deficiencies. Shipping agents ought to intervene in this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 the right thing done. My only aim in narrating my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we should do our duty as men and as Indians, and uphold </w:t>
      </w:r>
      <w:r>
        <w:rPr>
          <w:rFonts w:ascii="Times" w:hAnsi="Times" w:eastAsia="Times"/>
          <w:b w:val="0"/>
          <w:i w:val="0"/>
          <w:color w:val="000000"/>
          <w:sz w:val="22"/>
        </w:rPr>
        <w:t>India’s honour in all circums-tances.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98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Phoenix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OHANDAS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ARAMCHAND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4-1-1913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253. GENERAL KNOWLEDGE ABOUT HEALTH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0" w:lineRule="exact" w:before="1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to reflect on the subject of health for the past twenty </w:t>
      </w:r>
      <w:r>
        <w:rPr>
          <w:rFonts w:ascii="Times" w:hAnsi="Times" w:eastAsia="Times"/>
          <w:b w:val="0"/>
          <w:i w:val="0"/>
          <w:color w:val="000000"/>
          <w:sz w:val="22"/>
        </w:rPr>
        <w:t>years. Having gone to England and having [earlier] become used to a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mode of living, I had to devise my own arrangements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I can claim that, as a result, I have acquired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and have been able to form certain ideas thanks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I write these chapters in the hope that they may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use to the readers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is a saying in English, “Prevention is better than cure”.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bund should be built before the flood”,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expresses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>idea. Taking steps to prevent disease is, in English, termed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“hygiene”. In Gujarati, it may be called </w:t>
      </w:r>
      <w:r>
        <w:rPr>
          <w:rFonts w:ascii="Times" w:hAnsi="Times" w:eastAsia="Times"/>
          <w:b w:val="0"/>
          <w:i/>
          <w:color w:val="000000"/>
          <w:sz w:val="22"/>
        </w:rPr>
        <w:t>arogya samrakshan shastra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science is distinct from medicine, though some take it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 of medicine. My only reason for mentioning this distinction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these chapters, the means for the care of health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for the most part. Like a lost jewel that takes greater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than it does to keep it in the first instance, good health, once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lost, costs much time and effort to regain. It is therefore essential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thoughtful people to attach the utmost importance to the keeping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health. We shall consider further importance to the keeping up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We shall consider further how health, which may be lost from </w:t>
      </w:r>
      <w:r>
        <w:rPr>
          <w:rFonts w:ascii="Times" w:hAnsi="Times" w:eastAsia="Times"/>
          <w:b w:val="0"/>
          <w:i w:val="0"/>
          <w:color w:val="000000"/>
          <w:sz w:val="22"/>
        </w:rPr>
        <w:t>time to time, can be regained.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Milton, the English poet has observed that both Heaven and Hell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 only in the mind of man.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Hell does not lie under-neath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earth, nor heaven in the clouds. This idea appears in Sanskrit </w:t>
      </w:r>
      <w:r>
        <w:rPr>
          <w:rFonts w:ascii="Times" w:hAnsi="Times" w:eastAsia="Times"/>
          <w:b w:val="0"/>
          <w:i w:val="0"/>
          <w:color w:val="000000"/>
          <w:sz w:val="22"/>
        </w:rPr>
        <w:t>literature, too. “The mind is the cause at once of bondage (hell) and</w:t>
      </w:r>
    </w:p>
    <w:p>
      <w:pPr>
        <w:autoSpaceDN w:val="0"/>
        <w:tabs>
          <w:tab w:pos="710" w:val="left"/>
          <w:tab w:pos="6430" w:val="left"/>
        </w:tabs>
        <w:autoSpaceDE w:val="0"/>
        <w:widowControl/>
        <w:spacing w:line="26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(heaven).” Pursuing this line of thought, we may argue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 person is ill or well he is himself for the most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responsible. One falls ill owing to one’s thoughts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one’deeds. There are numerous instances of a father contracting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cholera on seeing his son suffer from it. A distinguished physician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remarked that more patients die of fear than of the plague or other </w:t>
      </w:r>
      <w:r>
        <w:rPr>
          <w:rFonts w:ascii="Times" w:hAnsi="Times" w:eastAsia="Times"/>
          <w:b w:val="0"/>
          <w:i w:val="0"/>
          <w:color w:val="000000"/>
          <w:sz w:val="22"/>
        </w:rPr>
        <w:t>diseases. The saying that “a coward dies without being dead”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deserves to be pondered over.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Ignorance is also a great cause of broken health. When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by misfortune, our ignorance makes us helpless, and we don’t </w:t>
      </w:r>
      <w:r>
        <w:rPr>
          <w:rFonts w:ascii="Times" w:hAnsi="Times" w:eastAsia="Times"/>
          <w:b w:val="0"/>
          <w:i w:val="0"/>
          <w:color w:val="000000"/>
          <w:sz w:val="22"/>
        </w:rPr>
        <w:t>know what to do; with the best of intentions, we do the wrong thing.</w:t>
      </w:r>
    </w:p>
    <w:p>
      <w:pPr>
        <w:autoSpaceDN w:val="0"/>
        <w:tabs>
          <w:tab w:pos="740" w:val="left"/>
        </w:tabs>
        <w:autoSpaceDE w:val="0"/>
        <w:widowControl/>
        <w:spacing w:line="220" w:lineRule="exact" w:before="38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 Gujarati saying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mind is its own place, and in itself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Can make a heav’n of hell, a hell of heav’n.</w:t>
      </w:r>
    </w:p>
    <w:p>
      <w:pPr>
        <w:autoSpaceDN w:val="0"/>
        <w:autoSpaceDE w:val="0"/>
        <w:widowControl/>
        <w:spacing w:line="220" w:lineRule="exact" w:before="20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Liberation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 Gujarati saying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unacquainted with the common rules concerning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we often do things which we ought not to, or fall into the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selfish and unscrupulous quacks. It is surprising but true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less of things close by than of those that lie far away. I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of the topography of my street but learn by heart the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cities and rivers in England. I will patter away about the stars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sky but you may be sure that I know nothing of the roof atop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house. I will think of country up the stars but do not ever feel the 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what there is in the roof above and how many rafters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its making. I do not care to watch the drama that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enacts before my eyes but want to watch the got up shows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theatre. In the same way, I have no knowledge of what happens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body—what it is, what it is made of, how the bones, flesh and blood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formed, what their functions are, who it is within me that speaks,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my movement is affected, why I think good thoughts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and wicked ones at another, why my mind runs ten million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 away against my will, why, when my body moves at a snail’s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pace, my mind can move a thousand times swifter than the wind.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know less than nothing about the relation which my body, nearer </w:t>
      </w:r>
      <w:r>
        <w:rPr>
          <w:rFonts w:ascii="Times" w:hAnsi="Times" w:eastAsia="Times"/>
          <w:b w:val="0"/>
          <w:i w:val="0"/>
          <w:color w:val="000000"/>
          <w:sz w:val="22"/>
        </w:rPr>
        <w:t>to me than the nearest of things, has to my mind.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everyone to free himself from this predicament.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discover the relation between the body and the mind is an exacting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task, but everyone should consider it essential to have some idea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 working of the human body. This knowledge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part of the education given to children. When one sits down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about it, it is a matter for shame that, when my finger is cut,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know what to do about it, or, when pricked by a thorn,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unable to take it out or, upon being bitten by a snake,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think of what to do at once without losing my nerve. To argue,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difficult words, that a layman cannoy understand these matters </w:t>
      </w:r>
      <w:r>
        <w:rPr>
          <w:rFonts w:ascii="Times" w:hAnsi="Times" w:eastAsia="Times"/>
          <w:b w:val="0"/>
          <w:i w:val="0"/>
          <w:color w:val="000000"/>
          <w:sz w:val="22"/>
        </w:rPr>
        <w:t>is sheer conceit, or worse still, a “fraud to exploit mankind”.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shall, with the help of these chapters, try and enable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free themselves, to some extent, of such </w:t>
      </w:r>
      <w:r>
        <w:rPr>
          <w:rFonts w:ascii="Times" w:hAnsi="Times" w:eastAsia="Times"/>
          <w:b w:val="0"/>
          <w:i w:val="0"/>
          <w:color w:val="000000"/>
          <w:sz w:val="22"/>
        </w:rPr>
        <w:t>dependence and ignorance, if they have not already done that.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such articles have not been published elsewhere.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get into the habit of reading particular books or newspapers.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come to read this journal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few others. Some of them do not read books on health. It is </w:t>
      </w:r>
      <w:r>
        <w:rPr>
          <w:rFonts w:ascii="Times" w:hAnsi="Times" w:eastAsia="Times"/>
          <w:b w:val="0"/>
          <w:i w:val="0"/>
          <w:color w:val="000000"/>
          <w:sz w:val="22"/>
        </w:rPr>
        <w:t>likely that they will benefit from the following chapters. Moreover, I</w:t>
      </w:r>
    </w:p>
    <w:p>
      <w:pPr>
        <w:autoSpaceDN w:val="0"/>
        <w:autoSpaceDE w:val="0"/>
        <w:widowControl/>
        <w:spacing w:line="294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intend, in these chapters, to provide an abstract of the views found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books. I have read many books, considered contradictory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 and, having put them to the test, have formed certain ideas.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Consequently, there will be found in these chapters the substance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one book. What is more, they will possibly spare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beginner the bewilderment caused by books that contradict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One book recommends the use of warm water for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while another suggests cold water. This may confuse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beginner. These contradictory courses of action will be considered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chapters in the light of reason. Those who so desire may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to the original books and thus modify these conclusions.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therefore safely assume that these chapters will prove useful,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or lesser extent, to every reader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4-1-1913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HERMANN KALLENBACH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[January 8, 1913]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me, last night was momentous. Let me try to explain.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accepting my conclusions without being ready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out. Such a man dare not risk the unbalancing of his mind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follow out somebody else’s conclusions. If you had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yourself the correctness of the theory of life as I have endeavored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sketch it, if you had an inner conviction, if your belief in future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unshakable, if you had become sick of the world unto death,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had no attractions for you, if you were not influenced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surroundings, if you were longing for poverty and suffering,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your duty to attempt to live the new life. But you are not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things, so I think that you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think of India or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just now. I have an inner conviction about the things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mentioned. My conclusions are my own and I ought to risk even the </w:t>
      </w:r>
      <w:r>
        <w:rPr>
          <w:rFonts w:ascii="Times" w:hAnsi="Times" w:eastAsia="Times"/>
          <w:b w:val="0"/>
          <w:i w:val="0"/>
          <w:color w:val="000000"/>
          <w:sz w:val="22"/>
        </w:rPr>
        <w:t>unhinging of my mind in the attempt to live the new life.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mistake was in trying to force your pace and thinking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not but be right in trying to </w:t>
      </w:r>
      <w:r>
        <w:rPr>
          <w:rFonts w:ascii="Times" w:hAnsi="Times" w:eastAsia="Times"/>
          <w:b w:val="0"/>
          <w:i/>
          <w:color w:val="000000"/>
          <w:sz w:val="22"/>
        </w:rPr>
        <w:t>do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right. But the trying to </w:t>
      </w:r>
      <w:r>
        <w:rPr>
          <w:rFonts w:ascii="Times" w:hAnsi="Times" w:eastAsia="Times"/>
          <w:b w:val="0"/>
          <w:i/>
          <w:color w:val="000000"/>
          <w:sz w:val="22"/>
        </w:rPr>
        <w:t>do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has recorded on this letter: “Mr. Gandhi left on the 9th, Thurs-</w:t>
      </w:r>
      <w:r>
        <w:rPr>
          <w:rFonts w:ascii="Times" w:hAnsi="Times" w:eastAsia="Times"/>
          <w:b w:val="0"/>
          <w:i w:val="0"/>
          <w:color w:val="000000"/>
          <w:sz w:val="18"/>
        </w:rPr>
        <w:t>day for Phoenix and he handed this letter to me.”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would not have been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Or the many thoughts that arise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mind, e.g., about Mr. Alexander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or getting more work or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would not find place in your system. The fact is,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ourselves beyond a certain point. I feel sure, as I did not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night, that your duty is just now to adhere to your practice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material advancement. In doing so, you have to watch yourself.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rPr>
          <w:rFonts w:ascii="Times" w:hAnsi="Times" w:eastAsia="Times"/>
          <w:b w:val="0"/>
          <w:i/>
          <w:color w:val="000000"/>
          <w:sz w:val="22"/>
        </w:rPr>
        <w:t>must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abandon the simple life, you </w:t>
      </w:r>
      <w:r>
        <w:rPr>
          <w:rFonts w:ascii="Times" w:hAnsi="Times" w:eastAsia="Times"/>
          <w:b w:val="0"/>
          <w:i/>
          <w:color w:val="000000"/>
          <w:sz w:val="22"/>
        </w:rPr>
        <w:t>must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revert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rake’s life and pursue your calling as in trust for others. Make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use of your riches for you own comforts and keep poverty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as your goal. So doing, you will be more in tune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and it will be possible for you to come to India with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preparation. Instead of India being a preparation, let your practice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After all it may only mean one year, it may even mean less.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you cannot live a double life. You cannot prepare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for India. You prepare for it in the midst of social attractions.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thus test yourself. You will soon know when you are ripe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change. I was wrong in presenting India before you quite so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wrong in suggesting a study of Hindi. You may drop the latter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being. Of course you will continue it, if you like the study.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this plan you would come to Phoenix as a visitor as often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and comparing the two lives you will make your final choice.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result of my last night’s hard thinking.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my meaning. You will do exactly as you please but in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 you would err in thinking of India.</w:t>
      </w:r>
    </w:p>
    <w:p>
      <w:pPr>
        <w:autoSpaceDN w:val="0"/>
        <w:autoSpaceDE w:val="0"/>
        <w:widowControl/>
        <w:spacing w:line="294" w:lineRule="exact" w:before="0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Herewith draft letter to Alexander.</w:t>
      </w:r>
    </w:p>
    <w:p>
      <w:pPr>
        <w:autoSpaceDN w:val="0"/>
        <w:autoSpaceDE w:val="0"/>
        <w:widowControl/>
        <w:spacing w:line="294" w:lineRule="exact" w:before="0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10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5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2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Morris Alexander, Jewish Member of Parliament from Cape Town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255. LETTER TO M. I. DESAI</w:t>
      </w:r>
    </w:p>
    <w:p>
      <w:pPr>
        <w:autoSpaceDN w:val="0"/>
        <w:autoSpaceDE w:val="0"/>
        <w:widowControl/>
        <w:spacing w:line="294" w:lineRule="exact" w:before="64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9,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0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ANILAL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CHHARAM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34" w:after="728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new of the death of you revered father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received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country, a meeting of Hindus was held in Johannesburg.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respectfully inform you that, at this meeting, a resolution was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your deceased father and condoling with you and your </w:t>
      </w:r>
      <w:r>
        <w:rPr>
          <w:rFonts w:ascii="Times" w:hAnsi="Times" w:eastAsia="Times"/>
          <w:b w:val="0"/>
          <w:i w:val="0"/>
          <w:color w:val="000000"/>
          <w:sz w:val="22"/>
        </w:rPr>
        <w:t>family.</w:t>
      </w:r>
    </w:p>
    <w:p>
      <w:pPr>
        <w:sectPr>
          <w:pgSz w:w="9360" w:h="12960"/>
          <w:pgMar w:top="726" w:right="133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Gujarati, 6-4-1913</w:t>
      </w:r>
    </w:p>
    <w:p>
      <w:pPr>
        <w:sectPr>
          <w:type w:val="continuous"/>
          <w:pgSz w:w="9360" w:h="12960"/>
          <w:pgMar w:top="726" w:right="1332" w:bottom="468" w:left="1440" w:header="720" w:footer="720" w:gutter="0"/>
          <w:cols w:num="2" w:equalWidth="0">
            <w:col w:w="3118" w:space="0"/>
            <w:col w:w="3469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556"/>
        <w:ind w:left="432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servant,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HAIRMAN OF  THE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</w:t>
      </w:r>
    </w:p>
    <w:p>
      <w:pPr>
        <w:sectPr>
          <w:type w:val="nextColumn"/>
          <w:pgSz w:w="9360" w:h="12960"/>
          <w:pgMar w:top="726" w:right="1332" w:bottom="468" w:left="1440" w:header="720" w:footer="720" w:gutter="0"/>
          <w:cols w:num="2" w:equalWidth="0">
            <w:col w:w="3118" w:space="0"/>
            <w:col w:w="3469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19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256. AN “ACT OF GRACE”</w:t>
      </w:r>
    </w:p>
    <w:p>
      <w:pPr>
        <w:autoSpaceDN w:val="0"/>
        <w:autoSpaceDE w:val="0"/>
        <w:widowControl/>
        <w:spacing w:line="240" w:lineRule="exact" w:before="158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we printed Mr. Polak’s letter to the Minister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Interior on the action of the Chief Immigration Officer of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two young Indians born in South Africa claiming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into the Transvaal.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letter speaks for itself, and shows in a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meeting referred to in the letter was held on this date.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Ichharam Sooryaram Desai; Gujarati writer, jouranalist and publisher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On December 22, 1912, Bhawani Dayal and Devi Dayal, both Transvaal born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sons of a domiciled Transvaal resident, arrived in Durban on their way back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Transvaal. They were both accompanied by their wives one of whom had brought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baby with her. Although one of the men could have passed the education test and both </w:t>
      </w:r>
      <w:r>
        <w:rPr>
          <w:rFonts w:ascii="Times" w:hAnsi="Times" w:eastAsia="Times"/>
          <w:b w:val="0"/>
          <w:i w:val="0"/>
          <w:color w:val="000000"/>
          <w:sz w:val="18"/>
        </w:rPr>
        <w:t>calimed that they had been in the Transvaal on May 31, 1902, Cousins, the Immigra-</w:t>
      </w:r>
      <w:r>
        <w:rPr>
          <w:rFonts w:ascii="Times" w:hAnsi="Times" w:eastAsia="Times"/>
          <w:b w:val="0"/>
          <w:i w:val="0"/>
          <w:color w:val="000000"/>
          <w:sz w:val="18"/>
        </w:rPr>
        <w:t>tion Officer refused them visitors’ permits. Polak obtained an affidavit from a respect-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Transvaal Indian who vouched for their identity and certified that they had been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 on May 31, 1902, but Cousins refused to consider their claim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instructions from the Registrar of Asiatics; he further refused to communicate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Registrar or to give the applicants visitors’ passes. Polak telegraphed the Registrar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and asked Goodricke and Laughton, attorneys, to apply for an interdict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Cousins and other parties to prevent removal of applicants, pending consideration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claims by the Transvaal authorities. The interdict from the Supreme Court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obtained, a condition being that applicants should lodge £100 as security. Cousins,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considerable delay, went aboard ship and demanded that applicants sign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document authorizing him to keep them under restraint at the Detention Camp and to use </w:t>
      </w:r>
      <w:r>
        <w:rPr>
          <w:rFonts w:ascii="Times" w:hAnsi="Times" w:eastAsia="Times"/>
          <w:b w:val="0"/>
          <w:i w:val="0"/>
          <w:color w:val="000000"/>
          <w:sz w:val="18"/>
        </w:rPr>
        <w:t>the security for their maintenance. Polak protested that it was unlawful, but Cousins,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33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338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manner how high-handed the action of the Officer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was. Mr. Polak addressed a letter to </w:t>
      </w:r>
      <w:r>
        <w:rPr>
          <w:rFonts w:ascii="Times" w:hAnsi="Times" w:eastAsia="Times"/>
          <w:b w:val="0"/>
          <w:i/>
          <w:color w:val="000000"/>
          <w:sz w:val="22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time, in which he dealt not only with the case of two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but with that of Mr. Gajjar,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which also our readers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familiar. Our contemporary has written a very forcible editorial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30"/>
      </w:tblGrid>
      <w:tr>
        <w:trPr>
          <w:trHeight w:hRule="exact" w:val="8966"/>
        </w:trPr>
        <w:tc>
          <w:tcPr>
            <w:tcW w:type="dxa" w:w="6520"/>
            <w:tcBorders>
              <w:top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learning that Polak was not yet enrolled as attorney in Natal, had him ordered off ship.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Under pressure from Cousins, the applicants signed. The attorneys had meanwhile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communicated with the Judge who declared that Cousins’ action was not intended by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order. Although Cousins then issued them visitors’ passes, he still refused to accept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their applications for registration. Polak then wrote to the Minister of the Interior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setting forth the details of this case and requesting that instructions be issued for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“humaner administration” of the immigration laws. The Dayal brothers applied directly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to the Registrar of Asiatics, Pretoria, who had not yet replied when the period of their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visiting passes expired. The Immigration Officer refused an extension. Meanwhile,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elder brother’s claim to reside in Natal was admitted on grounds of his ability to pass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education test but his proof of marriage was rejected. The brothers, therefore, crossed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border accompanied by Polak. Although their application for residential rights was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under consideration, they were charged as prohibited immigrants and the cases remitted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to Pretoria and remanded to January 30. On January 27, however, Polak was notified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Registrar that the cases had been withdrawn and the brothers’ claims admitted.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Indian Opinion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4-1-1913 &amp; 1-2-1913.</w:t>
            </w:r>
          </w:p>
          <w:p>
            <w:pPr>
              <w:autoSpaceDN w:val="0"/>
              <w:tabs>
                <w:tab w:pos="550" w:val="left"/>
                <w:tab w:pos="830" w:val="left"/>
              </w:tabs>
              <w:autoSpaceDE w:val="0"/>
              <w:widowControl/>
              <w:spacing w:line="222" w:lineRule="exact" w:before="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Gajjar, an Indian merchant from Somerset East in the Cape, had gone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Durban to receive his family coming from India. He asked the local magistrate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issue him a visitors’ permit for Natal which the latter in this ignorance of Cape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Immigration laws thought unnecessary. He was, however, issued a certificate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identity which mentioned his standing in the community. On arrival at Durban,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Cousins, the Natal Immigration Officer summoned him and discovered that he had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neither a visiting pass for Natal nor a permit of temporary absence from the Cape.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While Cousins issued him a visiting pass for Natal, he ordered Gajjar to stay on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Durban until he had obtained the Minister’s instructions, but refused to allow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family to disembark on the ground that Gajjar was technically a “prohibited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immigrant” in both provinces--in Natal because he had not got a visiting pass and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Cape because he had not obtained a permit of absence. He was, however, allowed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to return home as “an act of grace”. Polak then wrote to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The Natal Mercury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saying,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“Such, however, is the ‘humane’ administration of the Immigration Law that Mr.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Gokhale was given to understand might be expected when he interviewed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Ministers at Pretoria. Are these expectations never to be realized, and is every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conceivable occasion to be seized to harass unfortunately placed members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Indian community?”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Indian Opinion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 11-1-1913.</w:t>
            </w:r>
          </w:p>
          <w:p>
            <w:pPr>
              <w:autoSpaceDN w:val="0"/>
              <w:autoSpaceDE w:val="0"/>
              <w:widowControl/>
              <w:spacing w:line="220" w:lineRule="exact" w:before="20" w:after="0"/>
              <w:ind w:left="10" w:right="32" w:firstLine="5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In this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The Natal Mercury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strongly condemned Cousins. He apparently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laboured, it said, under the impression that he had been placed “to give the public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greatest amount of inconvenience . . . the maximum degree of hardship he can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impose”; he was “about the last man for the job” and they did “not intend Natal to rest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under the stigma of being a place” where the law was administered according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Cousins’ ideas.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Indian Opinion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11-1-1913.</w:t>
            </w:r>
          </w:p>
        </w:tc>
      </w:tr>
    </w:tbl>
    <w:p>
      <w:pPr>
        <w:autoSpaceDN w:val="0"/>
        <w:autoSpaceDE w:val="0"/>
        <w:widowControl/>
        <w:spacing w:line="294" w:lineRule="exact" w:before="1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14" w:right="1390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cases, which we reproduce in this issue, as also that part of Mr. </w:t>
      </w:r>
      <w:r>
        <w:rPr>
          <w:rFonts w:ascii="Times" w:hAnsi="Times" w:eastAsia="Times"/>
          <w:b w:val="0"/>
          <w:i w:val="0"/>
          <w:color w:val="000000"/>
          <w:sz w:val="22"/>
        </w:rPr>
        <w:t>Polak’s letter which refers to Mr. Gajjar’s case.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painful part of Mr. Polak’s letter is where he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Gajjar has been permitted to return to the Cape as an “act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grace”. No case—and there have been harsh cases enough—under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Immigration Act has, perhaps, shown in a manner as this has,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cruelty of the section that requires an Indian leaving the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out a permit of absence in a particular form. Mr. Gajjar might, </w:t>
      </w:r>
      <w:r>
        <w:rPr>
          <w:rFonts w:ascii="Times" w:hAnsi="Times" w:eastAsia="Times"/>
          <w:b w:val="0"/>
          <w:i w:val="0"/>
          <w:color w:val="000000"/>
          <w:sz w:val="22"/>
        </w:rPr>
        <w:t>but for this precious“act of grace”, have become a prohibited immi-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for the Cape Province although he was armed with a document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identification from the Chief Constable of his town. Under the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Cape Indian paying a visit to a sister Province on the strength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issued by that Province may be prevented from returning,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not to know, like the Magistrate at Somerset East, the exact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the Cape Immigration Law. Justice in Mr. Gajjar’s case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forced from the Government by the persistent efforts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Polak, but the Cape Indians ought not to rest until the section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has been altered and a promise taken from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that, pending alteration, the section will not be rigorously enforced.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action of the Officer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question is concerned,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will perhaps feel thankful to know that he has handed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to Mr. Harry Smith, who is, so far as Natal is concerned, an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official possessing the requisite legal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he has to deal with. But Mr. Harry Smith’s conduct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under the Union Government will be watched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with not a little anxiety. Whilst we have had to </w:t>
      </w:r>
      <w:r>
        <w:rPr>
          <w:rFonts w:ascii="Times" w:hAnsi="Times" w:eastAsia="Times"/>
          <w:b w:val="0"/>
          <w:i w:val="0"/>
          <w:color w:val="000000"/>
          <w:sz w:val="22"/>
        </w:rPr>
        <w:t>perform the painful duty of severely criticising Mr. Cousins’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of the Immigration Act of Natal,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always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might not have done justice to him by ignoring the fact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a Union Officer, and that probably he has been acting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wishes and under orders from the Department of the Interior.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have not been able to place any such charitable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 upon his action so far as Mr. Gajjar’s case,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concerned. No matter what the orders from the Department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Interior might be, humane Immigration Officers would always find </w:t>
      </w:r>
      <w:r>
        <w:rPr>
          <w:rFonts w:ascii="Times" w:hAnsi="Times" w:eastAsia="Times"/>
          <w:b w:val="0"/>
          <w:i w:val="0"/>
          <w:color w:val="000000"/>
          <w:sz w:val="22"/>
        </w:rPr>
        <w:t>scope for their humanity in dealing with helpless men and women;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Cousins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New Broom”, 13-7-1912 and “More of the New Broom”, </w:t>
      </w:r>
      <w:r>
        <w:rPr>
          <w:rFonts w:ascii="Times" w:hAnsi="Times" w:eastAsia="Times"/>
          <w:b w:val="0"/>
          <w:i w:val="0"/>
          <w:color w:val="000000"/>
          <w:sz w:val="18"/>
        </w:rPr>
        <w:t>20-7-1912.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trust that Mr. Harry Smith will exercise, as he has often done </w:t>
      </w:r>
      <w:r>
        <w:rPr>
          <w:rFonts w:ascii="Times" w:hAnsi="Times" w:eastAsia="Times"/>
          <w:b w:val="0"/>
          <w:i w:val="0"/>
          <w:color w:val="000000"/>
          <w:sz w:val="22"/>
        </w:rPr>
        <w:t>before, kindly tact in his dealings with the Indian community.</w:t>
      </w:r>
    </w:p>
    <w:p>
      <w:pPr>
        <w:autoSpaceDN w:val="0"/>
        <w:autoSpaceDE w:val="0"/>
        <w:widowControl/>
        <w:spacing w:line="27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 11-1-1913</w:t>
      </w:r>
    </w:p>
    <w:p>
      <w:pPr>
        <w:autoSpaceDN w:val="0"/>
        <w:autoSpaceDE w:val="0"/>
        <w:widowControl/>
        <w:spacing w:line="320" w:lineRule="exact" w:before="3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GENERAL KNOWLEDGE ABOUT HEALTH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-II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0" w:lineRule="exact" w:before="19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habit that, at the slightest illness, we rush at once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doctor, </w:t>
      </w:r>
      <w:r>
        <w:rPr>
          <w:rFonts w:ascii="Times" w:hAnsi="Times" w:eastAsia="Times"/>
          <w:b w:val="0"/>
          <w:i/>
          <w:color w:val="000000"/>
          <w:sz w:val="22"/>
        </w:rPr>
        <w:t>vaidya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hakim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if we do not, we take whatever medicine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barber or our neighbour suggests. It is our belief that no sickness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cured without drugs. This, however, is sheer superstition. </w:t>
      </w:r>
      <w:r>
        <w:rPr>
          <w:rFonts w:ascii="Times" w:hAnsi="Times" w:eastAsia="Times"/>
          <w:b w:val="0"/>
          <w:i w:val="0"/>
          <w:color w:val="000000"/>
          <w:sz w:val="22"/>
        </w:rPr>
        <w:t>People who suffer from other causes are—and will continue to be—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fewer than those who have suffered, and are suffering, because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superstition. If, therefore, we can get to know what constitutes illness,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be able to take a somewhat balanced view. “Darad”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</w:t>
      </w:r>
      <w:r>
        <w:rPr>
          <w:rFonts w:ascii="Times" w:hAnsi="Times" w:eastAsia="Times"/>
          <w:b w:val="0"/>
          <w:i w:val="0"/>
          <w:color w:val="000000"/>
          <w:sz w:val="22"/>
        </w:rPr>
        <w:t>pain. “Roga”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much the same. It is right to seek a remedy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pain, but it is fultile to take drugs to suppress pain. Actually,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often harmful. Taking medicine has the same effect as my covering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refuse in my house. Refuse which is kept covered will putrefy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cause me harm. Moreover, the covering itself may putrefy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to the refuse. I have then to get rid of the refuse which has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as well as that which was to begin with. This is the fate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befalls people taking drugs. But, if one throws out the refuse, the </w:t>
      </w:r>
      <w:r>
        <w:rPr>
          <w:rFonts w:ascii="Times" w:hAnsi="Times" w:eastAsia="Times"/>
          <w:b w:val="0"/>
          <w:i w:val="0"/>
          <w:color w:val="000000"/>
          <w:sz w:val="22"/>
        </w:rPr>
        <w:t>house will become as clean as it was before. By giving rise to illness—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[that is]—Nature, in fact, informs us that there exists impure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in our body. Moreover Nature has provided within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the means of cleansing it, so that, when illness occurs,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there exists impure matter in the body and that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her cleansing process. I should be thankful to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came forward to remove the refuse from my house. So long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done with the cleaning, I might be inconvenienced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my patience. Likewise if I am patient while Nature is cleansing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body, which is my home, it will be well again, and I shall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and so free from pain. If I have a cold, I do not have to rush </w:t>
      </w:r>
      <w:r>
        <w:rPr>
          <w:rFonts w:ascii="Times" w:hAnsi="Times" w:eastAsia="Times"/>
          <w:b w:val="0"/>
          <w:i w:val="0"/>
          <w:color w:val="000000"/>
          <w:sz w:val="22"/>
        </w:rPr>
        <w:t>to swallow drugs—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sunth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[for instance]. I know that some impure </w:t>
      </w:r>
      <w:r>
        <w:rPr>
          <w:rFonts w:ascii="Times" w:hAnsi="Times" w:eastAsia="Times"/>
          <w:b w:val="0"/>
          <w:i w:val="0"/>
          <w:color w:val="000000"/>
          <w:sz w:val="22"/>
        </w:rPr>
        <w:t>matter has accumulated in a certain part of my body and that Nature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 </w:t>
      </w:r>
      <w:r>
        <w:rPr>
          <w:rFonts w:ascii="Times" w:hAnsi="Times" w:eastAsia="Times"/>
          <w:b w:val="0"/>
          <w:i/>
          <w:color w:val="000000"/>
          <w:sz w:val="18"/>
        </w:rPr>
        <w:t>vaidya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practices the Ayurvedic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hakim </w:t>
      </w:r>
      <w:r>
        <w:rPr>
          <w:rFonts w:ascii="Times" w:hAnsi="Times" w:eastAsia="Times"/>
          <w:b w:val="0"/>
          <w:i w:val="0"/>
          <w:color w:val="000000"/>
          <w:sz w:val="18"/>
        </w:rPr>
        <w:t>the Unani system of medicine.</w:t>
      </w:r>
    </w:p>
    <w:p>
      <w:pPr>
        <w:autoSpaceDN w:val="0"/>
        <w:autoSpaceDE w:val="0"/>
        <w:widowControl/>
        <w:spacing w:line="220" w:lineRule="exact" w:before="2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Gujarati words for pain, ailment, disease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Ginger, dried and ground, is a much used household remedy.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stepped in to remove it. And so I must let her have her way,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body may be cleansed in the shortest possible time. If I resist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Nature, her task is doubled; she has both to cleanse me and cope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resistance. I can assist Nature, for instance, by getting rid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cause of the impurity, so that more of it does not accumulate.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if I stop eating for the duration of the illness,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preventing the ingress of further impurity, and if I exercise in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air, I shall also start ejecting the impurity through the skin. That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golden rule for keeping the body free of disease, every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for himself. Only, the mind must be kept in a stable state.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reposes true faith in God will always act in this fashion.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[throught] will help in bringing about this state of mind: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`Even if I undergo the treatment prescribed by the </w:t>
      </w:r>
      <w:r>
        <w:rPr>
          <w:rFonts w:ascii="Times" w:hAnsi="Times" w:eastAsia="Times"/>
          <w:b w:val="0"/>
          <w:i/>
          <w:color w:val="000000"/>
          <w:sz w:val="22"/>
        </w:rPr>
        <w:t>vaidya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person, no one can guarantee that my disease will be got rid 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 those who put themselves in the hands of a doctor are cured.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were, Mr. Gandhi should not have to write these chapters and all </w:t>
      </w:r>
      <w:r>
        <w:rPr>
          <w:rFonts w:ascii="Times" w:hAnsi="Times" w:eastAsia="Times"/>
          <w:b w:val="0"/>
          <w:i w:val="0"/>
          <w:color w:val="000000"/>
          <w:sz w:val="22"/>
        </w:rPr>
        <w:t>of us would be leading happy lives.’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shows that once the [medicine-] bottle enters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house, it never leaves. Countless persons suffer from some ailment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throughout their lives, go on adding to the drugs one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or go on changing their </w:t>
      </w:r>
      <w:r>
        <w:rPr>
          <w:rFonts w:ascii="Times" w:hAnsi="Times" w:eastAsia="Times"/>
          <w:b w:val="0"/>
          <w:i/>
          <w:color w:val="000000"/>
          <w:sz w:val="22"/>
        </w:rPr>
        <w:t>vaidyas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hakims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their search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who will cure them; finally, having ruined both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others, they die, a troubled death. That famous judge, the late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Stephen, who had lived in India [for a time], once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introduce herbs, of which they know little, into bodies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know even less. Doctors say the same thing after attaining </w:t>
      </w:r>
      <w:r>
        <w:rPr>
          <w:rFonts w:ascii="Times" w:hAnsi="Times" w:eastAsia="Times"/>
          <w:b w:val="0"/>
          <w:i w:val="0"/>
          <w:color w:val="000000"/>
          <w:sz w:val="22"/>
        </w:rPr>
        <w:t>due experience.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Magendie has said: “Medicine is a great hoax.” A famous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doctor, Sir Ashley Cooper, has observed: “The science of medicine is </w:t>
      </w:r>
      <w:r>
        <w:rPr>
          <w:rFonts w:ascii="Times" w:hAnsi="Times" w:eastAsia="Times"/>
          <w:b w:val="0"/>
          <w:i w:val="0"/>
          <w:color w:val="000000"/>
          <w:sz w:val="22"/>
        </w:rPr>
        <w:t>based on mere guess-work.” Sir John Forbes has remarked: “Not-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withstanding the skill of physicians, it is Nature which cures most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diseases.” Dr. Baker tells us: “In cases of night fever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patients die of the drugs than of the disease.” Dr. Froth declares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difficult to find a more dishonest profession than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medicine. Dr. Thomas Watson writes: “In the most important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profession drifts on a sea of dubious hypotheses.” Dr. Coswell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feels that the human race would benefit immeasurably if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profession was ended. Dr. Frank avers that thousands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killed in hospitals. Dr. Mason Good says: “Drugs claim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heavier sacrifice of human lives than do wars, epidemics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famines.” We find that an increase in the number of doctors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in one place after another by a rise in the incidence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disease. Large advertisements appear in newspapers which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other advertisements. When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used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advertisements, its workers had to go about soliciting these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but as for drug advertisements, their manufacturers 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on the journal and would even tempt [us] with large sums.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a rupee for medicine which should cost no more than a pie.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manufacturers generally do not let us know what the drugs are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from. A drug-manufacturer recently brought out a book entitled </w:t>
      </w:r>
      <w:r>
        <w:rPr>
          <w:rFonts w:ascii="Times" w:hAnsi="Times" w:eastAsia="Times"/>
          <w:b w:val="0"/>
          <w:i/>
          <w:color w:val="000000"/>
          <w:sz w:val="22"/>
        </w:rPr>
        <w:t>Secret Medicines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his object being to ensure that people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misled. He reveals therein that the ingredients of sarsaparilla, fruit salt,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syrup and other well-known patent medicines, for which we pay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to seven shillings a bottle, cost from a farthing to a penny.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we pay from 36 to 336 times the actural cost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medicine. The profit to the dealer is thus 3500 to 35000 per cent.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ought surely to see from all this that it is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patient to rush to a doctor or buy drugs in a hurry. But few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forbear. All doctors are not dishonest. That every time the drug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harmful, the common man will not admit. To such persons, 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say: ‘Forbear as much as you can. Do not bother a doctor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help it. If you must call in one, get only a reliable person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called him, stick to him. Consult another only if he so advises.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disease is not under your doctor’s control. If it is given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live, you will get well and if, in spite of all that you have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comes to you or to your relatives, know that death is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transition.’ The purpose in my writing these chapters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think and act according to this principle. In these,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with readers such topics as physiology, air, water, diet, exercise,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clothing, water and earth treatment, accidents, child-care, the duties of </w:t>
      </w:r>
      <w:r>
        <w:rPr>
          <w:rFonts w:ascii="Times" w:hAnsi="Times" w:eastAsia="Times"/>
          <w:b w:val="0"/>
          <w:i w:val="0"/>
          <w:color w:val="000000"/>
          <w:sz w:val="22"/>
        </w:rPr>
        <w:t>men and women during pregnancy and common ailments.</w:t>
      </w:r>
    </w:p>
    <w:p>
      <w:pPr>
        <w:autoSpaceDN w:val="0"/>
        <w:autoSpaceDE w:val="0"/>
        <w:widowControl/>
        <w:spacing w:line="266" w:lineRule="exact" w:before="1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Phoenix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11-1-1913</w:t>
      </w:r>
    </w:p>
    <w:p>
      <w:pPr>
        <w:autoSpaceDN w:val="0"/>
        <w:autoSpaceDE w:val="0"/>
        <w:widowControl/>
        <w:spacing w:line="294" w:lineRule="exact" w:before="8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HERMANN KALLENBACH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 [January 11, 1913]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tabs>
          <w:tab w:pos="49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 line to say that I got the message about the fares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Naidoo boys all right.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4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we are quite comfortable but I do not know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stand this life. We were most of us on the verandah sleeping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side. Jeki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next to me. We all sat at the same table last night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dine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were 20. The work is good but hard. I have been up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4.30 a.m. and now it is 5.40 a.m. I woke up the boys at 5.20 a.m.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all 23 in one household. In the light of what happened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station, in the light of what is happening here, consider my letter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my meal yesterday I could not have taken more than 10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minutes. I think I took the least time of all and I did not gulp.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found out, I hope, the right food for me. One can only die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attempt to find the truth. I am passionately in search of it.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for the time being follow my career from a distance?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 and poor you! Mrs. Gandhi must have felt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shocked to see her neat little home turned into a menagerie. But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it all quite calmly. Your case is somewhat different. She is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in my life. She is not on the fence. You are not bound up in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are on the fence. All these things should put you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guard. I therefore urge again: do not be hasty, nurse your office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my letter, come to Phoenix whenever you like partly to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 but not wholly, and you will test yourself. Watch me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with a friendly eye but a highly critical and fault-finding eye.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Assimilate the joint life as we have lived it hitherto but in my flight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hesitate, watch and wait. More when you come here.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things for yourself. Please understand me.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you off. If you will take the full step in spite of my warnings, I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stop you.</w:t>
      </w:r>
    </w:p>
    <w:p>
      <w:pPr>
        <w:autoSpaceDN w:val="0"/>
        <w:autoSpaceDE w:val="0"/>
        <w:widowControl/>
        <w:spacing w:line="294" w:lineRule="exact" w:before="0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1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Jayakunvar, wife of Manilal Doctor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MANILAL GANDHI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18, 1913]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will not do anything in haste.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come up and great changes must take place in my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But I will not do anything that might cause you apprehension.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your duty not to lose hope. You can rise only through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And when you have done that you will attain limitless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effulgence. It isa great enterprise. You are competent to undertake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souls have the same attributes. If only you lift the veils, you can </w:t>
      </w:r>
      <w:r>
        <w:rPr>
          <w:rFonts w:ascii="Times" w:hAnsi="Times" w:eastAsia="Times"/>
          <w:b w:val="0"/>
          <w:i w:val="0"/>
          <w:color w:val="000000"/>
          <w:sz w:val="22"/>
        </w:rPr>
        <w:t>see for yourself your powers. The key to this [life] is in the</w:t>
      </w:r>
    </w:p>
    <w:p>
      <w:pPr>
        <w:autoSpaceDN w:val="0"/>
        <w:autoSpaceDE w:val="0"/>
        <w:widowControl/>
        <w:spacing w:line="266" w:lineRule="exact" w:before="4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yamaniyamas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write of these hereafter. I have other things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but there is now no time. I have corrected the verse from the </w:t>
      </w:r>
      <w:r>
        <w:rPr>
          <w:rFonts w:ascii="Times" w:hAnsi="Times" w:eastAsia="Times"/>
          <w:b w:val="0"/>
          <w:i/>
          <w:color w:val="000000"/>
          <w:sz w:val="22"/>
        </w:rPr>
        <w:t>shataka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Look at it carefully. If you don’t follow, ask again. Always,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ponder what you read. Do not utter a syllable or set down a word nor </w:t>
      </w:r>
      <w:r>
        <w:rPr>
          <w:rFonts w:ascii="Times" w:hAnsi="Times" w:eastAsia="Times"/>
          <w:b w:val="0"/>
          <w:i w:val="0"/>
          <w:color w:val="000000"/>
          <w:sz w:val="22"/>
        </w:rPr>
        <w:t>do a single deed without taking thought.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David Ernest and others are coming today.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 W. 105.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Sushilabehn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260.  DOES IT MEAN PASSIVE RESISTANCE?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in possession of information of the utmost importance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throughout south Africa. We may, next week,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whole history of the matter, which bids fair to bring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revival of passive resistance which we had hoped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 We understand that the Government are not keeping their</w:t>
      </w:r>
    </w:p>
    <w:p>
      <w:pPr>
        <w:autoSpaceDN w:val="0"/>
        <w:autoSpaceDE w:val="0"/>
        <w:widowControl/>
        <w:spacing w:line="220" w:lineRule="exact" w:before="3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reference by Gandhiji in this letter to the great changes in his life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 to his decision to leave for India about the middle of 1913,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18-1-1913.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Yama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a duty or observance enjoined by religion. </w:t>
      </w:r>
      <w:r>
        <w:rPr>
          <w:rFonts w:ascii="Times" w:hAnsi="Times" w:eastAsia="Times"/>
          <w:b w:val="0"/>
          <w:i/>
          <w:color w:val="000000"/>
          <w:sz w:val="18"/>
        </w:rPr>
        <w:t>Niyama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a voluntary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acceptance of that discipline. While writers have mentioned as many as ten </w:t>
      </w:r>
      <w:r>
        <w:rPr>
          <w:rFonts w:ascii="Times" w:hAnsi="Times" w:eastAsia="Times"/>
          <w:b w:val="0"/>
          <w:i/>
          <w:color w:val="000000"/>
          <w:sz w:val="18"/>
        </w:rPr>
        <w:t>yamas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five are commonly known: non-violence, truthfulness, non-stealing, celibacy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non-possession. The ten </w:t>
      </w:r>
      <w:r>
        <w:rPr>
          <w:rFonts w:ascii="Times" w:hAnsi="Times" w:eastAsia="Times"/>
          <w:b w:val="0"/>
          <w:i/>
          <w:color w:val="000000"/>
          <w:sz w:val="18"/>
        </w:rPr>
        <w:t>niyamas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include penance, alms-giving, study, restraint, </w:t>
      </w:r>
      <w:r>
        <w:rPr>
          <w:rFonts w:ascii="Times" w:hAnsi="Times" w:eastAsia="Times"/>
          <w:b w:val="0"/>
          <w:i w:val="0"/>
          <w:color w:val="000000"/>
          <w:sz w:val="18"/>
        </w:rPr>
        <w:t>fasting and observing silence.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regarding those British Indians who, in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settlement, should be given rights of residence in the Transvaal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as the case may be. It would appear that they decline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names submitted by the Passive Resistance Committee. Delicate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communications are still proceeding and we hope that they will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satisfactorily. There are also other points which, directly or indirectly,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upon and arise out of the settlement, any one of which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 conflagration in the community. We warn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careful. We hope that they will. But if they do not, we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seasoned soldiers in passive resistance will give a good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at the call of duty.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18-1-1913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THE INDENTURE SYSTEM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further testimony were needed to bring home to the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evils of the indenture system, Miss Dudley’s letter,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reproduced from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elsewhere in this issue, would supply it.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lady’s experience of fifteen years’ missionary work in Fiji leads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the system is past mending, and [to] entreat her readers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satisfied with any reforms but to continue to use their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system until it is abolished. We are grateful to Miss Dudley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 outspoken letter. Such independent testimony is worth much.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European friends, we are sure, could add their testimony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system and so bring nearer the end which is almost in sight.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confident that the Hon. Mr. Gokhale means to see this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through. The National Congress, only the other day, again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a resolution dealing with this matter, Mr. Gokhale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long as women and children can be dragged away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slavery under the guise of indentured labour, with results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horrible to mention, so long must we continue to advocate the total </w:t>
      </w:r>
      <w:r>
        <w:rPr>
          <w:rFonts w:ascii="Times" w:hAnsi="Times" w:eastAsia="Times"/>
          <w:b w:val="0"/>
          <w:i w:val="0"/>
          <w:color w:val="000000"/>
          <w:sz w:val="22"/>
        </w:rPr>
        <w:t>abolition of this most iniquitous, cruel, and immoral system.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18-1-1913</w:t>
      </w:r>
    </w:p>
    <w:p>
      <w:pPr>
        <w:autoSpaceDN w:val="0"/>
        <w:autoSpaceDE w:val="0"/>
        <w:widowControl/>
        <w:spacing w:line="240" w:lineRule="exact" w:before="1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“Mr. Gokhale at the National Congress”, 4-1-1913.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INDIAN EDUCATION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>Natal Provincial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read the following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rules framed for the guidance of teachers in the Government schools: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Native, Indian or Coloured children are to be admitted to schools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than those specially provided for them.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pupils under standard II may be admitted to an Indian School under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European teachers.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subject not included in the Standard Syllabus for Primary Schools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be taught during ordinary school hours in an Indian School in charge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European teachers.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pupil who has passed Standard IV will be allowed to remain at 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Elementary Indian School.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Hitherto there have been no Gazetted rules specifically debarr-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Indian children from entering schools other than those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for them. But the rules before us have altered all that.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Administration have thrown down the challenge.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it a matter of law. The rules, moreover, hamper Indian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many other respects. Their effect is to prevent the teaching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vernaculars in the Government schools and to prevent our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receiving other than elementary education in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The duty of Indian parents is obvious. They ought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provision for the education, along national lines,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children. There should be established our own schools affording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children opportunities to learn their own vernaculars and,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their own history. It is a serious reflection on us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being brought up without a proper foundation to build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upon.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18-1-1913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263. ENGLAND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  <w:r>
        <w:rPr>
          <w:rFonts w:ascii="Times" w:hAnsi="Times" w:eastAsia="Times"/>
          <w:b w:val="0"/>
          <w:i/>
          <w:color w:val="000000"/>
          <w:sz w:val="24"/>
        </w:rPr>
        <w:t>S BIGGEST CUSTOMER</w:t>
      </w:r>
    </w:p>
    <w:p>
      <w:pPr>
        <w:autoSpaceDN w:val="0"/>
        <w:autoSpaceDE w:val="0"/>
        <w:widowControl/>
        <w:spacing w:line="260" w:lineRule="exact" w:before="19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has been addressed to the English Press by Messrs 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Knight &amp; Sons, of the Calcutta </w:t>
      </w:r>
      <w:r>
        <w:rPr>
          <w:rFonts w:ascii="Times" w:hAnsi="Times" w:eastAsia="Times"/>
          <w:b w:val="0"/>
          <w:i/>
          <w:color w:val="000000"/>
          <w:sz w:val="22"/>
        </w:rPr>
        <w:t>Statesman.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letter they point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is now England’s largest customer. In 1911,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>purchases from England amounted to £52,246,000 as against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“For Indian Parents”, 19-8-1911.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£39,284,000 from Germany, the great rival of England.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further point out that the percentage taken by India of </w:t>
      </w:r>
      <w:r>
        <w:rPr>
          <w:rFonts w:ascii="Times" w:hAnsi="Times" w:eastAsia="Times"/>
          <w:b w:val="0"/>
          <w:i w:val="0"/>
          <w:color w:val="000000"/>
          <w:sz w:val="22"/>
        </w:rPr>
        <w:t>British produce and manufacture in 14</w:t>
      </w:r>
      <w:r>
        <w:rPr>
          <w:rFonts w:ascii="Symbol" w:hAnsi="Symbol" w:eastAsia="Symbol"/>
          <w:b w:val="0"/>
          <w:i w:val="0"/>
          <w:color w:val="000000"/>
          <w:sz w:val="22"/>
        </w:rPr>
        <w:t>Ω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whereas the percentage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Australia is 8 and [by] Canada and South Africa 6 each. These </w:t>
      </w:r>
      <w:r>
        <w:rPr>
          <w:rFonts w:ascii="Times" w:hAnsi="Times" w:eastAsia="Times"/>
          <w:b w:val="0"/>
          <w:i w:val="0"/>
          <w:color w:val="000000"/>
          <w:sz w:val="22"/>
        </w:rPr>
        <w:t>figures carry a moral which should be driven home to every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wisher of the Empire. The Colonies we have named have been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 offenders in regard to their treatment of British Indians.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trade with Great Britain is extremely small compared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India’s. When India recognizes her own power, it will be difficult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statesmen to Justify their policy of </w:t>
      </w:r>
      <w:r>
        <w:rPr>
          <w:rFonts w:ascii="Times" w:hAnsi="Times" w:eastAsia="Times"/>
          <w:b w:val="0"/>
          <w:i/>
          <w:color w:val="000000"/>
          <w:sz w:val="22"/>
        </w:rPr>
        <w:t>non possumus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disabilities of British Indians in the self-governing Colonies.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will, for instance, not look forward to another crisis which we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distinctly coming in South Africa, unless the Minister of the Interior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removes the many points of soreness among the Indians here. The </w:t>
      </w:r>
      <w:r>
        <w:rPr>
          <w:rFonts w:ascii="Times" w:hAnsi="Times" w:eastAsia="Times"/>
          <w:b w:val="0"/>
          <w:i w:val="0"/>
          <w:color w:val="000000"/>
          <w:sz w:val="22"/>
        </w:rPr>
        <w:t>Immigration policy is becoming simply intolerable.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18-1-1913</w:t>
      </w:r>
    </w:p>
    <w:p>
      <w:pPr>
        <w:autoSpaceDN w:val="0"/>
        <w:autoSpaceDE w:val="0"/>
        <w:widowControl/>
        <w:spacing w:line="320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LORD AMPTHILL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 share of the expenses of this Committee,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functions in England and which, as all agree, has done epic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has so far fallen on the Transvaal. It cannot go on like this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ever. Moreover, the Committee has worked for all South Africa.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it is palpably unfair that the Transvaal alone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the expenses. Everyone realizes the utmost need to maintain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Readers will see, in another section of this issue,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in this regard made by Mr. Gokhale,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 get together a sum of £200 each year for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have £600 for three years.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readers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requisite enthusiasm, the collection should not take long.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willing to contribute are requested to send the money to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shall remit it to Mr. Gokhale. We hope contributions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raised by the individual Committees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should be no need </w:t>
      </w:r>
      <w:r>
        <w:rPr>
          <w:rFonts w:ascii="Times" w:hAnsi="Times" w:eastAsia="Times"/>
          <w:b w:val="0"/>
          <w:i w:val="0"/>
          <w:color w:val="000000"/>
          <w:sz w:val="22"/>
        </w:rPr>
        <w:t>here to speak of the importance of this work.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18-1-1913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“Lord Ampthill’s Committee”, 29-6-1912.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entry for November 26 in “Diary, 1912”.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Local committees of the British Indian Association, Johannesburg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PARENTS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DUTY</w:t>
      </w:r>
    </w:p>
    <w:p>
      <w:pPr>
        <w:autoSpaceDN w:val="0"/>
        <w:autoSpaceDE w:val="0"/>
        <w:widowControl/>
        <w:spacing w:line="260" w:lineRule="exact" w:before="1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many parents think [much] on the subject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do about their boys. Among British families, one notices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the tradition to make the handsome boy a soldier,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one a doctor or a barrister, and the dullard a priest.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many exceptions to this rule, a big one being that, in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family, one member is prepared for public work. India is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today that all parents should prepare one of their boys for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work—that is, work in the service of the community. Where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boy in the family, this of course does not apply. But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have more than one boy each. If they train one of the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service to the country, the uplift of the country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in a short time. This is a matter worthy of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 by all parents.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18-1-1913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266. GENERAL KNOWLEDGE ABOUT HEALTH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-III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6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1. THE HEALTHY STATE</w:t>
      </w:r>
    </w:p>
    <w:p>
      <w:pPr>
        <w:autoSpaceDN w:val="0"/>
        <w:autoSpaceDE w:val="0"/>
        <w:widowControl/>
        <w:spacing w:line="26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common belief that, if a person eats and drinks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normally, moves about and does not call in the doctor, he is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>illness. A little thought will show that this belief is erroneous. Nume-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rous instances come to notice of a person who eats, drinks and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and who ignores his ailments in the belief that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>wrong with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truth, there are very few persons in this world who are entirely </w:t>
      </w:r>
      <w:r>
        <w:rPr>
          <w:rFonts w:ascii="Times" w:hAnsi="Times" w:eastAsia="Times"/>
          <w:b w:val="0"/>
          <w:i w:val="0"/>
          <w:color w:val="000000"/>
          <w:sz w:val="22"/>
        </w:rPr>
        <w:t>healthy.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An English writer has observed that only he can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in whose pure body dwells a pure mind. Man is not all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is merely his abode. Moreover, the body, the mind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sense-organs are so closely connected that, if one of them is affected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illness or pain, the others also get out of order. The body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likened to a rose. What shows without is the body of the rose,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fragrance is its soul. No one would care for a paper rose which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smell like the real flower. The fragrance is the test of the rose, so is</w:t>
      </w:r>
    </w:p>
    <w:p>
      <w:pPr>
        <w:autoSpaceDN w:val="0"/>
        <w:autoSpaceDE w:val="0"/>
        <w:widowControl/>
        <w:spacing w:line="294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7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test of a man his fragrance—the character of his soul. We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throw away a flower which looks like a rose but has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unpleasant smell. Likewise, even if a man’s body appears to be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if the soul inhabiting that body tends to bad conduct, his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hold no fascination for us. We thus see that one whose character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unworthy can never be called healthy. The body is so closely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soul that one whose body is pure will be pure in mind too.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 a whole tradition has emerged, based on this principle.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holds that those whose minds are pure can never be ill and 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 can cure himself by cultivating purity of mind. this tenet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rejected [out of hand]. It is sound, in fact, but the people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who claim to be civilized misuse it. The essential thing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from this tradition is that our mind is a potent means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preservation of health, and that purity of mind ensures the main-</w:t>
      </w:r>
      <w:r>
        <w:rPr>
          <w:rFonts w:ascii="Times" w:hAnsi="Times" w:eastAsia="Times"/>
          <w:b w:val="0"/>
          <w:i w:val="0"/>
          <w:color w:val="000000"/>
          <w:sz w:val="22"/>
        </w:rPr>
        <w:t>tenance of good health.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 has a bad temper and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tamasik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man is lethargic.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third is deaf. All these defects are, in fact, only symptoms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disease. Some doctors believe that even faults, such as stealing,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diseases. Some wealthy women in England pilfer worthless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shops. Doctors in that country ascribe this state of mind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termed kleptomania. There are a few who are not at peace till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shed blood. This, too, is a disease.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Arguing along these lines, we can describe only that person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whose body is whole and without defect; whose teeth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sound; who has his ears and eyes; whose nose does not run; who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perspire but whose perspiration does not smell; whose feet and mouth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give out a bad odour; whose hands and feet can perform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tasks; who is not given to inordinate sexuality; who is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fat nor too thin, and whose mind and senses are under control.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easy matter to achieve or maintain this state of health.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such good health because our parents did not. A great writer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said that the offspring, if any, of men and women who are fit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way must surpass their parents. If this be untrue, those who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world is progressing must revise their view. One who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disease has no fear of death. The very fact that we all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shows that we are not healthy. Death is for us a great </w:t>
      </w:r>
      <w:r>
        <w:rPr>
          <w:rFonts w:ascii="Times" w:hAnsi="Times" w:eastAsia="Times"/>
          <w:b w:val="0"/>
          <w:i w:val="0"/>
          <w:color w:val="000000"/>
          <w:sz w:val="22"/>
        </w:rPr>
        <w:t>transformation and, according to the law of creation, should be a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Full of darkness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one. It is our duty to strive for this lofty kind of health. How </w:t>
      </w:r>
      <w:r>
        <w:rPr>
          <w:rFonts w:ascii="Times" w:hAnsi="Times" w:eastAsia="Times"/>
          <w:b w:val="0"/>
          <w:i w:val="0"/>
          <w:color w:val="000000"/>
          <w:sz w:val="22"/>
        </w:rPr>
        <w:t>such health can be gained and preserved, we shall inquire hereafter.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18-1-1913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HERMANN KALLENBACH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 [January 23, 1913]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yearns often to write long letters to you,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deny myself the pleasure. Such is the life here. From 4.45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a.m. to 10 p.m., I do not think I waste a single moment in talk.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visitors except on Sundays. But even Sunday is no free day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On no other terms could the new scheme be worked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effectively. My meal never now takes more than 15 minutes.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 and 12, bathing and dinner are finished. Boys do no washing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pots now. Miss West alone does it and she is at the school at the stroke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12.30 p.m. I do little personal correspondence now. Even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letters are only a few lines. Thus do I cope with the day’s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but only barely so. The tension does not irritate me. It </w:t>
      </w:r>
      <w:r>
        <w:rPr>
          <w:rFonts w:ascii="Times" w:hAnsi="Times" w:eastAsia="Times"/>
          <w:b w:val="0"/>
          <w:i w:val="0"/>
          <w:color w:val="000000"/>
          <w:sz w:val="22"/>
        </w:rPr>
        <w:t>gives me greater pleasure.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wish you could stand this life. But I fear it is too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you, at any rate at this stage. How long I shall stand it remains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seen. But you will come and see things for yourself. Meantime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comparing notes and collecting your thoughts and yourself. I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you will not allow your head to guide you but your heart.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your putting the wagon and the mules at an auction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 as also everything else not required there. Your books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as they are in their cases. Only those tools which I require </w:t>
      </w:r>
      <w:r>
        <w:rPr>
          <w:rFonts w:ascii="Times" w:hAnsi="Times" w:eastAsia="Times"/>
          <w:b w:val="0"/>
          <w:i w:val="0"/>
          <w:color w:val="000000"/>
          <w:sz w:val="22"/>
        </w:rPr>
        <w:t>myself I have taken out and not the others.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just now on my trial. The Government have rejected two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given by us of educated entrants. This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and I have told them that passive resistance will be revived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reject our nominees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So I might any moment have to abandon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here which is moulding me and those who are with me. </w:t>
      </w:r>
      <w:r>
        <w:rPr>
          <w:rFonts w:ascii="Times" w:hAnsi="Times" w:eastAsia="Times"/>
          <w:b w:val="0"/>
          <w:i w:val="0"/>
          <w:color w:val="000000"/>
          <w:sz w:val="22"/>
        </w:rPr>
        <w:t>Secondly, I have as a matter of principle boycotted the Congress as I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“Does it Mean Passive Resistance?”, 18-1-1913.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boycotted the Swami. This I have done because of Anglia. My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bring on a great deal of trouble. I must prepare myself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help me. I know that I should be a coward if I took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step.</w:t>
      </w:r>
    </w:p>
    <w:p>
      <w:pPr>
        <w:autoSpaceDN w:val="0"/>
        <w:autoSpaceDE w:val="0"/>
        <w:widowControl/>
        <w:spacing w:line="260" w:lineRule="exact" w:before="40" w:after="6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Geevers has at last left you. I have often blamed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severely for inflicting him on you. I cannot to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sufficiently apologize for the serious blunder I committed.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Anyhow that incident opened my eyes to my weakness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of </w:t>
      </w:r>
      <w:r>
        <w:rPr>
          <w:rFonts w:ascii="Times" w:hAnsi="Times" w:eastAsia="Times"/>
          <w:b w:val="0"/>
          <w:i w:val="0"/>
          <w:color w:val="000000"/>
          <w:sz w:val="22"/>
        </w:rPr>
        <w:t>vaulting ambition wrongly to serve.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much love,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706" w:space="0"/>
            <w:col w:w="281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4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706" w:space="0"/>
            <w:col w:w="281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NONE TOO SOON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 elsewhere the report printed in a recent issue of the </w:t>
      </w:r>
      <w:r>
        <w:rPr>
          <w:rFonts w:ascii="Times" w:hAnsi="Times" w:eastAsia="Times"/>
          <w:b w:val="0"/>
          <w:i/>
          <w:color w:val="000000"/>
          <w:sz w:val="22"/>
        </w:rPr>
        <w:t>Times of Natal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effect that the Union Government have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abolish the £3 tax exacted annually from time-expired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their wives, and their children. The news, if true, is a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relief, though it has come none too soon. It was high time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of South Africa had washed their hands clean of this blood-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We call it blood-money after full deliberation. A tax collected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poor man, his wife, and his children, manifestly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driving him and his family from a country for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had slaved for five years, or driving him into a further term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 cannot be fittingly described by any other name.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abolition of the tax is an accomplished fact, the day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as one of rejoicing by the Indian community,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in that it will give relief to thousands of our dumb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countrymen. The credit will be Mr. Gokhale’s of this hateful impost is </w:t>
      </w:r>
      <w:r>
        <w:rPr>
          <w:rFonts w:ascii="Times" w:hAnsi="Times" w:eastAsia="Times"/>
          <w:b w:val="0"/>
          <w:i w:val="0"/>
          <w:color w:val="000000"/>
          <w:sz w:val="22"/>
        </w:rPr>
        <w:t>abolished this year.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25-1-1913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THE LICENSING QUESTION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significant reference appears in the address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Natal Municipal Association, at the annual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>that body at Utretcht, on the 20th instant. We are informed that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Relations Bill, which was dropped in the last 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Parliament, is to be reintroduced, with certain modifications,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session, and that its objects are, briefly, to transfer to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the revenue derived from dealers’ licences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and the right to </w:t>
      </w:r>
      <w:r>
        <w:rPr>
          <w:rFonts w:ascii="Times" w:hAnsi="Times" w:eastAsia="Times"/>
          <w:b w:val="0"/>
          <w:i/>
          <w:color w:val="000000"/>
          <w:sz w:val="22"/>
        </w:rPr>
        <w:t>legislate, in regard thereto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“which means that, if the Bill passes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form the control of the licences will be placed in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Provincial Councils”. If the effect of the Bill is to take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 the control of trading licences, it will undoubtedly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upon which the Indian community are to be congratulated.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the control of licences is to be transferred from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the Provincial Councils, undoubtedly the result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injurious to the interest of the community. We feel that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received that consideration and criticism which it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 the hands of the Indian public, and it is very much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feared that it is in conflict with Section 147 of the South Africa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provides that “the control and administration of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or differentially affecting Asiatics throughout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vest in the Governor-General-in-Council”, that is to say,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Parliament and not the Provincial Councils. So far as Natal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it is notorious that widespread hopes of adding a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burden to those already borne by the Indian population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entertained as a result of the adoption by the Provincial Council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G. H. Hulett’s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1911, as an act of revenge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stoppage of the importation of indentured labour from India.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the question of trading licences was in the mind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 when they insisted upon the inclusion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Act of the safeguards provided by Section 147.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Bill passes in the form that, we understand, it is to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forward, those safeguards will be rudely brushed aside, and since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told on the authority of Imperial Ministers, that the King’s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veto is little else than a sham and a delusion and its enunciation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Royal instructions a mere diplomatic blind, it follows that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 rights will be given an even more precarious character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hitherto, and that they will be speedily extinguished, unless Indians </w:t>
      </w:r>
      <w:r>
        <w:rPr>
          <w:rFonts w:ascii="Times" w:hAnsi="Times" w:eastAsia="Times"/>
          <w:b w:val="0"/>
          <w:i w:val="0"/>
          <w:color w:val="000000"/>
          <w:sz w:val="22"/>
        </w:rPr>
        <w:t>take up the challenge and offer a vigorous protest.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25-1-1913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11th footnote of “Memorial to Secretary of State for Colonies”, </w:t>
      </w:r>
      <w:r>
        <w:rPr>
          <w:rFonts w:ascii="Times" w:hAnsi="Times" w:eastAsia="Times"/>
          <w:b w:val="0"/>
          <w:i w:val="0"/>
          <w:color w:val="000000"/>
          <w:sz w:val="18"/>
        </w:rPr>
        <w:t>15-5-1911.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THE INDIAN WOMEN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  <w:r>
        <w:rPr>
          <w:rFonts w:ascii="Times" w:hAnsi="Times" w:eastAsia="Times"/>
          <w:b w:val="0"/>
          <w:i/>
          <w:color w:val="000000"/>
          <w:sz w:val="24"/>
        </w:rPr>
        <w:t>S BAZAAR</w:t>
      </w:r>
    </w:p>
    <w:p>
      <w:pPr>
        <w:autoSpaceDN w:val="0"/>
        <w:autoSpaceDE w:val="0"/>
        <w:widowControl/>
        <w:spacing w:line="260" w:lineRule="exact" w:before="19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Bazaar, which was to be held at the end of the year,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Mrs. Vogl is the moving spirit, will be held about the month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May. Of course, the Bazaar will be held under the auspices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Women’s Association. The readers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Mrs. Vogl’s scheme and in the cause of Indian women’s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will, we hope, respond liberally and send what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wish to before the end of April. Helpers in India should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consignments about the end of March at the latest. The address </w:t>
      </w:r>
      <w:r>
        <w:rPr>
          <w:rFonts w:ascii="Times" w:hAnsi="Times" w:eastAsia="Times"/>
          <w:b w:val="0"/>
          <w:i w:val="0"/>
          <w:color w:val="000000"/>
          <w:sz w:val="22"/>
        </w:rPr>
        <w:t>is: The Secretary, Indian Women’s Association, Box 6522, Johannes-</w:t>
      </w:r>
      <w:r>
        <w:rPr>
          <w:rFonts w:ascii="Times" w:hAnsi="Times" w:eastAsia="Times"/>
          <w:b w:val="0"/>
          <w:i w:val="0"/>
          <w:color w:val="000000"/>
          <w:sz w:val="22"/>
        </w:rPr>
        <w:t>burg.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25-1-1913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OUR NEGLIGENCE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Murison’s annual reports on [public] health are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reading. We publish elsewhere a summary of the current report.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Murison and Dr. Adams, who have been engaged to conduct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 regarding tuberculosis, refer critically to our negligence.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Adams says that we do not bring cases of infectious diseases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of his department. We pay no heed to his instructions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ventilation and water. He is also critical of some of our habits.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is such that we must accept it. There is no reason to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whites always write about us in this fashion only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prejudice. We wish that we would give no one cause for criticism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matters. If only a few leaders would evince enthusiasm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hand the task of imparting this kind of education to people,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can be effected in our condition. This work can be done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part by landlords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before they can do it,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stop being greedy.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25-1-1913</w:t>
      </w:r>
    </w:p>
    <w:p>
      <w:pPr>
        <w:autoSpaceDN w:val="0"/>
        <w:autoSpaceDE w:val="0"/>
        <w:widowControl/>
        <w:spacing w:line="240" w:lineRule="exact" w:before="10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original literally reads: “. . . Zamindars who rent out houses . . . 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1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60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272.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>CAN WE THUS ENSURE THE COUNTRY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 </w:t>
      </w:r>
      <w:r>
        <w:rPr>
          <w:rFonts w:ascii="Times" w:hAnsi="Times" w:eastAsia="Times"/>
          <w:b w:val="0"/>
          <w:i/>
          <w:color w:val="000000"/>
          <w:sz w:val="24"/>
        </w:rPr>
        <w:t>PROGRESS?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line is from a well-known poem. It came to mind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following paragraph from </w:t>
      </w:r>
      <w:r>
        <w:rPr>
          <w:rFonts w:ascii="Times" w:hAnsi="Times" w:eastAsia="Times"/>
          <w:b w:val="0"/>
          <w:i/>
          <w:color w:val="000000"/>
          <w:sz w:val="22"/>
        </w:rPr>
        <w:t>Gujarati Panch: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Shrimant Sardar Balvantrai Bhai Saheb Scindia has set apart a sum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two lakh rupees from which to grant a monthly allowance of Rs. 125 to each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Vaishnava who renounces the world and retires into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vanavasa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Shrimant Sardar has donated this money in the fulness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It is true that some worthy Vaishnavas take to </w:t>
      </w:r>
      <w:r>
        <w:rPr>
          <w:rFonts w:ascii="Times" w:hAnsi="Times" w:eastAsia="Times"/>
          <w:b w:val="0"/>
          <w:i/>
          <w:color w:val="000000"/>
          <w:sz w:val="22"/>
        </w:rPr>
        <w:t>vanavasa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</w:t>
      </w:r>
      <w:r>
        <w:rPr>
          <w:rFonts w:ascii="Times" w:hAnsi="Times" w:eastAsia="Times"/>
          <w:b w:val="0"/>
          <w:i/>
          <w:color w:val="000000"/>
          <w:sz w:val="22"/>
        </w:rPr>
        <w:t>vanavasa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—to embrace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mendicancy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—is a lofty state.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out the inducement of a monthly allowance to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vanavasi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tantamount to a betrayal [of him]. </w:t>
      </w:r>
      <w:r>
        <w:rPr>
          <w:rFonts w:ascii="Times" w:hAnsi="Times" w:eastAsia="Times"/>
          <w:b w:val="0"/>
          <w:i/>
          <w:color w:val="000000"/>
          <w:sz w:val="22"/>
        </w:rPr>
        <w:t>Vanavasa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money are mutually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opposed. It is our guess that Shrimant Sardar must have set apart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 for the benefit of the </w:t>
      </w:r>
      <w:r>
        <w:rPr>
          <w:rFonts w:ascii="Times" w:hAnsi="Times" w:eastAsia="Times"/>
          <w:b w:val="0"/>
          <w:i/>
          <w:color w:val="000000"/>
          <w:sz w:val="22"/>
        </w:rPr>
        <w:t>vanavasi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relations. Even that, to my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thinking, is faulty. A </w:t>
      </w:r>
      <w:r>
        <w:rPr>
          <w:rFonts w:ascii="Times" w:hAnsi="Times" w:eastAsia="Times"/>
          <w:b w:val="0"/>
          <w:i/>
          <w:color w:val="000000"/>
          <w:sz w:val="22"/>
        </w:rPr>
        <w:t>vanavasi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places no reliance on society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 of his family. He commits his children to the Almighty.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takes out [as it were] an insurance policy thus taking man’s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wife and children, he cannot be deemed to have taken to </w:t>
      </w:r>
      <w:r>
        <w:rPr>
          <w:rFonts w:ascii="Times" w:hAnsi="Times" w:eastAsia="Times"/>
          <w:b w:val="0"/>
          <w:i/>
          <w:color w:val="000000"/>
          <w:sz w:val="22"/>
        </w:rPr>
        <w:t>vanavasa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Moreover, one does not calculate so before adopting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fakiri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>vanavasa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the power seizes him, no one in the world can stop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great likelihood of Shrimant Sardar’s [proferred]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promoting fraud. Many who are Vaishnavas in name only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forward to adopt </w:t>
      </w:r>
      <w:r>
        <w:rPr>
          <w:rFonts w:ascii="Times" w:hAnsi="Times" w:eastAsia="Times"/>
          <w:b w:val="0"/>
          <w:i/>
          <w:color w:val="000000"/>
          <w:sz w:val="22"/>
        </w:rPr>
        <w:t>vanavasa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their families will draw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monthly allowance of Rs. 125 each. It can perhaps be argued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allowances will be granted each month only after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scrutiny. To this, our reply is that the family of a genuine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vanavasi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submit to scrutiny. The true </w:t>
      </w:r>
      <w:r>
        <w:rPr>
          <w:rFonts w:ascii="Times" w:hAnsi="Times" w:eastAsia="Times"/>
          <w:b w:val="0"/>
          <w:i/>
          <w:color w:val="000000"/>
          <w:sz w:val="22"/>
        </w:rPr>
        <w:t>vanavasi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himself give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“notice”. Such endowments are tantamount to fraud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It is not by thus manufacturing </w:t>
      </w:r>
      <w:r>
        <w:rPr>
          <w:rFonts w:ascii="Times" w:hAnsi="Times" w:eastAsia="Times"/>
          <w:b w:val="0"/>
          <w:i/>
          <w:color w:val="000000"/>
          <w:sz w:val="22"/>
        </w:rPr>
        <w:t>vanavasis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patriots that [the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of] the country can be advanced. History records no instance of </w:t>
      </w:r>
      <w:r>
        <w:rPr>
          <w:rFonts w:ascii="Times" w:hAnsi="Times" w:eastAsia="Times"/>
          <w:b w:val="0"/>
          <w:i w:val="0"/>
          <w:color w:val="000000"/>
          <w:sz w:val="22"/>
        </w:rPr>
        <w:t>any country having progressed in this manner.</w:t>
      </w:r>
    </w:p>
    <w:p>
      <w:pPr>
        <w:autoSpaceDN w:val="0"/>
        <w:autoSpaceDE w:val="0"/>
        <w:widowControl/>
        <w:spacing w:line="260" w:lineRule="exact" w:before="8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25-1-1913</w:t>
      </w:r>
    </w:p>
    <w:p>
      <w:pPr>
        <w:autoSpaceDN w:val="0"/>
        <w:autoSpaceDE w:val="0"/>
        <w:widowControl/>
        <w:spacing w:line="220" w:lineRule="exact" w:before="2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dwelling in the forest. The reference is to the third stage, </w:t>
      </w:r>
      <w:r>
        <w:rPr>
          <w:rFonts w:ascii="Times" w:hAnsi="Times" w:eastAsia="Times"/>
          <w:b w:val="0"/>
          <w:i/>
          <w:color w:val="000000"/>
          <w:sz w:val="18"/>
        </w:rPr>
        <w:t>vanaprastha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in the Hindu scheme of life. In this stage one retires from family life to </w:t>
      </w:r>
      <w:r>
        <w:rPr>
          <w:rFonts w:ascii="Times" w:hAnsi="Times" w:eastAsia="Times"/>
          <w:b w:val="0"/>
          <w:i w:val="0"/>
          <w:color w:val="000000"/>
          <w:sz w:val="18"/>
        </w:rPr>
        <w:t>live a life of contemplation and detachment.</w:t>
      </w:r>
    </w:p>
    <w:p>
      <w:pPr>
        <w:autoSpaceDN w:val="0"/>
        <w:autoSpaceDE w:val="0"/>
        <w:widowControl/>
        <w:spacing w:line="220" w:lineRule="exact" w:before="2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 “</w:t>
      </w:r>
      <w:r>
        <w:rPr>
          <w:rFonts w:ascii="Times" w:hAnsi="Times" w:eastAsia="Times"/>
          <w:b w:val="0"/>
          <w:i/>
          <w:color w:val="000000"/>
          <w:sz w:val="18"/>
        </w:rPr>
        <w:t>fakiri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Dweller in the forest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GENERAL KNOWLEDGE ABOUT HEALTH</w:t>
      </w:r>
      <w:r>
        <w:rPr>
          <w:rFonts w:ascii="Times" w:hAnsi="Times" w:eastAsia="Times"/>
          <w:b w:val="0"/>
          <w:i w:val="0"/>
          <w:color w:val="000000"/>
          <w:sz w:val="24"/>
        </w:rPr>
        <w:t>[-</w:t>
      </w:r>
      <w:r>
        <w:rPr>
          <w:rFonts w:ascii="Times" w:hAnsi="Times" w:eastAsia="Times"/>
          <w:b w:val="0"/>
          <w:i/>
          <w:color w:val="000000"/>
          <w:sz w:val="24"/>
        </w:rPr>
        <w:t>IV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6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2. OUR BODY</w:t>
      </w:r>
    </w:p>
    <w:p>
      <w:pPr>
        <w:autoSpaceDN w:val="0"/>
        <w:autoSpaceDE w:val="0"/>
        <w:widowControl/>
        <w:spacing w:line="294" w:lineRule="exact" w:before="2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Earth and water, sky, fire and air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play of these five elements, they call the Universe.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almost full description of the human body is contained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verse. It says that the sport of Nature or her Creator with the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elements—earth, water, sky, light and air—which he mingles,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by the name of the Universe. From the substance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Universe is made has been fashioned this figure of clay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our body. We have a saying among us, “as within the body so in </w:t>
      </w:r>
      <w:r>
        <w:rPr>
          <w:rFonts w:ascii="Times" w:hAnsi="Times" w:eastAsia="Times"/>
          <w:b w:val="0"/>
          <w:i w:val="0"/>
          <w:color w:val="000000"/>
          <w:sz w:val="22"/>
        </w:rPr>
        <w:t>the Universe”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“as with oneself, so with the country”.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this clue [to the mystery of the Universe] we shall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clean earth, pure water, fresh air and open space and bright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sunshine are essential for the preservation of the body, and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fear any of these elements. In fact, illness follows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body becomes comparatively deficient even in one of these.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imperative that we know at least this much about our body, </w:t>
      </w:r>
      <w:r>
        <w:rPr>
          <w:rFonts w:ascii="Times" w:hAnsi="Times" w:eastAsia="Times"/>
          <w:b w:val="0"/>
          <w:i w:val="0"/>
          <w:color w:val="000000"/>
          <w:sz w:val="22"/>
        </w:rPr>
        <w:t>but this knowledge is not adequate for our subject.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is made up of skin, bone, flesh and blood.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skeleton provides the principal support for the body and it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enables us to stand upright and walk. The bones protect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parts of the body, the skull protects the brain and the ribs, the </w:t>
      </w:r>
      <w:r>
        <w:rPr>
          <w:rFonts w:ascii="Times" w:hAnsi="Times" w:eastAsia="Times"/>
          <w:b w:val="0"/>
          <w:i w:val="0"/>
          <w:color w:val="000000"/>
          <w:sz w:val="22"/>
        </w:rPr>
        <w:t>heart and the lungs. There are 238 bones in the body by the doctors’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reckoning. We can all see that a bone is hard outside, but it is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inside; the inside is soft and hollow. The joint where one bone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to another is covered with cartilage which is taken to be soft </w:t>
      </w:r>
      <w:r>
        <w:rPr>
          <w:rFonts w:ascii="Times" w:hAnsi="Times" w:eastAsia="Times"/>
          <w:b w:val="0"/>
          <w:i w:val="0"/>
          <w:color w:val="000000"/>
          <w:sz w:val="22"/>
        </w:rPr>
        <w:t>bone.</w:t>
      </w:r>
    </w:p>
    <w:p>
      <w:pPr>
        <w:autoSpaceDN w:val="0"/>
        <w:autoSpaceDE w:val="0"/>
        <w:widowControl/>
        <w:spacing w:line="28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teeth, too, are bones. During childhood, the milk-teeth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and these fall out. Then permanent teeth appear, which,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drop out, do not grow again. Milk-teeth begin appearing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ages of six and eight months and have almost all of them 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time the child is bout two years old. Permanent teeth begin to </w:t>
      </w:r>
      <w:r>
        <w:rPr>
          <w:rFonts w:ascii="Times" w:hAnsi="Times" w:eastAsia="Times"/>
          <w:b w:val="0"/>
          <w:i w:val="0"/>
          <w:color w:val="000000"/>
          <w:sz w:val="22"/>
        </w:rPr>
        <w:t>appear after the age of five and they have all grown by the time he is</w:t>
      </w:r>
    </w:p>
    <w:p>
      <w:pPr>
        <w:autoSpaceDN w:val="0"/>
        <w:autoSpaceDE w:val="0"/>
        <w:widowControl/>
        <w:spacing w:line="240" w:lineRule="auto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saying is,  “</w:t>
      </w:r>
      <w:r>
        <w:drawing>
          <wp:inline xmlns:a="http://schemas.openxmlformats.org/drawingml/2006/main" xmlns:pic="http://schemas.openxmlformats.org/drawingml/2006/picture">
            <wp:extent cx="901700" cy="114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8"/>
        </w:rPr>
        <w:t>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between seventeen and twenty-five. The molars appear last of all.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feel our skin, we will find a number of knobs of flesh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underneath at many places. These are called muscles. Our nerves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out of them. It is because of our muscles that we can open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our hands, work our jaws and blink. All these actions are </w:t>
      </w:r>
      <w:r>
        <w:rPr>
          <w:rFonts w:ascii="Times" w:hAnsi="Times" w:eastAsia="Times"/>
          <w:b w:val="0"/>
          <w:i w:val="0"/>
          <w:color w:val="000000"/>
          <w:sz w:val="22"/>
        </w:rPr>
        <w:t>performed with the aid of muscles.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information about the body lies outside the scope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chapters. The writer himself does not possess this knowledge.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facts necessary for our purpose will be set out here. Having,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grasped the foregoing facts, we go on to the main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body. Among these, the stomach is the most important.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stomach were to slacken even for a moment, all our limbs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languish. Even the most ferocious beast will not have the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 the strain which we subject the stomach to. Its function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 food and nourish the body with the food so assimilated.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engine is to machinery, the stomach is to man. This organ is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left, beneath the ribs. Having passed through many processes within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food is then broken down into different fluids and their [nutritive]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 extracted, the remaining portion being expelled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intestines as excreta. Above the stomach is the left lobe of the liver.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left of the stomach is the spleen. The liver is to the right beneath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ribs. Its function is to purify the blood and produce bile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needed for the digestive process.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 ribs, in the hollow of the chest, are [located]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organs—the heart and the lungs. The sac containing the heart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left, between the two lungs. There are altogether 24 bones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chest including both those to the left and to the right. The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pulsates between the fifth and the sixth ribs. We have tow lungs,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and the right, which consist of bronchial tubes. These are filled </w:t>
      </w:r>
      <w:r>
        <w:rPr>
          <w:rFonts w:ascii="Times" w:hAnsi="Times" w:eastAsia="Times"/>
          <w:b w:val="0"/>
          <w:i w:val="0"/>
          <w:color w:val="000000"/>
          <w:sz w:val="22"/>
        </w:rPr>
        <w:t>with air and purify the blood. Air reaches the lungs through the wind-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pipe. This air must pass through the nostrils. Air which thus passes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nostrils is warmed before it reaches the lungs.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who are ignorant of the fact, breathe through the mouth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do themselves harm. The mouth is for eating, etc. Air must be </w:t>
      </w:r>
      <w:r>
        <w:rPr>
          <w:rFonts w:ascii="Times" w:hAnsi="Times" w:eastAsia="Times"/>
          <w:b w:val="0"/>
          <w:i w:val="0"/>
          <w:color w:val="000000"/>
          <w:sz w:val="22"/>
        </w:rPr>
        <w:t>inhaled only through the nose.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briefly examined the structure of the body and got</w:t>
      </w:r>
    </w:p>
    <w:p>
      <w:pPr>
        <w:autoSpaceDN w:val="0"/>
        <w:autoSpaceDE w:val="0"/>
        <w:widowControl/>
        <w:spacing w:line="294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3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some idea of its important parts. Now we shall examine the fluid—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blood—on which the functioning of our body depends. Blood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provides us with nourishment. It separates the nutritive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food, expels the useless products—excreta—and maintains the body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constant temperature. It flows continuously through veins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arteries. It is to this flow that the pulse-beat is due. In a young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person the pulse beats about 75 times a minute. A child’s </w:t>
      </w:r>
      <w:r>
        <w:rPr>
          <w:rFonts w:ascii="Times" w:hAnsi="Times" w:eastAsia="Times"/>
          <w:b w:val="0"/>
          <w:i w:val="0"/>
          <w:color w:val="000000"/>
          <w:sz w:val="22"/>
        </w:rPr>
        <w:t>pulse is more rapid and that of an aged person slower.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most important agent that keeps the blood pure is air.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 which enters the lungs, having circulated through the body,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useless as it now contains poisonous substances. The 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inhaled into the lungs absorbs these toxic substances and passes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oxygen it contains to the blood stream. This process goes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constantly. The inhaled air, laden with the poisons from the blood,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comes out and the blood, having taken up the oxygen, circulates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arteries over the entire body. One can imagine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the exhaled breath is impure. Air has such tremendous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our bodies that it will be necessary to consider the subject in some </w:t>
      </w:r>
      <w:r>
        <w:rPr>
          <w:rFonts w:ascii="Times" w:hAnsi="Times" w:eastAsia="Times"/>
          <w:b w:val="0"/>
          <w:i w:val="0"/>
          <w:color w:val="000000"/>
          <w:sz w:val="22"/>
        </w:rPr>
        <w:t>detail in a separate chapter.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Opinion. </w:t>
      </w:r>
      <w:r>
        <w:rPr>
          <w:rFonts w:ascii="Times" w:hAnsi="Times" w:eastAsia="Times"/>
          <w:b w:val="0"/>
          <w:i w:val="0"/>
          <w:color w:val="000000"/>
          <w:sz w:val="22"/>
        </w:rPr>
        <w:t>25-1-1913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HARILAL GANDHI</w:t>
      </w:r>
    </w:p>
    <w:p>
      <w:pPr>
        <w:autoSpaceDN w:val="0"/>
        <w:autoSpaceDE w:val="0"/>
        <w:widowControl/>
        <w:spacing w:line="266" w:lineRule="exact" w:before="126" w:after="0"/>
        <w:ind w:left="3530" w:right="0" w:firstLine="1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Post Vad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26, 1913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Medh has had a letter is which his father gives news of your </w:t>
      </w:r>
      <w:r>
        <w:rPr>
          <w:rFonts w:ascii="Times" w:hAnsi="Times" w:eastAsia="Times"/>
          <w:b w:val="0"/>
          <w:i w:val="0"/>
          <w:color w:val="000000"/>
          <w:sz w:val="22"/>
        </w:rPr>
        <w:t>failure. You should have written to me.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felt disappointed over your failure. Since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resolved to pass that examination, go on working for it again.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your question-papers. You must have preserved them.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 in which subject you failed.</w:t>
      </w:r>
    </w:p>
    <w:p>
      <w:pPr>
        <w:autoSpaceDN w:val="0"/>
        <w:tabs>
          <w:tab w:pos="550" w:val="left"/>
          <w:tab w:pos="33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Mumbai Samachar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you were present at the </w:t>
      </w:r>
      <w:r>
        <w:rPr>
          <w:rFonts w:ascii="Times" w:hAnsi="Times" w:eastAsia="Times"/>
          <w:b w:val="0"/>
          <w:i w:val="0"/>
          <w:color w:val="000000"/>
          <w:sz w:val="22"/>
        </w:rPr>
        <w:t>Gokhale meeting. Give me your impressions of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arranging to go there in six months. I should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go if a law satisfying to our demands is passed; so it appears.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therefore settled in Phoenix. I don’t wish to stir out from here </w:t>
      </w:r>
      <w:r>
        <w:rPr>
          <w:rFonts w:ascii="Times" w:hAnsi="Times" w:eastAsia="Times"/>
          <w:b w:val="0"/>
          <w:i w:val="0"/>
          <w:color w:val="000000"/>
          <w:sz w:val="22"/>
        </w:rPr>
        <w:t>for five months.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in all 30 children to be taught, including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Phoenix.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Jekibehn, Miss West, one Patel named Maganbhai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 Kashi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do the teaching. I get up at 4.45 in the morning and wake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 at five. The press hands, the schoolchildren and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farming from 6 to 8. Between 8 and 8.30, the students and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have breakfast. At 8.30, all the press hands return to the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work there until 11. I take the children to the school, 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taught to read and write from 8.30 to 10.30. From 10.30 to 11, </w:t>
      </w:r>
      <w:r>
        <w:rPr>
          <w:rFonts w:ascii="Times" w:hAnsi="Times" w:eastAsia="Times"/>
          <w:b w:val="0"/>
          <w:i w:val="0"/>
          <w:color w:val="000000"/>
          <w:sz w:val="22"/>
        </w:rPr>
        <w:t>again, they learn farm-work.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11 and 12.30, people bathe and eat. From 12.30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4.30, work in the press where the older boys train for two hours;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two hours [are spent on] reading and writing in the school.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at all look after the school in the afternoons. I may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do so, I think, when things settle down a bit.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meeting referred to in paragraph 3 was convened by the Sheriff of Bom-</w:t>
      </w:r>
      <w:r>
        <w:rPr>
          <w:rFonts w:ascii="Times" w:hAnsi="Times" w:eastAsia="Times"/>
          <w:b w:val="0"/>
          <w:i w:val="0"/>
          <w:color w:val="000000"/>
          <w:sz w:val="18"/>
        </w:rPr>
        <w:t>bay on December 14, 1912 to welcome Gokhale on his return from South Africa.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Gujarati daily published from Bombay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brought with him his students from Tolstoy Farm which was closed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time in January, 1913.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18-1-1913.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teacher in Phoenix, he returned to India in 1915 with Maganlal Gandhi and </w:t>
      </w:r>
      <w:r>
        <w:rPr>
          <w:rFonts w:ascii="Times" w:hAnsi="Times" w:eastAsia="Times"/>
          <w:b w:val="0"/>
          <w:i w:val="0"/>
          <w:color w:val="000000"/>
          <w:sz w:val="18"/>
        </w:rPr>
        <w:t>others.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5.30 the boys have dinner. After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katha kirtan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7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7.30, the boys go to sleep. From 7.30 to 9, I go over Manilal’s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lessons. 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wants to start a press in Durban. Perhaps Virji, too, will </w:t>
      </w:r>
      <w:r>
        <w:rPr>
          <w:rFonts w:ascii="Times" w:hAnsi="Times" w:eastAsia="Times"/>
          <w:b w:val="0"/>
          <w:i w:val="0"/>
          <w:color w:val="000000"/>
          <w:sz w:val="22"/>
        </w:rPr>
        <w:t>go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this letter for Chanchi to read. I have no time to write her </w:t>
      </w:r>
      <w:r>
        <w:rPr>
          <w:rFonts w:ascii="Times" w:hAnsi="Times" w:eastAsia="Times"/>
          <w:b w:val="0"/>
          <w:i w:val="0"/>
          <w:color w:val="000000"/>
          <w:sz w:val="22"/>
        </w:rPr>
        <w:t>another.</w:t>
      </w:r>
    </w:p>
    <w:p>
      <w:pPr>
        <w:autoSpaceDN w:val="0"/>
        <w:autoSpaceDE w:val="0"/>
        <w:widowControl/>
        <w:spacing w:line="22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9538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HERMANN KALLENBACH</w:t>
      </w:r>
    </w:p>
    <w:p>
      <w:pPr>
        <w:autoSpaceDN w:val="0"/>
        <w:autoSpaceDE w:val="0"/>
        <w:widowControl/>
        <w:spacing w:line="266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</w:p>
    <w:p>
      <w:pPr>
        <w:autoSpaceDN w:val="0"/>
        <w:autoSpaceDE w:val="0"/>
        <w:widowControl/>
        <w:spacing w:line="294" w:lineRule="exact" w:before="1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31,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planting banana plants. Sam was superintending.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holes were not in a line. He asked me if it would matter. I said ‘no’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was concerned but that if you were here, you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on the holes being in a line. The next row of holes was straight.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the incident to tell you how near you are to me in all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I think of you continually during all the gardening operations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often wish you were near to advise me. I relate the incident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how we two would have acted in the matter. I knew the holes </w:t>
      </w:r>
      <w:r>
        <w:rPr>
          <w:rFonts w:ascii="Times" w:hAnsi="Times" w:eastAsia="Times"/>
          <w:b w:val="0"/>
          <w:i/>
          <w:color w:val="000000"/>
          <w:sz w:val="22"/>
        </w:rPr>
        <w:t>were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wrong and allowed them to be proceeded with. You would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allowed it. You would have had the wrong holes filled in.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attach any permanent value to this work. To me it is useful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it trains those who are engaged in it. The work itself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continually done and undone. One man builds, another destroys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rebuilds according to his notions of rightness. Who is right?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knows? But we do know when we act to our souls’ profit and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not. And that is all that matters on this earth. It would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>a great thing if you would walk with Medh and Desai. Do if you can.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I do not work in the knowledge that I am always to be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here I am preparing for my withdrawal. It is highly </w:t>
      </w:r>
      <w:r>
        <w:rPr>
          <w:rFonts w:ascii="Times" w:hAnsi="Times" w:eastAsia="Times"/>
          <w:b w:val="0"/>
          <w:i w:val="0"/>
          <w:color w:val="000000"/>
          <w:sz w:val="22"/>
        </w:rPr>
        <w:t>likely that some of the programme here you would like very well.</w:t>
      </w:r>
    </w:p>
    <w:p>
      <w:pPr>
        <w:autoSpaceDN w:val="0"/>
        <w:autoSpaceDE w:val="0"/>
        <w:widowControl/>
        <w:spacing w:line="220" w:lineRule="exact" w:before="36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Listening to mythological stories and devotional music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Purshottamdas Desai?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4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 uneasy fear that you are buying there things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household which I have removed. If so, I shall feel deeply hurt.</w:t>
      </w:r>
    </w:p>
    <w:p>
      <w:pPr>
        <w:autoSpaceDN w:val="0"/>
        <w:tabs>
          <w:tab w:pos="4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 my next. I have not had the time to go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accounts.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10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1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A CORRECTION</w:t>
      </w:r>
    </w:p>
    <w:p>
      <w:pPr>
        <w:autoSpaceDN w:val="0"/>
        <w:autoSpaceDE w:val="0"/>
        <w:widowControl/>
        <w:spacing w:line="260" w:lineRule="exact" w:before="2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issue of the 18th ultimo we referred to the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rules regarding the Natal schools, and we stated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were framed for the first time prohibiting the entry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into the Government Schools not specially set apart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attention has, however, been drawn to the fact that similar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framed some time ago and that we commented already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at the time. We regret that we should have inferred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in question that the authorities had added a new grievance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list already existing. The wrong is none the less a serious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has existed for some time. The Provincial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taken the opportunity, seeing that they were recasting the </w:t>
      </w:r>
      <w:r>
        <w:rPr>
          <w:rFonts w:ascii="Times" w:hAnsi="Times" w:eastAsia="Times"/>
          <w:b w:val="0"/>
          <w:i w:val="0"/>
          <w:color w:val="000000"/>
          <w:sz w:val="22"/>
        </w:rPr>
        <w:t>rules, of removing the defect instead of perpetuating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attention has also been drawn to the fact that a hasty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might conclude, from our remarks that Indian children in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receive education in the Government schools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4th Standard. The friend to whom we are indebted for the caution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out that what was formerly the Higher-Grade Indian School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provides for the education of Indian children up to the 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Standard. This we knew perfectly well. But we mentioned that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could not, in effect, receive more than elementary education.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late Higher-Grade School, whose name was always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misnomer, gives no more than </w:t>
      </w:r>
      <w:r>
        <w:rPr>
          <w:rFonts w:ascii="Times" w:hAnsi="Times" w:eastAsia="Times"/>
          <w:b w:val="0"/>
          <w:i/>
          <w:color w:val="000000"/>
          <w:sz w:val="22"/>
        </w:rPr>
        <w:t>elementary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education. The 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of that school is the 6th Standard of an elementary school,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hardly equal to the 4th Standard of a High School in India.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affords no scope for a lad who wishes to matriculate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University. He may not be admitted to the ordinary High </w:t>
      </w:r>
      <w:r>
        <w:rPr>
          <w:rFonts w:ascii="Times" w:hAnsi="Times" w:eastAsia="Times"/>
          <w:b w:val="0"/>
          <w:i w:val="0"/>
          <w:color w:val="000000"/>
          <w:sz w:val="22"/>
        </w:rPr>
        <w:t>Schools or the Natal University College. He  must  take private tuition.</w:t>
      </w:r>
    </w:p>
    <w:p>
      <w:pPr>
        <w:autoSpaceDN w:val="0"/>
        <w:autoSpaceDE w:val="0"/>
        <w:widowControl/>
        <w:spacing w:line="29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handicap of which the community justly complains.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Merriman, the other day, suggested, at the opening of a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in Cape Town, that the true solution of the colour question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Quite so. But the Government of the Union puts every </w:t>
      </w:r>
      <w:r>
        <w:rPr>
          <w:rFonts w:ascii="Times" w:hAnsi="Times" w:eastAsia="Times"/>
          <w:b w:val="0"/>
          <w:i w:val="0"/>
          <w:color w:val="000000"/>
          <w:sz w:val="22"/>
        </w:rPr>
        <w:t>obstacle in the way of Coloured children, whether Natives or Asiatics.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1-2-1913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HERTZOGISM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what the special correspondent of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about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Hertzog’s position in the Union Cabinet, when he was still a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it, be true, the news is disquieting. We printed, last week,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correspondent’s report, according to which the visit of  Mr. Gokhale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proximate cause of the rupture between Generals Botha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Hertzog, the latter wishing that Mr. Gokhale should interview him,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in charge of Native Affairs.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General Hertzog’s estimation,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evidently, Natives and Asiatics should be classed together.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Botha’s voice prevailed. He wanted to handle Mr. Gokhale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visit bore an Imperial significance. General Hertzog,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irritated and delivered his famous speech on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responsibility, which brought about his compulsory exclusion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Cabinet. It was no light matter for General Botha to dismiss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colleague. He has yet to reckon with Hertzogism. We may still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lightly dismiss the great General or his policy. He is still a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in South African politics. He apparently represents the extreme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wing of the anti-Asiatic party that would be satisfied with nothing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our complete segregation and national humiliation. The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compromise, which almost threatens, as we hinted two weeks </w:t>
      </w:r>
      <w:r>
        <w:rPr>
          <w:rFonts w:ascii="Times" w:hAnsi="Times" w:eastAsia="Times"/>
          <w:b w:val="0"/>
          <w:i w:val="0"/>
          <w:color w:val="000000"/>
          <w:sz w:val="22"/>
        </w:rPr>
        <w:t>ago, to break down, has still to be given legal effect to. Dealers’</w:t>
      </w:r>
    </w:p>
    <w:p>
      <w:pPr>
        <w:autoSpaceDN w:val="0"/>
        <w:autoSpaceDE w:val="0"/>
        <w:widowControl/>
        <w:spacing w:line="220" w:lineRule="exact" w:before="3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>Star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 quoted a friend of Hertzog as having said that, since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of Native Affairs, he was concerned with the Indian question, he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 Gokhale during his 1912 visit to South Africa. General Botha, who regarded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an Imperial question, felt that it should be gone into by himself as Prime Minister.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then ensued a heated discussion in the cabinet; but a compromise proposal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question was adopted. The </w:t>
      </w:r>
      <w:r>
        <w:rPr>
          <w:rFonts w:ascii="Times" w:hAnsi="Times" w:eastAsia="Times"/>
          <w:b w:val="0"/>
          <w:i/>
          <w:color w:val="000000"/>
          <w:sz w:val="18"/>
        </w:rPr>
        <w:t>Star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correspondent’s source said that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Hertzog must have had this incident in mind when he declared, in a speech at 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Wildt, that South Africa should come first and the Empire after. He thought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Hertzog’s exit from the cabinet was “a culmination of the ill feeling that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existed between General Botha and General Hertzog for a considerable time”.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25-1-1913.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licences legislation is still a tangible grievance. Immi-gration adminis-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 continues to irritate the community. If Hert-zogism wins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we have trying times ahead of us. But even if it does not,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likely that, so far as its anti-Asiatic programme is concerned,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accepted </w:t>
      </w:r>
      <w:r>
        <w:rPr>
          <w:rFonts w:ascii="Times" w:hAnsi="Times" w:eastAsia="Times"/>
          <w:b w:val="0"/>
          <w:i/>
          <w:color w:val="000000"/>
          <w:sz w:val="22"/>
        </w:rPr>
        <w:t>in toto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General Botha. When every vote counts,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who are voteless, may be safely brushed aside. But, though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voteless, we need not be voiceless, so long as we keep ourselves well </w:t>
      </w:r>
      <w:r>
        <w:rPr>
          <w:rFonts w:ascii="Times" w:hAnsi="Times" w:eastAsia="Times"/>
          <w:b w:val="0"/>
          <w:i w:val="0"/>
          <w:color w:val="000000"/>
          <w:sz w:val="22"/>
        </w:rPr>
        <w:t>armed with the powerful, yet harmless, weapon of passive resistance.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1-2-1913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GERMISTON INDIANS</w:t>
      </w:r>
    </w:p>
    <w:p>
      <w:pPr>
        <w:autoSpaceDN w:val="0"/>
        <w:tabs>
          <w:tab w:pos="550" w:val="left"/>
          <w:tab w:pos="553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from [a report in] the </w:t>
      </w:r>
      <w:r>
        <w:rPr>
          <w:rFonts w:ascii="Times" w:hAnsi="Times" w:eastAsia="Times"/>
          <w:b w:val="0"/>
          <w:i/>
          <w:color w:val="000000"/>
          <w:sz w:val="22"/>
        </w:rPr>
        <w:t>East Rand Express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Germiston Location will have to shift to a new Location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end of February. The Natives have all left. The Municipality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paid them £1,500 by way of compensation. The Indians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shifted yet, though the Municipality is agreeable to paying them up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£700. Our friend the </w:t>
      </w:r>
      <w:r>
        <w:rPr>
          <w:rFonts w:ascii="Times" w:hAnsi="Times" w:eastAsia="Times"/>
          <w:b w:val="0"/>
          <w:i/>
          <w:color w:val="000000"/>
          <w:sz w:val="22"/>
        </w:rPr>
        <w:t>Express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states that the Indians are not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compensation. If the Municipality pays it, it will be an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 and a matter of policy. The idea is not to the liking of the </w:t>
      </w:r>
      <w:r>
        <w:rPr>
          <w:rFonts w:ascii="Times" w:hAnsi="Times" w:eastAsia="Times"/>
          <w:b w:val="0"/>
          <w:i/>
          <w:color w:val="000000"/>
          <w:sz w:val="22"/>
        </w:rPr>
        <w:t>Express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.It argues that, if it is to be paid as a matter of policy, the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borne by the Transvaal Government. The Municipality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welcome to accept a share of the cost if it want to. The truth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whatever the Municipality pays, it will not be an act of grace,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paid out of fear—fear of satyagraha, the London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the Imperial Government. Suppose the slumbering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wake up! Suppose Lord Ampthill discredits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Germiston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in public! Suppose the Imperial Government finds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it! Any one of these fears the Municipality could face out; but it </w:t>
      </w:r>
      <w:r>
        <w:rPr>
          <w:rFonts w:ascii="Times" w:hAnsi="Times" w:eastAsia="Times"/>
          <w:b w:val="0"/>
          <w:i w:val="0"/>
          <w:color w:val="000000"/>
          <w:sz w:val="22"/>
        </w:rPr>
        <w:t>is meek in the face of them all [together].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1-2-1913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279. GENERAL KNOWLEDGE ABOUT HEALTH </w:t>
      </w:r>
      <w:r>
        <w:rPr>
          <w:rFonts w:ascii="Times" w:hAnsi="Times" w:eastAsia="Times"/>
          <w:b w:val="0"/>
          <w:i w:val="0"/>
          <w:color w:val="000000"/>
          <w:sz w:val="24"/>
        </w:rPr>
        <w:t>[-</w:t>
      </w:r>
      <w:r>
        <w:rPr>
          <w:rFonts w:ascii="Times" w:hAnsi="Times" w:eastAsia="Times"/>
          <w:b w:val="0"/>
          <w:i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6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3. AIR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seen something of the structure of the body and have </w:t>
      </w:r>
      <w:r>
        <w:rPr>
          <w:rFonts w:ascii="Times" w:hAnsi="Times" w:eastAsia="Times"/>
          <w:b w:val="0"/>
          <w:i w:val="0"/>
          <w:color w:val="000000"/>
          <w:sz w:val="22"/>
        </w:rPr>
        <w:t>learnt that it requires three kinds of nourishment: air, water and food.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these, air is the most essential. Consequently, Nature has provided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such extent that we can have it at no cost. But modern civilization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put a price even on air. In these times, one has to go off to distant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to take the air, and this costs money. It is at Matheran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of Bombay can get fresh air and only then does their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improve. In Bombay itself, if one can live on Malabar Hill, the air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better. But one must have money to do this. If Durbanites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air, they have to go to live in Berea. That again means expense.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not, therefore, be quite true to say in modern times that “air </w:t>
      </w:r>
      <w:r>
        <w:rPr>
          <w:rFonts w:ascii="Times" w:hAnsi="Times" w:eastAsia="Times"/>
          <w:b w:val="0"/>
          <w:i w:val="0"/>
          <w:color w:val="000000"/>
          <w:sz w:val="22"/>
        </w:rPr>
        <w:t>is free”.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air is free or has to be paid for, we cannot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it for a moment. We have seen that blood circulates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entire body, is purified after returning to the lungs and flows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This goes on all day and all night. Every time we breathe 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expel fouled air and, when we breathe in, we obtain from the air </w:t>
      </w:r>
      <w:r>
        <w:rPr>
          <w:rFonts w:ascii="Times" w:hAnsi="Times" w:eastAsia="Times"/>
          <w:b w:val="0"/>
          <w:i w:val="0"/>
          <w:color w:val="000000"/>
          <w:sz w:val="22"/>
        </w:rPr>
        <w:t>without, oxygen with which to purify the blood. This respiration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tinues every moment and the life of our body depends upon it.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die of drowning, it only means we are unable to inhale oxygen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exhale foul air. A pearl diver puts on a diving suit before he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into the water and obtains air from a tube [one end of]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above the water-level. It is because of it that he can remain </w:t>
      </w:r>
      <w:r>
        <w:rPr>
          <w:rFonts w:ascii="Times" w:hAnsi="Times" w:eastAsia="Times"/>
          <w:b w:val="0"/>
          <w:i w:val="0"/>
          <w:color w:val="000000"/>
          <w:sz w:val="22"/>
        </w:rPr>
        <w:t>under water for a long time.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Some doctors have conducted experiments which have esta-</w:t>
      </w:r>
      <w:r>
        <w:rPr>
          <w:rFonts w:ascii="Times" w:hAnsi="Times" w:eastAsia="Times"/>
          <w:b w:val="0"/>
          <w:i w:val="0"/>
          <w:color w:val="000000"/>
          <w:sz w:val="22"/>
        </w:rPr>
        <w:t>blished that, if a person is kept without air for five minutes, the life-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breath leaves the body. At times a baby [lying] close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dies of suffocation. This happens because the mouth and nose </w:t>
      </w:r>
      <w:r>
        <w:rPr>
          <w:rFonts w:ascii="Times" w:hAnsi="Times" w:eastAsia="Times"/>
          <w:b w:val="0"/>
          <w:i w:val="0"/>
          <w:color w:val="000000"/>
          <w:sz w:val="22"/>
        </w:rPr>
        <w:t>are smothered, and the baby gets no fresh air.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We see from all this that air is the most necessary nourishment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us, one that can be had without the asking. We get food and water, </w:t>
      </w:r>
      <w:r>
        <w:rPr>
          <w:rFonts w:ascii="Times" w:hAnsi="Times" w:eastAsia="Times"/>
          <w:b w:val="0"/>
          <w:i w:val="0"/>
          <w:color w:val="000000"/>
          <w:sz w:val="22"/>
        </w:rPr>
        <w:t>only by asking for or seeking them, but air, we take in involuntarily.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we hesitate to take foul water or food, so ought we to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foul air. In fact we do not take in unwholesome food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polluted water in the same quantities as we do in case of foul air.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revulsion comes from the seeing. [For] we worship idols.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seen with the naked eye. We therefore have no idea of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foul air we take in. We hesitate to eat food touched by another;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think twice before drinking water which another has tasted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is, we believe only in good or evil that is visible.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us. Even if we felt no aversion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within us [towards filth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ugliness], we would never take the vomit of another. If vomit is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before one famine-stricken, he would die rather than eat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inhale, without revulsion, the air “spewed” by another—that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exhaled by him. According to the rules of hygiene, spewed air is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bad as spewed food. It has been proved that, if air exhaled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introduced into the lungs of another, the latter 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instantaneously; so poisonous it is. Yet people sitting of sleeping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cooped up in a small room inhale, all the time, air which is as impure.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Fortunately, air is constantly in a state of movement and agitation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diffuses rapidly. Moreover, it can enter through the smallest of pores.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Consequently, even as we are huddled in a room and fouling the 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inside, some fresh air comes through a clearance in the door or chinks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roof. It is not wholly “spewed” air, therefore, that we [they]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breathe. The air exhaled by us is constantly being purified. When we </w:t>
      </w:r>
      <w:r>
        <w:rPr>
          <w:rFonts w:ascii="Times" w:hAnsi="Times" w:eastAsia="Times"/>
          <w:b w:val="0"/>
          <w:i w:val="0"/>
          <w:color w:val="000000"/>
          <w:sz w:val="22"/>
        </w:rPr>
        <w:t>breathe the air inside us out into the open, the foul air diffuses ins-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tantly into the atmosphere, and Nature thus maintains the [required]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pure air. The atmosphere extends over a large area, </w:t>
      </w:r>
      <w:r>
        <w:rPr>
          <w:rFonts w:ascii="Times" w:hAnsi="Times" w:eastAsia="Times"/>
          <w:b w:val="0"/>
          <w:i w:val="0"/>
          <w:color w:val="000000"/>
          <w:sz w:val="22"/>
        </w:rPr>
        <w:t>enveloping this small earth.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now see why so many people are ailing and emaciated.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that bad air is the cause of more than 99 per cent. </w:t>
      </w:r>
      <w:r>
        <w:rPr>
          <w:rFonts w:ascii="Times" w:hAnsi="Times" w:eastAsia="Times"/>
          <w:b w:val="0"/>
          <w:i/>
          <w:color w:val="000000"/>
          <w:sz w:val="22"/>
        </w:rPr>
        <w:t>of diseases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Tuberculosis, fever and many diseases termed infectious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caused by the foul air we inhale. The first, the easiest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means of ending them is to have fresh air, purest of the pure.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other, </w:t>
      </w:r>
      <w:r>
        <w:rPr>
          <w:rFonts w:ascii="Times" w:hAnsi="Times" w:eastAsia="Times"/>
          <w:b w:val="0"/>
          <w:i/>
          <w:color w:val="000000"/>
          <w:sz w:val="22"/>
        </w:rPr>
        <w:t>vaidya or hakim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can match it. Tuberculosis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of rotting lungs, foul air being the cause. Just as an engine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damaged through being fed with bad coal, so are our lungs by foul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air.  Hence, modern doctors who understand [this] will invariably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tuber-culosis patients, as the first step in the treatment, to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24 hours in the open. All other remedies take effect after this, </w:t>
      </w:r>
      <w:r>
        <w:rPr>
          <w:rFonts w:ascii="Times" w:hAnsi="Times" w:eastAsia="Times"/>
          <w:b w:val="0"/>
          <w:i w:val="0"/>
          <w:color w:val="000000"/>
          <w:sz w:val="22"/>
        </w:rPr>
        <w:t>but none will work without it.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1-2-1913</w:t>
      </w:r>
    </w:p>
    <w:p>
      <w:pPr>
        <w:autoSpaceDN w:val="0"/>
        <w:autoSpaceDE w:val="0"/>
        <w:widowControl/>
        <w:spacing w:line="240" w:lineRule="exact" w:before="1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same concept,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“Nausea”, 2-2-1907.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LETTER TO HERMANN KALLENBACH</w:t>
      </w:r>
    </w:p>
    <w:p>
      <w:pPr>
        <w:autoSpaceDN w:val="0"/>
        <w:autoSpaceDE w:val="0"/>
        <w:widowControl/>
        <w:spacing w:line="266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 night [February 6, 1913]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letter. It made me sad. I can entirely enter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feelings. I will not, therefore, strive with you. I quite see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now proceed along your own lines. And I have no fear,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your heart rules your head. You will come to India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absolutely impelled to do so. And to Phoenix too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whenever you feel like it and not before. If you want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any of your tools or books, please say so. I should feel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if you did not do so. I have told you that I have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unpacked your books and your tools too are still most of them in the </w:t>
      </w:r>
      <w:r>
        <w:rPr>
          <w:rFonts w:ascii="Times" w:hAnsi="Times" w:eastAsia="Times"/>
          <w:b w:val="0"/>
          <w:i w:val="0"/>
          <w:color w:val="000000"/>
          <w:sz w:val="22"/>
        </w:rPr>
        <w:t>box.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 is becoming harder day by day and I do feel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able to bear it even if you tried. Just now I hardly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anybody, so finely cut has my daily programme become. My meals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are invariably taken whilst I am serving the boys and as a rule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finished by the time the boys are finished. There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moment’s rest after the dinner. This I find absolutely necessary at </w:t>
      </w:r>
      <w:r>
        <w:rPr>
          <w:rFonts w:ascii="Times" w:hAnsi="Times" w:eastAsia="Times"/>
          <w:b w:val="0"/>
          <w:i w:val="0"/>
          <w:color w:val="000000"/>
          <w:sz w:val="22"/>
        </w:rPr>
        <w:t>least for the present. Miss West has entered into the thing whole-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heartedly and works away the whole day. I would certainly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us, when you feel like it, a visit, examine the working and criticize.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in many things there is room for improvement. Only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see it. I do need a friendly critic. West is excellent but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limits. His resources are exhausted and he is himself immersed in </w:t>
      </w:r>
      <w:r>
        <w:rPr>
          <w:rFonts w:ascii="Times" w:hAnsi="Times" w:eastAsia="Times"/>
          <w:b w:val="0"/>
          <w:i w:val="0"/>
          <w:color w:val="000000"/>
          <w:sz w:val="22"/>
        </w:rPr>
        <w:t>his own work.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Medh tells me you have advanced him £22. It was perhaps as </w:t>
      </w:r>
      <w:r>
        <w:rPr>
          <w:rFonts w:ascii="Times" w:hAnsi="Times" w:eastAsia="Times"/>
          <w:b w:val="0"/>
          <w:i w:val="0"/>
          <w:color w:val="000000"/>
          <w:sz w:val="22"/>
        </w:rPr>
        <w:t>well. You were certainly not bound to do so. Only his is an excep-</w:t>
      </w:r>
      <w:r>
        <w:rPr>
          <w:rFonts w:ascii="Times" w:hAnsi="Times" w:eastAsia="Times"/>
          <w:b w:val="0"/>
          <w:i w:val="0"/>
          <w:color w:val="000000"/>
          <w:sz w:val="22"/>
        </w:rPr>
        <w:t>tional case. I hope you will not allow it to be used as a precedent.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when the proper time comes you should remind </w:t>
      </w:r>
      <w:r>
        <w:rPr>
          <w:rFonts w:ascii="Times" w:hAnsi="Times" w:eastAsia="Times"/>
          <w:b w:val="0"/>
          <w:i w:val="0"/>
          <w:color w:val="000000"/>
          <w:sz w:val="22"/>
        </w:rPr>
        <w:t>Naidoo about the loan.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remember anything about Mr. Doke’s father’s memoir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had? I cannot find it among the books sent here. 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 myself if the book is lost. What about Just’s book?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</w:t>
      </w:r>
      <w:r>
        <w:rPr>
          <w:rFonts w:ascii="Times" w:hAnsi="Times" w:eastAsia="Times"/>
          <w:b w:val="0"/>
          <w:i w:val="0"/>
          <w:color w:val="000000"/>
          <w:sz w:val="22"/>
        </w:rPr>
        <w:t>to send it to Mr. Gokhale.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Return to Nature; vide also “Letter to G. K. Gokhale”, 14-2-1913.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say nothing about the Kaffir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boy. I must now watch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wait. You are making an experiment with yourself. I can but pray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may come out of it quite successful.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LETTER TO HERMANN KALLENBACH</w:t>
      </w:r>
    </w:p>
    <w:p>
      <w:pPr>
        <w:autoSpaceDN w:val="0"/>
        <w:autoSpaceDE w:val="0"/>
        <w:widowControl/>
        <w:spacing w:line="266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 [February 7, 1913]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about to finish the work of the week. Your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pathetic. I feel now that I was unwise in hastening the packing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and tools. I can quite understand how you must be stinting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I do not mind the stinting. It can only do you good.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blaming my hasty judgment. I ought to have left the packing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things to you. In that case, under the altered programme,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books nor the tools would have come here. But now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beseech you to think out what you require and it can be sent to you or </w:t>
      </w:r>
      <w:r>
        <w:rPr>
          <w:rFonts w:ascii="Times" w:hAnsi="Times" w:eastAsia="Times"/>
          <w:b w:val="0"/>
          <w:i w:val="0"/>
          <w:color w:val="000000"/>
          <w:sz w:val="22"/>
        </w:rPr>
        <w:t>you could take the things with you when you are here.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have Mr. Sharpe as your companion in your walk,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certainly good. But the walk ought not to be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feel sure that you could be absent from your work for so </w:t>
      </w:r>
      <w:r>
        <w:rPr>
          <w:rFonts w:ascii="Times" w:hAnsi="Times" w:eastAsia="Times"/>
          <w:b w:val="0"/>
          <w:i w:val="0"/>
          <w:color w:val="000000"/>
          <w:sz w:val="22"/>
        </w:rPr>
        <w:t>long a time.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now that you are living at Mountain View,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think of building a house but you may, by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exertion, turn it into a nice orchard. That will give you perennial 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healthy occupation. But these things we can discuss when you are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wish that you will leave off thinking about the synagogue.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to be yours. Why should it now worry you? What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if your plan has been copied by someone else? Is it not rather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pride that it has so commended itself to the people?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be angry that Cohn has acted as he has done? May he not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his nature? When we become angry that someone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an evil act, it really means that we might have done likewise. We </w:t>
      </w:r>
      <w:r>
        <w:rPr>
          <w:rFonts w:ascii="Times" w:hAnsi="Times" w:eastAsia="Times"/>
          <w:b w:val="0"/>
          <w:i w:val="0"/>
          <w:color w:val="000000"/>
          <w:sz w:val="22"/>
        </w:rPr>
        <w:t>do not get angry that a snake acts as it does. Just consider this and tell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term by which the native African communities in South Africa were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described The expression, however, is no longer in use.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1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whether there is a flaw in the thought. Now I must stop,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interrupted.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TWO IMMIGRATION CASES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Justice Broome has given judgment in two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cases. They both deserve to be known. In one case the father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complained that he had suffered a loss because the official had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son out [of the country] without inquiry. He had filed a suit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compensation and had also pleaded that he might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his son [in court]. The [claim of the] boy [to stay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country] was rejected by the official. The father then secured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interdict from the Supreme Court to stay his son’s being sent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Meanwhile, additional evidence was produced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official, but he did not accept it. The official then took legal steps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body deported. The case was adjourned so that a summons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issued. Meanwhile the official changed his mind. Assuming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the [necessary] authority, he deported the boy without issuing </w:t>
      </w:r>
      <w:r>
        <w:rPr>
          <w:rFonts w:ascii="Times" w:hAnsi="Times" w:eastAsia="Times"/>
          <w:b w:val="0"/>
          <w:i w:val="0"/>
          <w:color w:val="000000"/>
          <w:sz w:val="22"/>
        </w:rPr>
        <w:t>a summons and obtaining the order of a court. The father’s conten-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was that the official had no such authority. The Court has rejected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contention and ruled that the official is empowered to deport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without the consent of the court. This ruling will have fearful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consequences. Such are the tyrannical powers vested in the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he chooses, he can extinguish the rights of every Indian [in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country].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second case was for the refund of the deposit money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£100.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Court has ruled that, if the deposit was made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Act, [the decision] to refund it or not lay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 of the Government. It can be refunded if the right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in respect of whom it was tendered is established,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confiscating the money so deposited, the Government needs no order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Court. Arguing thus, the Court has dismissed the second case</w:t>
      </w:r>
    </w:p>
    <w:p>
      <w:pPr>
        <w:autoSpaceDN w:val="0"/>
        <w:autoSpaceDE w:val="0"/>
        <w:widowControl/>
        <w:spacing w:line="220" w:lineRule="exact" w:before="3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Wherever an Asiatic immigrant, appealing against the decision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official, wanted to have his domiciliary right tested by a court of law, he </w:t>
      </w:r>
      <w:r>
        <w:rPr>
          <w:rFonts w:ascii="Times" w:hAnsi="Times" w:eastAsia="Times"/>
          <w:b w:val="0"/>
          <w:i w:val="0"/>
          <w:color w:val="000000"/>
          <w:sz w:val="18"/>
        </w:rPr>
        <w:t>had to deposit this sum.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too; the Court has only said that where a deposit is made in good faith, </w:t>
      </w:r>
      <w:r>
        <w:rPr>
          <w:rFonts w:ascii="Times" w:hAnsi="Times" w:eastAsia="Times"/>
          <w:b w:val="0"/>
          <w:i w:val="0"/>
          <w:color w:val="000000"/>
          <w:sz w:val="22"/>
        </w:rPr>
        <w:t>the amount should be refunded on compassionate grounds.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consequences of both these cases are fearful.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considerable accretion of official power, and a situation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about in which Indians might stop coming to this land out of </w:t>
      </w:r>
      <w:r>
        <w:rPr>
          <w:rFonts w:ascii="Times" w:hAnsi="Times" w:eastAsia="Times"/>
          <w:b w:val="0"/>
          <w:i w:val="0"/>
          <w:color w:val="000000"/>
          <w:sz w:val="22"/>
        </w:rPr>
        <w:t>sheer fright. It is our duty to wage a vigorous campaign against this.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8-2-1913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OUR PROBLEM AT THE CONGRESS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detailed report of the Congress [proceedings] has arrived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post just received. We learn that, on the problem of Indians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there has been more discussion than before. In his address,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Mudholkar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President, gave a full account of the situation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 and has lent support to Mr. Gokhale’s work.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the need for continued help to us and has declared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 should be completely stopped. The Hon’ble Mr. Mazarul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Haq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Chairman of the Reception Committee, stressed our problem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speech and even went on to say that, if the Union Government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settle the Indian question in a satisfactory manner, pressure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brought to bear on the Government of India to take retaliatory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measures. The Government of India, he argued, had plenty of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bring the Union Government to its senses.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us came second [in the order of business]. That too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weight our problem had with them. We already know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cable that the resolution was moved by Mr. Gokhale. The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was to the same effect as that passed by the Congress last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Rangnath Narsinh Mudholkar (1857-1921); President,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Congress, 1912, at Bankipore.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Maulvi Mazarul Haq (1866-1930); in 1888 established “Anjuman Islamia”,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association of Muslims in England where he had gone for higher studies;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appointed Munsiff in Audh in 1893 but resigned in 1896; one of the founders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League, later became its secretary and presided over its Bombay session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1915; elected to the Central Legislative Council under the scheme of Separate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Electorates in 1910; member of the 1914 Congress delegation to England; in 1916,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helped to bring about Congress-League accord at Lucknow; supported Gandhiji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1917 Champaran campaign and took active part in the non-co-operation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in 1920; founded </w:t>
      </w:r>
      <w:r>
        <w:rPr>
          <w:rFonts w:ascii="Times" w:hAnsi="Times" w:eastAsia="Times"/>
          <w:b w:val="0"/>
          <w:i/>
          <w:color w:val="000000"/>
          <w:sz w:val="18"/>
        </w:rPr>
        <w:t>The Motherland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went to jail for his writings in 1921; </w:t>
      </w:r>
      <w:r>
        <w:rPr>
          <w:rFonts w:ascii="Times" w:hAnsi="Times" w:eastAsia="Times"/>
          <w:b w:val="0"/>
          <w:i w:val="0"/>
          <w:color w:val="000000"/>
          <w:sz w:val="18"/>
        </w:rPr>
        <w:t>one of the founders of Bihar Vidyapith and the Sadaqat Ashram.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Allahabad </w:t>
      </w:r>
      <w:r>
        <w:rPr>
          <w:rFonts w:ascii="Times" w:hAnsi="Times" w:eastAsia="Times"/>
          <w:b w:val="0"/>
          <w:i/>
          <w:color w:val="000000"/>
          <w:sz w:val="22"/>
        </w:rPr>
        <w:t>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tells us that Mr. Gokhale, who spoke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hour, held the audience spellbound and that, when he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the plight of indentured labourers, tears came to his eyes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voice was choked with emotion. Our campaign also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the principal leaders. The Hon’ble Mr. Madan Mohan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Malaviya, the Hon’ble Mr. Mazarul Haq, Lala Lajpatrai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Hon’ble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Harchandrarai Vishindas, Mr. Pramathnath Banerjee, Mr. Madanjit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C. Y. Chintamani were among those who supported it.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problem is being forcefully discussed in India, we here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our efforts. Help from India can only follow on our own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8-2-1913</w:t>
      </w:r>
    </w:p>
    <w:p>
      <w:pPr>
        <w:autoSpaceDN w:val="0"/>
        <w:autoSpaceDE w:val="0"/>
        <w:widowControl/>
        <w:spacing w:line="320" w:lineRule="exact" w:before="30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FRUITS OF GOKHALE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  <w:r>
        <w:rPr>
          <w:rFonts w:ascii="Times" w:hAnsi="Times" w:eastAsia="Times"/>
          <w:b w:val="0"/>
          <w:i/>
          <w:color w:val="000000"/>
          <w:sz w:val="24"/>
        </w:rPr>
        <w:t>S LABOUR</w:t>
      </w:r>
    </w:p>
    <w:p>
      <w:pPr>
        <w:autoSpaceDN w:val="0"/>
        <w:autoSpaceDE w:val="0"/>
        <w:widowControl/>
        <w:spacing w:line="260" w:lineRule="exact" w:before="1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Gokhale’s work continues to bear fruits. One of these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growing in a far-away land. We have got a newspaper from Fiji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we reproduce a paragraph in the English Section.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that the white owners of sugar plantations [in that island]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 resolution that, in view of the agitation in India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indentured labour, necessary changes should be made in the Fiji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indenture so as to drop the clauses providing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of labourers, refusing to work, by imprisonment or fine.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venom is contained for the most part in these clauses,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doubt. It is by these clauses that Indian labourers are greatly </w:t>
      </w:r>
      <w:r>
        <w:rPr>
          <w:rFonts w:ascii="Times" w:hAnsi="Times" w:eastAsia="Times"/>
          <w:b w:val="0"/>
          <w:i w:val="0"/>
          <w:color w:val="000000"/>
          <w:sz w:val="22"/>
        </w:rPr>
        <w:t>afflicted, and they constitute the greatest difference between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“Mr. Polak at the National Congress”, 6-1-1912.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Lala Lajpat Rai (1865-1928); social reformer, journalist and a “great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 in the older hierarchy of Congressmen”; founded the Servants of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Society; deported in 1907 for his political activities; went to England as member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deputation, along with Gokhale, in 1906 and again in 1914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deputation; in 1920, elected president of the extraordinary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session held at Calcutta to decide on non-co-operation.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Madanjit Vyavaharik; “the man who for long years brought up the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African question before the Indian Congress”, he set up the International Printing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 in Durban in 1898 at Gandhiji’s instance, and in 1903, started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Gandhiji took over in 1904; later founded and edited </w:t>
      </w:r>
      <w:r>
        <w:rPr>
          <w:rFonts w:ascii="Times" w:hAnsi="Times" w:eastAsia="Times"/>
          <w:b w:val="0"/>
          <w:i/>
          <w:color w:val="000000"/>
          <w:sz w:val="18"/>
        </w:rPr>
        <w:t>United Burma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journal, with the object of uniting the Burmese and associating them with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Congress;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Madanjit”, 3-6-1902, “Tribute to Madanjit”, 15-</w:t>
      </w:r>
      <w:r>
        <w:rPr>
          <w:rFonts w:ascii="Times" w:hAnsi="Times" w:eastAsia="Times"/>
          <w:b w:val="0"/>
          <w:i w:val="0"/>
          <w:color w:val="000000"/>
          <w:sz w:val="18"/>
        </w:rPr>
        <w:t>10-1904 and “Madanjit’s Enthusiasm”, before 29-1-1907.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labourers and workers. If a common labourer makes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mistake, he is dismissed. But when an indentured labourer defaults,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to gaol, and on his release, he is back where he was. Even if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are made [in the law, ] it is not desirable that the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 should continue. Whatever the form it takes, the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to be ended outright. But it is no small matter that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>owners, on their won, propose—in law which is to their advantage—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by which they may lose. Such is the sturdy fruit that even a </w:t>
      </w:r>
      <w:r>
        <w:rPr>
          <w:rFonts w:ascii="Times" w:hAnsi="Times" w:eastAsia="Times"/>
          <w:b w:val="0"/>
          <w:i w:val="0"/>
          <w:color w:val="000000"/>
          <w:sz w:val="22"/>
        </w:rPr>
        <w:t>single man can raise by sincere effort.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8-2-1913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285.  GENERAL KNOWLEDGE ABOUT HEALTH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-VI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0" w:lineRule="exact" w:before="19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consume air not only with the lungs, but some portion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taken in through the skin. On the skin, there are pores, minute </w:t>
      </w:r>
      <w:r>
        <w:rPr>
          <w:rFonts w:ascii="Times" w:hAnsi="Times" w:eastAsia="Times"/>
          <w:b w:val="0"/>
          <w:i w:val="0"/>
          <w:color w:val="000000"/>
          <w:sz w:val="22"/>
        </w:rPr>
        <w:t>and innumerable, through which we draw air.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ought to know how a thing so essential may be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clean. Indeed, as soon as a child’s understanding is adequate,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taught about the importance of air. If the readers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chapters perform this easy but important task and, having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general knowledge about air, live according to it, pass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to their children and make them act in accordance,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regard myself as having fulfilled my task.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Latrines, Open spaces, narrow lanes [dirtied through misuse]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urinals, where these are separate, are the principal agencies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defilement of air. Few are aware of the harm that can be caused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filth from latrines. When a cat or dog defecates, it generally paws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hole and, having defecated into it, covers the faeces over with earth.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modern water-closets do not exist, this method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followed. We should keep a pail full of dry earth or ash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latrines. Every time the latrine is used, earth or ash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sprinkled over the faeces so as to cover them over completely.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stop the smell, and it cannot then happen that flies and winged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insects, having sat on the filth, come in contact with our bodies.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nose has not become defective or inured to stench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how much foul odour, filthkept uncovered can spread. If filth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latrine were mixed in our food in our presence,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sick. But there is not an iota of difference between air laden with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stench from a latrine and food mixed with faeces. If there is,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latter is visible to our naked eye, while the former is not. Seats,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in closets should be kept absolutely clean. We are ashamed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kind of work ourselves, or fret at having to do it, instead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feel disgust at having to use dirty latrines. Why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ourselves clean up the filth excreted by our own body,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another person take away? There is absolutely nothing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doing this work oneself; having learnt this for ourselves,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teach it to our children as well. When the pail is full, the contents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thrown into a pit, a foot or two deep, and should be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over with earth. If one is in the habit of going to the fields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defecate, one should go far from where people live. There,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 a shallow pit with a spade to get one’s business over with and </w:t>
      </w:r>
      <w:r>
        <w:rPr>
          <w:rFonts w:ascii="Times" w:hAnsi="Times" w:eastAsia="Times"/>
          <w:b w:val="0"/>
          <w:i w:val="0"/>
          <w:color w:val="000000"/>
          <w:sz w:val="22"/>
        </w:rPr>
        <w:t>should fully cover the faeces with the earth dug.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urinate any and everywhere and this fouls the air; it is a 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must be wholly given up. Where no special place is available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urination, we should go far from where people live; having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on dry ground, we should sprinkle the spot with earth.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forceful reasons, however, why excreta should not be buried too deep.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that the heat of the sun cannot then do its work and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>that it may affect the neighbouring springs.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spit on the carpet, on the floor, in the courtyard and where-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soever we can. Spittle is often poisonous. The sputum of a tubercular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is extremely dangerous. Germs rising from it get into the 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inhaled by others and do great harm. Over and above that,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dirtied, but that is another matter. In this regard our duty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 any and everywhere inside the house, but to keep a spittoon.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Outdoors, one should spit, if one has to, on dry ground where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of dust. The sputum will mix with the dry earth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 will be less. Some doctors are of the opinion that tubercular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 should spit only into receptacles containing germicide.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patient spits onto the dust on dry ground, the germs in his sputum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destroyed. This dust carrying the germs rises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and infects others. Whether this opinion is  right or wrong,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at least learn this much from it: spitting any and everywhere is </w:t>
      </w:r>
      <w:r>
        <w:rPr>
          <w:rFonts w:ascii="Times" w:hAnsi="Times" w:eastAsia="Times"/>
          <w:b w:val="0"/>
          <w:i w:val="0"/>
          <w:color w:val="000000"/>
          <w:sz w:val="22"/>
        </w:rPr>
        <w:t>a dirty and injurious habit.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are in the habit of throwing food, refuse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peelings, etc., all over. If this garbage was buried in the ground near </w:t>
      </w:r>
      <w:r>
        <w:rPr>
          <w:rFonts w:ascii="Times" w:hAnsi="Times" w:eastAsia="Times"/>
          <w:b w:val="0"/>
          <w:i w:val="0"/>
          <w:color w:val="000000"/>
          <w:sz w:val="22"/>
        </w:rPr>
        <w:t>the surface, it would not foul the air; also it would in due course make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manure. One should never throw out perishables.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from experience that these suggestions are easily put into </w:t>
      </w:r>
      <w:r>
        <w:rPr>
          <w:rFonts w:ascii="Times" w:hAnsi="Times" w:eastAsia="Times"/>
          <w:b w:val="0"/>
          <w:i w:val="0"/>
          <w:color w:val="000000"/>
          <w:sz w:val="22"/>
        </w:rPr>
        <w:t>practice, once they are understood.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seen how air is fouled through our bad habits and how </w:t>
      </w:r>
      <w:r>
        <w:rPr>
          <w:rFonts w:ascii="Times" w:hAnsi="Times" w:eastAsia="Times"/>
          <w:b w:val="0"/>
          <w:i w:val="0"/>
          <w:color w:val="000000"/>
          <w:sz w:val="22"/>
        </w:rPr>
        <w:t>this can be stopped. We shall now consider how it should be inhaled.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8-2-1913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G. K. GOKHALE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1913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GOKHALE,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Gool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tells me that your umbrella was traced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Joshi whom you met in Cape Town kindly took it with him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days ago he went to India. Your cap too has been found. Kotwal </w:t>
      </w:r>
      <w:r>
        <w:rPr>
          <w:rFonts w:ascii="Times" w:hAnsi="Times" w:eastAsia="Times"/>
          <w:b w:val="0"/>
          <w:i w:val="0"/>
          <w:color w:val="000000"/>
          <w:sz w:val="22"/>
        </w:rPr>
        <w:t>will hand it to you upon reaching India. He will be leaving shortly.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 criticism in India is now all before me. It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reading. But I was prepared for it especially after our chats.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you are dealing with it in your own way. That criticism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its reflex action here. Aiyer has been writing violent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paper. I am not sending you all the cuttings but you might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the </w:t>
      </w:r>
      <w:r>
        <w:rPr>
          <w:rFonts w:ascii="Times" w:hAnsi="Times" w:eastAsia="Times"/>
          <w:b w:val="0"/>
          <w:i/>
          <w:color w:val="000000"/>
          <w:sz w:val="22"/>
        </w:rPr>
        <w:t>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article. The </w:t>
      </w:r>
      <w:r>
        <w:rPr>
          <w:rFonts w:ascii="Times" w:hAnsi="Times" w:eastAsia="Times"/>
          <w:b w:val="0"/>
          <w:i/>
          <w:color w:val="000000"/>
          <w:sz w:val="22"/>
        </w:rPr>
        <w:t>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reproduced Aiyer’s </w:t>
      </w:r>
      <w:r>
        <w:rPr>
          <w:rFonts w:ascii="Times" w:hAnsi="Times" w:eastAsia="Times"/>
          <w:b w:val="0"/>
          <w:i w:val="0"/>
          <w:color w:val="000000"/>
          <w:sz w:val="22"/>
        </w:rPr>
        <w:t>reproduction.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Botha ministry has its own internal troubles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Hertzog’s defection.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22"/>
        </w:rPr>
        <w:t>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correspondent, you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noticed in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paid you [a] compliment by stating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General Hertzog quarrelled with his brother ministers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Botha said that, as the Indian question was an Imperial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 seen not by General Hertzog but General Botha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internal troubles of the Ministry have disorganized the </w:t>
      </w:r>
      <w:r>
        <w:rPr>
          <w:rFonts w:ascii="Times" w:hAnsi="Times" w:eastAsia="Times"/>
          <w:b w:val="0"/>
          <w:i w:val="0"/>
          <w:color w:val="000000"/>
          <w:sz w:val="22"/>
        </w:rPr>
        <w:t>himself.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and it is highly likely that the promised legislation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be postponed. If that happens I shall be in a quandary and may </w:t>
      </w:r>
      <w:r>
        <w:rPr>
          <w:rFonts w:ascii="Times" w:hAnsi="Times" w:eastAsia="Times"/>
          <w:b w:val="0"/>
          <w:i w:val="0"/>
          <w:color w:val="000000"/>
          <w:sz w:val="22"/>
        </w:rPr>
        <w:t>not be able to leave for India about the middle of this year.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ministers are certainly not carrying out their assurances.</w:t>
      </w:r>
    </w:p>
    <w:p>
      <w:pPr>
        <w:autoSpaceDN w:val="0"/>
        <w:autoSpaceDE w:val="0"/>
        <w:widowControl/>
        <w:spacing w:line="220" w:lineRule="exact" w:before="26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Dr. A. H. Gool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“Hertzogism”, 1-2-1913.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of “Hertzogism”, 1-2-1913.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Acts are being administered with an ever-growing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severity. Wives of lawfully resident Indians are being put to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and expense. All the case are collected in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48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you will form there a permanent committee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going to London, reorganize the London body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Petit has cabled £400 telling me that the sum included £80 </w:t>
      </w:r>
      <w:r>
        <w:rPr>
          <w:rFonts w:ascii="Times" w:hAnsi="Times" w:eastAsia="Times"/>
          <w:b w:val="0"/>
          <w:i w:val="0"/>
          <w:color w:val="000000"/>
          <w:sz w:val="22"/>
        </w:rPr>
        <w:t>given to him by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Kallenbach has now secured a copy of Just’s book,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Return </w:t>
      </w:r>
      <w:r>
        <w:rPr>
          <w:rFonts w:ascii="Times" w:hAnsi="Times" w:eastAsia="Times"/>
          <w:b w:val="0"/>
          <w:i/>
          <w:color w:val="000000"/>
          <w:sz w:val="22"/>
        </w:rPr>
        <w:t>to Nature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posted to you yesterday. I hope you will find time to </w:t>
      </w:r>
      <w:r>
        <w:rPr>
          <w:rFonts w:ascii="Times" w:hAnsi="Times" w:eastAsia="Times"/>
          <w:b w:val="0"/>
          <w:i w:val="0"/>
          <w:color w:val="000000"/>
          <w:sz w:val="22"/>
        </w:rPr>
        <w:t>read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the quack physician know the exact condition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and whether he is carrying out his directions which he </w:t>
      </w:r>
      <w:r>
        <w:rPr>
          <w:rFonts w:ascii="Times" w:hAnsi="Times" w:eastAsia="Times"/>
          <w:b w:val="0"/>
          <w:i w:val="0"/>
          <w:color w:val="000000"/>
          <w:sz w:val="22"/>
        </w:rPr>
        <w:t>undertook to do!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the Souvenirs were received in time for distribution </w:t>
      </w:r>
      <w:r>
        <w:rPr>
          <w:rFonts w:ascii="Times" w:hAnsi="Times" w:eastAsia="Times"/>
          <w:b w:val="0"/>
          <w:i w:val="0"/>
          <w:color w:val="000000"/>
          <w:sz w:val="22"/>
        </w:rPr>
        <w:t>at the Congress.</w:t>
      </w:r>
    </w:p>
    <w:p>
      <w:pPr>
        <w:autoSpaceDN w:val="0"/>
        <w:autoSpaceDE w:val="0"/>
        <w:widowControl/>
        <w:spacing w:line="220" w:lineRule="exact" w:before="66" w:after="0"/>
        <w:ind w:left="0" w:right="3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60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14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you do anything for Mrs. Vogl’s Bazaar? If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ladies you know would send work, we shall feel thankful. The Bazaar </w:t>
      </w:r>
      <w:r>
        <w:rPr>
          <w:rFonts w:ascii="Times" w:hAnsi="Times" w:eastAsia="Times"/>
          <w:b w:val="0"/>
          <w:i w:val="0"/>
          <w:color w:val="000000"/>
          <w:sz w:val="22"/>
        </w:rPr>
        <w:t>will be held in June.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Gandhiji’s hand: C. W. 925. Courtesy: Servants of India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Society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MR. GOKHALE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  <w:r>
        <w:rPr>
          <w:rFonts w:ascii="Times" w:hAnsi="Times" w:eastAsia="Times"/>
          <w:b w:val="0"/>
          <w:i/>
          <w:color w:val="000000"/>
          <w:sz w:val="24"/>
        </w:rPr>
        <w:t>S INDIAN SPEECHES</w:t>
      </w:r>
    </w:p>
    <w:p>
      <w:pPr>
        <w:autoSpaceDN w:val="0"/>
        <w:autoSpaceDE w:val="0"/>
        <w:widowControl/>
        <w:spacing w:line="26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return of Mr. Gokhale to India after his triumphant tour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has brought the Indian question of South Africa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 as perhaps it has not been before except during Mr. Polak’s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But the public in India, during Mr. Polak’s stay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invariably sympathetic and uncritical. This in a way was a drawback.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Gokhale’s landing in Bombay led, on the one hand, to the 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there as described by the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correspondent,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of Mr. Gokhale’s work, on the other. The criticism,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was hasty and ill-conceived. What Mr. Gokhale never </w:t>
      </w:r>
      <w:r>
        <w:rPr>
          <w:rFonts w:ascii="Times" w:hAnsi="Times" w:eastAsia="Times"/>
          <w:b w:val="0"/>
          <w:i w:val="0"/>
          <w:color w:val="000000"/>
          <w:sz w:val="22"/>
        </w:rPr>
        <w:t>did was imputed to him, and the very compromise, which was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South Africa British Indian Committee, London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universally approved two years ago, was now condemned, because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had, on local examination, confirmed his original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it. Mr. Gokhale, therefore, immediately upon landing,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into a defence of his own action and the part Mr. Gandhi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played in the compromise.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Gokhale’s defence was, as was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expected, convincing. He returned to the subject at Poona, where,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a great demonstration of welcome was held. But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crushing reply to this critics was made by Mr. Gokhale at Bankipore,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held the Congress audience spellbound for more than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hour. The result of the discussion is that the very papers that either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adversely criticized Mr. Gokhale’s South African achiev-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ement, or allowed their regular correspondents to offer irresponsible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ill-informed criticism, have veered round, acknowledged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mistake, and admitted that Mr. Gokhale was right, that he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surrendered a single principle, and that he had dealt with the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calm, statesmanlike, and patriotic spirit, as he alone could do.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or did nothing new, but he did the same thing that was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Indians in his own original manner, and threw the weight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great influence and prestige in our favour. He did not speak or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India, because he was not its accredited agent, and yet he spoke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unofficially both for India and, indeed, the Empire. For Mr. Gokhale,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his critics, remains the idol of his people, and commands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respect of the Empire as no other living Indian does. We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shortly to reproduce Mr. Gokhale’s speech at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 epitome of the criticism, adverse and otherwise. The ferment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by Mr. Gokhale’s visit to South Africa and his return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good in that the reacceptance of the compromise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his critics will, being now informed, add greater weight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further agitation that may go on in India in our favour.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 knows, we want all the assistance still from the Motherland that </w:t>
      </w:r>
      <w:r>
        <w:rPr>
          <w:rFonts w:ascii="Times" w:hAnsi="Times" w:eastAsia="Times"/>
          <w:b w:val="0"/>
          <w:i w:val="0"/>
          <w:color w:val="000000"/>
          <w:sz w:val="22"/>
        </w:rPr>
        <w:t>she can give us! We are but at the fringe of our troubles.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15-2-1913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288. WHAT A FINE SUGGESTION!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Estcourt Magistrate has made the suggestion that the £3 tax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levied from every Coloured person, that is, every Indian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text of Gokhale’s speech at Bombay,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“Gokhale’s </w:t>
      </w:r>
      <w:r>
        <w:rPr>
          <w:rFonts w:ascii="Times" w:hAnsi="Times" w:eastAsia="Times"/>
          <w:b w:val="0"/>
          <w:i w:val="0"/>
          <w:color w:val="000000"/>
          <w:sz w:val="18"/>
        </w:rPr>
        <w:t>Speech at Bombay”, 14-12-1912.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of “Mr. Gokhale at the National Congress”, 4-1-1913.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Negro. A Coloured servant of a white, however, should be allowed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remission of 10s. This, the Magistrate says, will make the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Negroes work more. The gentleman has moreover suggested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licences should be issued to Asiatics; that the shifting of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place to another should not be allowed; that no firm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authorized to admit fresh partners; that, when the owner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dies, it should be placed under a white trustee who should sell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the assets and close the business; and that the licences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cannot keep their books in English or Dutch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terminated. If no such law is passed, the Magistrate goes on to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Indians’ control [of business] will become established. Though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this Magistrate who has spoken out, there are hundreds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who think like him. They have not so far got what they want,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there is some spirit left in us yet. If that remains the same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with these views increase in number, it is as clear as the rule of </w:t>
      </w:r>
      <w:r>
        <w:rPr>
          <w:rFonts w:ascii="Times" w:hAnsi="Times" w:eastAsia="Times"/>
          <w:b w:val="0"/>
          <w:i w:val="0"/>
          <w:color w:val="000000"/>
          <w:sz w:val="22"/>
        </w:rPr>
        <w:t>three that the hour of our doom is not far off.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15-2-1913</w:t>
      </w:r>
    </w:p>
    <w:p>
      <w:pPr>
        <w:autoSpaceDN w:val="0"/>
        <w:autoSpaceDE w:val="0"/>
        <w:widowControl/>
        <w:spacing w:line="320" w:lineRule="exact" w:before="4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289. GENERAL KNOWLEDGE ABOUT HEALTH </w:t>
      </w:r>
      <w:r>
        <w:rPr>
          <w:rFonts w:ascii="Times" w:hAnsi="Times" w:eastAsia="Times"/>
          <w:b w:val="0"/>
          <w:i w:val="0"/>
          <w:color w:val="000000"/>
          <w:sz w:val="24"/>
        </w:rPr>
        <w:t>[-</w:t>
      </w:r>
      <w:r>
        <w:rPr>
          <w:rFonts w:ascii="Times" w:hAnsi="Times" w:eastAsia="Times"/>
          <w:b w:val="0"/>
          <w:i/>
          <w:color w:val="000000"/>
          <w:sz w:val="24"/>
        </w:rPr>
        <w:t>VII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0" w:lineRule="exact" w:before="2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saw in the previous chapter that the correct way of inhaling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 is through the nose—not the mouth; few really know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breathe correctly. Many people breathe through the mouth.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is injurious. If very cold air is inhaled through the mouth, </w:t>
      </w:r>
      <w:r>
        <w:rPr>
          <w:rFonts w:ascii="Times" w:hAnsi="Times" w:eastAsia="Times"/>
          <w:b w:val="0"/>
          <w:i w:val="0"/>
          <w:color w:val="000000"/>
          <w:sz w:val="22"/>
        </w:rPr>
        <w:t>one catches a cold and the voice drops. Dust particles in the air enter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lungs of one who breathes through the mouth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do much damage. One immediately experiences this at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in a large city like London. Thanks to the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chimneys, frequent “fogs”—yellow mists—form in that city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November. Minute black particles are suspended in the fog.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found in the sputum of one who inhales air laden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>dust. To avoid this happening, some women, who are not accus-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tomed to breathing through the nose, tie a gauze mask over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mouths. This gauze serves as a kind of strainer. The air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 is cleared. If this mask is examined after use, these particles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seen. God has placed a similar filter in our nose. Air breathed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nose reaches the lungs only after it has been cleansed. </w:t>
      </w:r>
      <w:r>
        <w:rPr>
          <w:rFonts w:ascii="Times" w:hAnsi="Times" w:eastAsia="Times"/>
          <w:b w:val="0"/>
          <w:i w:val="0"/>
          <w:color w:val="000000"/>
          <w:sz w:val="22"/>
        </w:rPr>
        <w:t>Moreover, this air goes down after it has been warmed. Keeping these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in mind, everyone should learn to breathe in only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nose. This is no difficult matter. When we are not talking, the mouth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kept shut. Those who have got into the habit of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mouths open should sleep at night with a bandage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mouth. Breathing then will necessarily be through the nose.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take about 20 deep breaths through the nose,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evening, standing in the open. By so doing the habit of breathing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nose is formed. Even if a healthy person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accustomed to breathing through the nose does this, his chest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strong and broad. This experiment should be tried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everyone. One should measure one’s chest before commencing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and again a month later. One will find that the chest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appreciably broader even in so short a period. Sandow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get people to exercise with dumb-bells, and the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underlying it is the same. Exercising briskly with dumb-bells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breathe hard and deep. And this makes the chest broad and </w:t>
      </w:r>
      <w:r>
        <w:rPr>
          <w:rFonts w:ascii="Times" w:hAnsi="Times" w:eastAsia="Times"/>
          <w:b w:val="0"/>
          <w:i w:val="0"/>
          <w:color w:val="000000"/>
          <w:sz w:val="22"/>
        </w:rPr>
        <w:t>strong.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the knowledge of how to breathe,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develop the habit of inhaling fresh air day and night.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 custom is to remain confined in our house or shop by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night to sleep in a room that is like a safe. If the room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doors and windows, we shut them. </w:t>
      </w:r>
      <w:r>
        <w:rPr>
          <w:rFonts w:ascii="Times" w:hAnsi="Times" w:eastAsia="Times"/>
          <w:b w:val="0"/>
          <w:i/>
          <w:color w:val="000000"/>
          <w:sz w:val="22"/>
        </w:rPr>
        <w:t>This habit must be strongly</w:t>
      </w:r>
    </w:p>
    <w:p>
      <w:pPr>
        <w:autoSpaceDN w:val="0"/>
        <w:autoSpaceDE w:val="0"/>
        <w:widowControl/>
        <w:spacing w:line="270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deprecated.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imperative that we inhale pure air for as long as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while sleeping. Everyone who can manage to do so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 sleep in an open veranda or on the terrace,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or on the balcony. Those who do not have the good fortune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do this should keep as many doors and windows open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There is no need to fight shy of air, which is our staple diet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twenty-four hours of the day. The notion that the fresh or raw air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causes illness is a mere superstition. It is possible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spoiled his lungs through bad habits may contract a cold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 contact with fresh air, but one should not be afraid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cold. In Europe, at various places, they have now put up, for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 tuberculosis, spacious buildings, which admit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air. The chief cause of the pestilence of plague in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our bad habit of fouling the air and inhaling this defiled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air. That even the most delicate of persons can only benefit from fresh </w:t>
      </w:r>
      <w:r>
        <w:rPr>
          <w:rFonts w:ascii="Times" w:hAnsi="Times" w:eastAsia="Times"/>
          <w:b w:val="0"/>
          <w:i w:val="0"/>
          <w:color w:val="000000"/>
          <w:sz w:val="22"/>
        </w:rPr>
        <w:t>air is a certain truth. If we learn not to foul the atmosphere and to take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only fresh air, we will, without any effort on our part, be spared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diseases, and the charge of slovenliness made against us in lands </w:t>
      </w:r>
      <w:r>
        <w:rPr>
          <w:rFonts w:ascii="Times" w:hAnsi="Times" w:eastAsia="Times"/>
          <w:b w:val="0"/>
          <w:i w:val="0"/>
          <w:color w:val="000000"/>
          <w:sz w:val="22"/>
        </w:rPr>
        <w:t>such as South Africa will to some extent be obviated.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it is needful to sleep in the open, so it is not to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face during sleep. It is the habit of many Indians to sleep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faces covered. By so doing, we inhale the foul air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exhaled. Air is a thing that finds its way through the smallest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passages. However we muffle ourselves, some air does get in.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happen, we would die of asphyxiation whenever we sleep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right up to the head. But this does not happen, since some 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without, with oxygen in it, does enter; however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If one feels cold in the head, one can cover it separately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Balaclava cap, leaving the nose uncovered. However cold it may </w:t>
      </w:r>
      <w:r>
        <w:rPr>
          <w:rFonts w:ascii="Times" w:hAnsi="Times" w:eastAsia="Times"/>
          <w:b w:val="0"/>
          <w:i w:val="0"/>
          <w:color w:val="000000"/>
          <w:sz w:val="22"/>
        </w:rPr>
        <w:t>be, one should never sleep with the nose covered.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Air and light are so closely connected that a word or two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about light in this chapter itself. As we cannot live without air,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we cannot do without light. Hell is conceived as absence of light.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no light, the air is always unwholesome. When we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dark room, we are bound to become aware of the smell.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our eyes in the dark; and this proves that we are born to live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light. The darkness that Nature has thought necessary for us,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us by creating the comfort-giving night. Many people have got </w:t>
      </w:r>
      <w:r>
        <w:rPr>
          <w:rFonts w:ascii="Times" w:hAnsi="Times" w:eastAsia="Times"/>
          <w:b w:val="0"/>
          <w:i w:val="0"/>
          <w:color w:val="000000"/>
          <w:sz w:val="22"/>
        </w:rPr>
        <w:t>into the habit of sitting or sleeping, on the hottest of days, in cellar-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rooms, having shut out light and air. Those who live without air </w:t>
      </w:r>
      <w:r>
        <w:rPr>
          <w:rFonts w:ascii="Times" w:hAnsi="Times" w:eastAsia="Times"/>
          <w:b w:val="0"/>
          <w:i w:val="0"/>
          <w:color w:val="000000"/>
          <w:sz w:val="22"/>
        </w:rPr>
        <w:t>and light look weak and lustreless.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Europe nowadays, some doctors cure their patients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prescribing plenty of light and fresh air. It is not only the face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expose to light and air; the patient is almost stripped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bring fresh air and light to play on the skin all over the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persons are cured by this treatment. In order to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and air to enter and leave freely, the windows of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kept open day and night.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reading this, people will wonder how it is that, if light and 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 necessary, many who remain confined to their rooms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suffer any harm. It must be said that those who entertain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have not thought about the matter. Our subject is not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 anyhow, but how to live, if possible, in perfect health.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conclusively proved that, where people get insufficient air </w:t>
      </w:r>
      <w:r>
        <w:rPr>
          <w:rFonts w:ascii="Times" w:hAnsi="Times" w:eastAsia="Times"/>
          <w:b w:val="0"/>
          <w:i w:val="0"/>
          <w:color w:val="000000"/>
          <w:sz w:val="22"/>
        </w:rPr>
        <w:t>and light, they are unwell all the time. City-dwellers are more delicate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 village folk because they get less light and air. Among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Durban, diseases such as tuberculosis are prevalent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Officer ascribes it to the fact that we live in such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either cannot get or do not take in fresh air. The subject of 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light has so close a relation to good health that one should pay </w:t>
      </w:r>
      <w:r>
        <w:rPr>
          <w:rFonts w:ascii="Times" w:hAnsi="Times" w:eastAsia="Times"/>
          <w:b w:val="0"/>
          <w:i w:val="0"/>
          <w:color w:val="000000"/>
          <w:sz w:val="22"/>
        </w:rPr>
        <w:t>great attention to understanding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15-2-1913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LETTER TO HERMANN KALLENBACH</w:t>
      </w:r>
    </w:p>
    <w:p>
      <w:pPr>
        <w:autoSpaceDN w:val="0"/>
        <w:autoSpaceDE w:val="0"/>
        <w:widowControl/>
        <w:spacing w:line="266" w:lineRule="exact" w:before="66" w:after="0"/>
        <w:ind w:left="3750" w:right="0" w:firstLine="1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Monday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February 17,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the mules have been found. I congratulate you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pickaxe work. You know how deeply hurt I would feel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 any tools of which I have a supply here. I shall certainly pack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tools and send them. But I should be considerably helped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let me have a list of the most important ones which may be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once. The rest you may take with you when you come. I do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Durban and as a rule nobody does now. Other arrangements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 for Town work. So we should not know who is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Mr. Gokhale absorbed so much of my time because his possi-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bilities are great and he has a very lofty character. I love India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impersonally. He is the man who can render her the highest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I want to see him as perfect a being as possible. He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teacher. For that reason also I would like to contemplate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perfection. Hence my almost exclusive service to him. Am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understood? I may not have convinced you. But I want  to clearly </w:t>
      </w:r>
      <w:r>
        <w:rPr>
          <w:rFonts w:ascii="Times" w:hAnsi="Times" w:eastAsia="Times"/>
          <w:b w:val="0"/>
          <w:i w:val="0"/>
          <w:color w:val="000000"/>
          <w:sz w:val="22"/>
        </w:rPr>
        <w:t>explain my position. Conviction may then come.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 GOHKALE IN INDIA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Gokhale has made three noteworthy speeches in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>reports of these along with comments have reached us. The speeches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made in Bombay, in Poona and at the Congress at Bankipore.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speech at the Congress has been considered the best. It lasted,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say, an hour and was listened to with rapt attention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audience; such great effect did it have. As soon as Mr. Gokhale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landed at Bombay, he found two groups. One, headed by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Pherozeshah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considered that Mr. Gokhale had returned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away Indians’ rights. He had not done right [they argued]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assent to the settlement arrived at through Mr. Gandhi. One writer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went to the extent of remarking that the money sent to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had all been wasted. This group was of the view that Gokhale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only have secured Indians’ legal rights to enter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but should also have asked permission for unlimited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numbers—[indeed] for any Indian who may wish to do so. It made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to this group that, in case such freedom was denied,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might have to quit. That this group is a very small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by the meetings that Gokhale addressed in Bombay and Poona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the Congress for, at these, no one came forward to oppose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 paper like </w:t>
      </w:r>
      <w:r>
        <w:rPr>
          <w:rFonts w:ascii="Times" w:hAnsi="Times" w:eastAsia="Times"/>
          <w:b w:val="0"/>
          <w:i/>
          <w:color w:val="000000"/>
          <w:sz w:val="22"/>
        </w:rPr>
        <w:t>The Bengalee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misled by this group.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Gokhale’s Congress speech, newspapers which had earlier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adverse comments showed regret and said that they had written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misconception.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Speaking at the Congress, Mr. Gokhale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[his case ] so well that nothing can now be said against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What is more, it should now be conceded that what he did was </w:t>
      </w:r>
      <w:r>
        <w:rPr>
          <w:rFonts w:ascii="Times" w:hAnsi="Times" w:eastAsia="Times"/>
          <w:b w:val="0"/>
          <w:i w:val="0"/>
          <w:color w:val="000000"/>
          <w:sz w:val="22"/>
        </w:rPr>
        <w:t>best.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think that it has been all to the good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 of opinion in India and that Mr. Gokhale’s action had</w:t>
      </w:r>
    </w:p>
    <w:p>
      <w:pPr>
        <w:autoSpaceDN w:val="0"/>
        <w:tabs>
          <w:tab w:pos="550" w:val="left"/>
          <w:tab w:pos="1070" w:val="left"/>
          <w:tab w:pos="1610" w:val="left"/>
          <w:tab w:pos="2050" w:val="left"/>
          <w:tab w:pos="2790" w:val="left"/>
          <w:tab w:pos="3570" w:val="left"/>
          <w:tab w:pos="4030" w:val="left"/>
          <w:tab w:pos="4730" w:val="left"/>
          <w:tab w:pos="551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Pherozeshah Merwahnji Mehta; “uncrowned king” of Bombay who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“roared like a lion in law courts”; was associated with the Congress since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inception and presided over its sixth session at Calcutta in 1890; elected President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24th Session of the Congress (in 1991) but resigned dramatically six days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assumption of office; did much committee work for the Congress, particularly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recommendations in 1892; member of the 1894 deputation to Lord Elgin; in 1896,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 Gandhiji for the first time “as a loving father would meet his grown-up son”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helped him to call a public meeting in Bombay which both of them addressed;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1901, advised Gandhiji against going to South Africa; first sceptical of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he thought that nothing could be done for Indians abroad unless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free, but declared at a Bombay meeting in 1914 that “his blood boiled at the </w:t>
      </w:r>
      <w:r>
        <w:rPr>
          <w:rFonts w:ascii="Times" w:hAnsi="Times" w:eastAsia="Times"/>
          <w:b w:val="0"/>
          <w:i w:val="0"/>
          <w:color w:val="000000"/>
          <w:sz w:val="18"/>
        </w:rPr>
        <w:t>thought of these women lying in jails”.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“Mr. Gokhale at the National Congress”, 4-1-1913 and “Gokhale’s </w:t>
      </w:r>
      <w:r>
        <w:rPr>
          <w:rFonts w:ascii="Times" w:hAnsi="Times" w:eastAsia="Times"/>
          <w:b w:val="0"/>
          <w:i w:val="0"/>
          <w:color w:val="000000"/>
          <w:sz w:val="18"/>
        </w:rPr>
        <w:t>Speech in India”, 4-1-1913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criticized. This gave rise to a great debate all over the country on </w:t>
      </w:r>
      <w:r>
        <w:rPr>
          <w:rFonts w:ascii="Times" w:hAnsi="Times" w:eastAsia="Times"/>
          <w:b w:val="0"/>
          <w:i w:val="0"/>
          <w:color w:val="000000"/>
          <w:sz w:val="22"/>
        </w:rPr>
        <w:t>our problem, which led to a better understanding of the true signifi-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cance of our campaign. Those who had so far had only a superficial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now began to go deeper into the matter. Had they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it at the ourtset, there would have been no misunderstanding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Why should the selfsame men who approved of the settlement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 censure Mr. Gokhale now for accepting that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Why should they now oppose it? But everyone would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what a man such as Mr. Gokhale had done and be led thus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 over the matter. While doing so, people may in their impatience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fault. This is what had happened this time. The result, however,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been beneficial. It is certain that our problem has assumed </w:t>
      </w:r>
      <w:r>
        <w:rPr>
          <w:rFonts w:ascii="Times" w:hAnsi="Times" w:eastAsia="Times"/>
          <w:b w:val="0"/>
          <w:i w:val="0"/>
          <w:color w:val="000000"/>
          <w:sz w:val="22"/>
        </w:rPr>
        <w:t>greater importance than before in India as in England.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22-2-1913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292. GENERAL KNOWLEDGE ABOUT HEALTH </w:t>
      </w:r>
      <w:r>
        <w:rPr>
          <w:rFonts w:ascii="Times" w:hAnsi="Times" w:eastAsia="Times"/>
          <w:b w:val="0"/>
          <w:i w:val="0"/>
          <w:color w:val="000000"/>
          <w:sz w:val="24"/>
        </w:rPr>
        <w:t>[-</w:t>
      </w:r>
      <w:r>
        <w:rPr>
          <w:rFonts w:ascii="Times" w:hAnsi="Times" w:eastAsia="Times"/>
          <w:b w:val="0"/>
          <w:i/>
          <w:color w:val="000000"/>
          <w:sz w:val="24"/>
        </w:rPr>
        <w:t>VIII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6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4. WATER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seen earlier that air is food. The same is true of water.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 enjoys the first position, and water comes second. Without air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survive only for a few minutes, whereas he can live without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hours, even for days on end, depending on the country. Even so,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certain that one cannot subsist without water for as long as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food. If, however, a person can have water, he can live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days without food. Water makes up more than 70 per cent.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body. Without water, it is believed, the body would weigh 8 to 12 </w:t>
      </w:r>
      <w:r>
        <w:rPr>
          <w:rFonts w:ascii="Times" w:hAnsi="Times" w:eastAsia="Times"/>
          <w:b w:val="0"/>
          <w:i w:val="0"/>
          <w:color w:val="000000"/>
          <w:sz w:val="22"/>
        </w:rPr>
        <w:t>lbs. In all that we eat, there is more or less water.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Yet we take proportionately little care of a thing which, for us,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important. Diseases like the plague beset us because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carelessness in the mater of air. Similar results follow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carelessness regarding water. Typhoid often breaks out among troops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battle and the cause, it has been proved, is polluted water,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front soldiers have to drink whatever water they can get.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Typhoid breaks out also among those who live in cities, and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mostly bad water. Drinking bad water often gives rise to diseases </w:t>
      </w:r>
      <w:r>
        <w:rPr>
          <w:rFonts w:ascii="Times" w:hAnsi="Times" w:eastAsia="Times"/>
          <w:b w:val="0"/>
          <w:i w:val="0"/>
          <w:color w:val="000000"/>
          <w:sz w:val="22"/>
        </w:rPr>
        <w:t>like stone.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two causes for contamination of water—one, that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is found in places where it cannot remain pure, and two,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sully the water. We ought not to drink water which is stores in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from a dirty place, and for the most part, we do not; but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hesitate to drink water which has been polluted by us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neglect. For instance, we throw whatever we like into a river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to use that very water for drinking and washing. The rule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should never drink water from the place where one bathes.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River-water should be drawn from a spot up stream where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bathes. In every village, therefore, the river should be divided into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sections—the lower section for bathing and washing and the upper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drinking. When an army camps in the vicinity of a river, the direction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river-flow is ascertained and a flag put up [at a given spot]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bank. Anyone who bathes in a place higher up is punished. Where,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country, these arrangements do not exist, careful women dig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pits in the river-bed and take water from these; this practice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wholesome as the water gets filtered as it passes through the sand.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Well-water is sometimes dangerous to drink. In shallow wells,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liquid from the excreta absorbed into the surrounding ground seeps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and pollutes the water. Sometimes dead birds fall into them;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birds build their nests within. Moreover, if there is no masonry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well [at the top], dirt from the feet of persons drawing water falls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well and fouls the water. It is therefore necessary to employ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utmost care in using well-water for drinking. Water stored in tanks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oftentimes bad. To prevent deterioration of such water, the tanks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cleaned from time to time and kept covered; the roof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places from where [drinking] water comes should be kept clean.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Few, however, make the effort to maintain such cleanliness.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golden rule is therefore to rid the water of impurities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possible; to boil it for half an hour; to let it stand for a time; to pour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another vessel without disturbing the water and then to drink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after straining it through thick, clean cloth into a third vessel.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does this is, however, not released from his duty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Water which is maintained for public use is in the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which jointly belongs to him and to all others living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locality. He is obliged to use it like a trustee. He must, therefore,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which might foul the water in any way. He must never foul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river or well. He must not bathe or wash clothes near any source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water or defecate in the vicinity. He may not cremate dead </w:t>
      </w:r>
      <w:r>
        <w:rPr>
          <w:rFonts w:ascii="Times" w:hAnsi="Times" w:eastAsia="Times"/>
          <w:b w:val="0"/>
          <w:i w:val="0"/>
          <w:color w:val="000000"/>
          <w:sz w:val="22"/>
        </w:rPr>
        <w:t>bodies near by or throw the ashes into the water.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after taking these precautions, we do not get water that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pure. It contains a certain amount of salts and, occasionally,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rotten vegetable matter. Rain water is regarded as the purest of all,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it reaches us the dust particles, etc., in the atmosphere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with it. Absolutely pure water has a different effect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Knowing this, certain doctors prescribe distilled water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patients. This water is made by boiling water into steam and cooling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latter. Anyone suffering from constipation may, if he chooses,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first-hand proof of the efficacy of distilled water. Such water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 by all chemists. A book has recently been published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of distilled water and its uses. The writer believes that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diseases can be cured by the use of water so processed.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exaggeration, but it is not improbable that absolutely pure </w:t>
      </w:r>
      <w:r>
        <w:rPr>
          <w:rFonts w:ascii="Times" w:hAnsi="Times" w:eastAsia="Times"/>
          <w:b w:val="0"/>
          <w:i w:val="0"/>
          <w:color w:val="000000"/>
          <w:sz w:val="22"/>
        </w:rPr>
        <w:t>water has considerable effect on the body.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everyone knows that water is of two kinds, hard and soft;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fact is noteworthy. Hard water is that in which soap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lather but remains insoluble. This means that the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salts in large quantities. It is difficult to use soap with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water, as it is with brackish water. With hard water, cooking too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and, for the same reason, drinking it should, and does,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difficult for us to digest our food. Hard water always tastes brackish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soft water is either sweet or tasteless. Some believe that,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substances dissolved in hard water are nutritive, its use is beneficial,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generally find that soft water is the right one to use. Rain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Nature’s purest form of water. It is of course soft and all agree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to use. If hard water is boiled on a </w:t>
      </w:r>
      <w:r>
        <w:rPr>
          <w:rFonts w:ascii="Times" w:hAnsi="Times" w:eastAsia="Times"/>
          <w:b w:val="0"/>
          <w:i/>
          <w:color w:val="000000"/>
          <w:sz w:val="22"/>
        </w:rPr>
        <w:t>chula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half an hour,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soft. After it is taken off the fire, it should be processed as </w:t>
      </w:r>
      <w:r>
        <w:rPr>
          <w:rFonts w:ascii="Times" w:hAnsi="Times" w:eastAsia="Times"/>
          <w:b w:val="0"/>
          <w:i w:val="0"/>
          <w:color w:val="000000"/>
          <w:sz w:val="22"/>
        </w:rPr>
        <w:t>described earlier.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to drink water and how much—the question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>arises. The simple answer to this is that water should be drunk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one feels thirsty and enough to quench one’s thirst.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in drinking water during or after a meal.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in the course of a meal should, however, remember that water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drunk for washing down the food. If food does not go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itself, that is either because it has not been properly chewed or </w:t>
      </w:r>
      <w:r>
        <w:rPr>
          <w:rFonts w:ascii="Times" w:hAnsi="Times" w:eastAsia="Times"/>
          <w:b w:val="0"/>
          <w:i w:val="0"/>
          <w:color w:val="000000"/>
          <w:sz w:val="22"/>
        </w:rPr>
        <w:t>because the stomach does not need it.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fact, it is not—and it should not be—generally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water. Just as our bodies consist of over 70 per cent. of water,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our food. In some foods, the proportion of water far exceeds 70 </w:t>
      </w:r>
      <w:r>
        <w:rPr>
          <w:rFonts w:ascii="Times" w:hAnsi="Times" w:eastAsia="Times"/>
          <w:b w:val="0"/>
          <w:i w:val="0"/>
          <w:color w:val="000000"/>
          <w:sz w:val="22"/>
        </w:rPr>
        <w:t>per cent. There is no food that is wholly devoid of water. Furthermore,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water is used in cooking. Why then does one feel thirsty?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answer to this question can be had only by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constituents of our diet. Here, it may be simply said that those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does not contain things like spices and chillies, which create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unnatural thirst, need only a little water. Those whose diet consists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mainly of fresh fruit will seldom want to drink water by itself.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is constantly thirsty without reason, we may take it that he </w:t>
      </w:r>
      <w:r>
        <w:rPr>
          <w:rFonts w:ascii="Times" w:hAnsi="Times" w:eastAsia="Times"/>
          <w:b w:val="0"/>
          <w:i w:val="0"/>
          <w:color w:val="000000"/>
          <w:sz w:val="22"/>
        </w:rPr>
        <w:t>suffers from something or the other.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notices that some people drink water indiscriminately,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superficially observed others doing so without any apparent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ill-effects. The answer that was given to a similar question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on air applies here also. Moreover, the blood in our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possesses such wonderful properties that it destroys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toxins itself. But a fine sword is damaged if not burnished after 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with blood. If we get blood to do the work of a watchman,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look after it, it is not surprising that its power is sapped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lost altogether. Thus, if one always drinks bad water, the blood </w:t>
      </w:r>
      <w:r>
        <w:rPr>
          <w:rFonts w:ascii="Times" w:hAnsi="Times" w:eastAsia="Times"/>
          <w:b w:val="0"/>
          <w:i w:val="0"/>
          <w:color w:val="000000"/>
          <w:sz w:val="22"/>
        </w:rPr>
        <w:t>will in the end certainly stop doing its work.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22-2-1913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LETTER TO HERMANN KALLENBACH</w:t>
      </w:r>
    </w:p>
    <w:p>
      <w:pPr>
        <w:autoSpaceDN w:val="0"/>
        <w:autoSpaceDE w:val="0"/>
        <w:widowControl/>
        <w:spacing w:line="266" w:lineRule="exact" w:before="66" w:after="0"/>
        <w:ind w:left="4570" w:right="0" w:firstLine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25, 1913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calls for a long reply. I see that you are very happy.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is not in Palestine, not in studies in London. It lies in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things: either in applying yourself entirely to your office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whilst in practice or in your living with me and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 first is hardly feasible for you as you are; the second is,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yourself say, the course for you but it is hard. There’s the rub.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 avoid difficulties and yet do the right thing.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inconsistent. You would study in London. That is an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pleasant. No worry of office. You would go to Palestine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(at the bottom of the idea) have an independent and simple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you have come to appreciate. It won’t do. You have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in unhappiness and feel that life is made up of wordly </w:t>
      </w:r>
      <w:r>
        <w:rPr>
          <w:rFonts w:ascii="Times" w:hAnsi="Times" w:eastAsia="Times"/>
          <w:b w:val="0"/>
          <w:i w:val="0"/>
          <w:color w:val="000000"/>
          <w:sz w:val="22"/>
        </w:rPr>
        <w:t>miseries which rightly understood hammer us into shape. You cannot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God and Mammon. The Mammon of ease, self-pride, luxury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permitted to do its worst and inflict all the hardships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depriving us of its gifts. Then and then only could God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enthroned in our hearts. Thus far I can see quite clearly.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to India with me or whether you should continue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is a difficult question to answer. It largely depends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My suggestion is, come down here for a brief visit.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for yourself. We would compare notes. And then you may </w:t>
      </w:r>
      <w:r>
        <w:rPr>
          <w:rFonts w:ascii="Times" w:hAnsi="Times" w:eastAsia="Times"/>
          <w:b w:val="0"/>
          <w:i w:val="0"/>
          <w:color w:val="000000"/>
          <w:sz w:val="22"/>
        </w:rPr>
        <w:t>tentatively decide. You could usefully occupy yourself doing garden-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in the morning. The afternoon you could devote to study.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chat on Saturdays and Sundays and thus you could pass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fortnight, longer if you wish. What you should do is to think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but not independently of me. We would discuss, thrash out </w:t>
      </w:r>
      <w:r>
        <w:rPr>
          <w:rFonts w:ascii="Times" w:hAnsi="Times" w:eastAsia="Times"/>
          <w:b w:val="0"/>
          <w:i w:val="0"/>
          <w:color w:val="000000"/>
          <w:sz w:val="22"/>
        </w:rPr>
        <w:t>and then you will finally decide what to do.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of your being able to do things with me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continue for long without me is not without foundation.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analysis made by those who bring the charge is faulty.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hypnotised. You are acted upon by what is good in others.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seems to stand your scrutiny and therefore you often prefer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judgement to your own. And that is what every one of us does.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our idols. I surrender my judgement to Mr. Gokhale’s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in which I told him to be my superior. I surrender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judgement to yours in gardening, architectural and several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But it would be false in either case to consider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hypnotised either by Mr.Gokhale or by [you]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pack up the tools and send them to you, I hope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week is out.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later. The time for the evening school is 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3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1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 “me”.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294. LETTER TO H. L. PAUL</w:t>
      </w:r>
    </w:p>
    <w:p>
      <w:pPr>
        <w:autoSpaceDN w:val="0"/>
        <w:autoSpaceDE w:val="0"/>
        <w:widowControl/>
        <w:spacing w:line="224" w:lineRule="exact" w:before="168" w:after="0"/>
        <w:ind w:left="479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25,1913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PAUL,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 I am simply buried in work. I am keeping Miss N. informed </w:t>
      </w:r>
      <w:r>
        <w:rPr>
          <w:rFonts w:ascii="Times" w:hAnsi="Times" w:eastAsia="Times"/>
          <w:b w:val="0"/>
          <w:i w:val="0"/>
          <w:color w:val="000000"/>
          <w:sz w:val="22"/>
        </w:rPr>
        <w:t>of everything.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Mr. Serridge I am sorry nothing can be done just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Indian school here worthy of the name. But what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he should forward his application through the Superintendent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And if the Superintendent back it strongly, Mr. S. would stand a </w:t>
      </w:r>
      <w:r>
        <w:rPr>
          <w:rFonts w:ascii="Times" w:hAnsi="Times" w:eastAsia="Times"/>
          <w:b w:val="0"/>
          <w:i w:val="0"/>
          <w:color w:val="000000"/>
          <w:sz w:val="22"/>
        </w:rPr>
        <w:t>fair chance when the proper time comes.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you are keeping in the same sorrowful mood.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try to get rid of it. The sorrows come not to make men </w:t>
      </w:r>
      <w:r>
        <w:rPr>
          <w:rFonts w:ascii="Times" w:hAnsi="Times" w:eastAsia="Times"/>
          <w:b w:val="0"/>
          <w:i w:val="0"/>
          <w:color w:val="000000"/>
          <w:sz w:val="22"/>
        </w:rPr>
        <w:t>despondent but to chasten.</w:t>
      </w:r>
    </w:p>
    <w:p>
      <w:pPr>
        <w:autoSpaceDN w:val="0"/>
        <w:autoSpaceDE w:val="0"/>
        <w:widowControl/>
        <w:spacing w:line="220" w:lineRule="exact" w:before="66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original: C. W. 4902 Courtesy: Eugene Joseph Paul,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JOHANNESBURG SCHOOL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only recently that this school was started, but there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trouble already. Everyone has been under the impression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 and Gujarati will be taught during school hours. We now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Tamil can only be taught outside school hours, which means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taught at all. If the Government does that, that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injustice. In a talk with member of the School Board,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was given a clear promise that the Government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for the teaching of any Indian Language if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number of students of that Language [group]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school. Tamil is an important Indian Language. A fair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who know that language have joined the school.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duty to give these boys a fair knowledge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The new Committee that has been set up would do well to </w:t>
      </w:r>
      <w:r>
        <w:rPr>
          <w:rFonts w:ascii="Times" w:hAnsi="Times" w:eastAsia="Times"/>
          <w:b w:val="0"/>
          <w:i w:val="0"/>
          <w:color w:val="000000"/>
          <w:sz w:val="22"/>
        </w:rPr>
        <w:t>agitate in this regard. Justice will not be difficult to get. When children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Following the death of Clement, addressee’s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taught through their mother tongue, they only acquire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parrot-like knowledge. A boy studying in a Government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school, where the teacher did not know the mother tongue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pupil, had been taught the English word for </w:t>
      </w:r>
      <w:r>
        <w:rPr>
          <w:rFonts w:ascii="Times" w:hAnsi="Times" w:eastAsia="Times"/>
          <w:b w:val="0"/>
          <w:i/>
          <w:color w:val="000000"/>
          <w:sz w:val="22"/>
        </w:rPr>
        <w:t>popat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[i.e., parrot],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know that the word denoted </w:t>
      </w:r>
      <w:r>
        <w:rPr>
          <w:rFonts w:ascii="Times" w:hAnsi="Times" w:eastAsia="Times"/>
          <w:b w:val="0"/>
          <w:i/>
          <w:color w:val="000000"/>
          <w:sz w:val="22"/>
        </w:rPr>
        <w:t>popat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Gujarati. When,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he was asked to explain the English word, he did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He only knew that it was a kind of bird. This is the state of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children in schools in this country, for the Government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evolved an erroneous system. They impart knowledge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language. For all that they [the pupils] learn turns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parrot-learning. It is assumed all round that the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>school would be free of this defect. It is the Committee’s responsi-</w:t>
      </w:r>
      <w:r>
        <w:rPr>
          <w:rFonts w:ascii="Times" w:hAnsi="Times" w:eastAsia="Times"/>
          <w:b w:val="0"/>
          <w:i w:val="0"/>
          <w:color w:val="000000"/>
          <w:sz w:val="22"/>
        </w:rPr>
        <w:t>bility to bring about that state of affairs.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1-3-1913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296. GENERAL KNOWLEDGE ABOUT HEALTH </w:t>
      </w:r>
      <w:r>
        <w:rPr>
          <w:rFonts w:ascii="Times" w:hAnsi="Times" w:eastAsia="Times"/>
          <w:b w:val="0"/>
          <w:i w:val="0"/>
          <w:color w:val="000000"/>
          <w:sz w:val="24"/>
        </w:rPr>
        <w:t>[-</w:t>
      </w:r>
      <w:r>
        <w:rPr>
          <w:rFonts w:ascii="Times" w:hAnsi="Times" w:eastAsia="Times"/>
          <w:b w:val="0"/>
          <w:i/>
          <w:color w:val="000000"/>
          <w:sz w:val="24"/>
        </w:rPr>
        <w:t>IX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6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5. </w:t>
      </w:r>
      <w:r>
        <w:rPr>
          <w:rFonts w:ascii="Times" w:hAnsi="Times" w:eastAsia="Times"/>
          <w:b w:val="0"/>
          <w:i w:val="0"/>
          <w:color w:val="000000"/>
          <w:sz w:val="16"/>
        </w:rPr>
        <w:t>DIET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Air, water and food constitute our nourishment. But as a rule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food alone as nourishment, and by food we only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food-grains. We will not believe that a person lives on food unless he </w:t>
      </w:r>
      <w:r>
        <w:rPr>
          <w:rFonts w:ascii="Times" w:hAnsi="Times" w:eastAsia="Times"/>
          <w:b w:val="0"/>
          <w:i w:val="0"/>
          <w:color w:val="000000"/>
          <w:sz w:val="22"/>
        </w:rPr>
        <w:t>eats wheat and rice.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is that air is the principal form of nourishment.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that we just cannot exist without it, also that we are taking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essential form of nourishment every moment, whether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it or not. Water comes next in importance to air but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food, and so nature has seen to it that this also is more readily </w:t>
      </w:r>
      <w:r>
        <w:rPr>
          <w:rFonts w:ascii="Times" w:hAnsi="Times" w:eastAsia="Times"/>
          <w:b w:val="0"/>
          <w:i w:val="0"/>
          <w:color w:val="000000"/>
          <w:sz w:val="22"/>
        </w:rPr>
        <w:t>available than food. Food occupies the third and last place.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Food is unite a complicated subject to write on.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difference of opinion regarding what food to take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when. Habits differ from nation to nation. The same item of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affects different individuals differently. It is difficult, even impossible,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dogmatic in this matter. In certain parts of the world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human beings and eat their flesh ; for them it is food.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some who eat excreta. That is food for them. Some live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milk; for them milk is food. Others, again, live on fruit and for </w:t>
      </w:r>
      <w:r>
        <w:rPr>
          <w:rFonts w:ascii="Times" w:hAnsi="Times" w:eastAsia="Times"/>
          <w:b w:val="0"/>
          <w:i w:val="0"/>
          <w:color w:val="000000"/>
          <w:sz w:val="22"/>
        </w:rPr>
        <w:t>them that is food. In this chapter the term “food” covers all these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Although it is difficult to lay down what food should be eaten,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for each one to come to some decision for himself.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superfluous to observe that the body cannot function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food. We are ready to suffer innumerable hardships,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sins, in order to obtain food. Under these circumstances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inquire into the purpose of taking food. We shall then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determine what food we should take. All will agree that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100,000 persons 99,999 eat merely to please their palate,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fall ill in consequence. Some take a laxative every day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eat well, or some powder to aid digestion. Some,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gorged an enormous meal with great relish, vomit it out and are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for other delicacies. Some eat large quantities and then miss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couple of meals. Some die of thoughtless overeating. The author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come across all these types. There has been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transformation in his own life that he can now laugh at many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follies and is ashamed of some others. There was a time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 would drink tea in the morning, have breakfast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later, a regular meal at one p.m., then tea at about three o’clock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full meal between 6 and 7 in the evening. His condition in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was pitiable indeed. He used to get oedema. A medicine bottle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always at his side. He would often have a laxative in order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eat, and afterwards a dose from another bottle by way of tonic,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routine. He feels that he now has three times the energy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work that he then had, although he must be said to be no longer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prime. Such a life is indeed to be pitied, and is if we go deeper into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matter, low, sinful and despicable.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not born merely to eat, nor does he live merely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eating. He is born in order to know his Maker and he lives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end. This cannot be done unless one keeps one’s body alive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cannot exist without food. This is why food is a necessity.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ideal attitude and it will do for those who believe in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the atheist will admit that one must eat with due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>one’s health and with the object of keeping the body fit.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beasts and birds. Cattle do not eat for the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palate, nor do they eat like gluttons. They eat when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hungry—and just enough to satisfy that hunger. They do not cook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food. They take their portion from that which Nature proffers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Then, is man born to pander to his palate? Is he alone fated to </w:t>
      </w:r>
      <w:r>
        <w:rPr>
          <w:rFonts w:ascii="Times" w:hAnsi="Times" w:eastAsia="Times"/>
          <w:b w:val="0"/>
          <w:i w:val="0"/>
          <w:color w:val="000000"/>
          <w:sz w:val="22"/>
        </w:rPr>
        <w:t>be always ill? Among the animals which are not domesticated, there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starvation; they have no rich and poor, nor is there one group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eats ten times in a day and another that can scarcely eat even once.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distinctions are to be found only in our species, yet we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as superior in intelligence to animals. It is, however, evident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this, that if we make our stomach our God and spend our </w:t>
      </w:r>
      <w:r>
        <w:rPr>
          <w:rFonts w:ascii="Times" w:hAnsi="Times" w:eastAsia="Times"/>
          <w:b w:val="0"/>
          <w:i w:val="0"/>
          <w:color w:val="000000"/>
          <w:sz w:val="22"/>
        </w:rPr>
        <w:t>lives in its worship, we must surely be inferior to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think carefully, we shall discover that the root 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evil things that we do, such as lying, pleasure-hunting, perjury,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theft and so on, is our failure to restrain the craving of our palate.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could keep it under control, we would find it easy enough to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of the other cravings. In spite of our knowing this, we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over-eating or taking too much pleasure in food as a sin.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steal or fornicate or tell a lie, others regard us with contempt.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on ethical subjects, many fine ones have been written on lying,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stealing, adultery, etc., but there is no book about the kind of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cannot control his palate. This subject is not, as a matter of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as falling under ethics. The reason for this is that we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us, in the same boat. How will the pot call the kettle black?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great men do not appear to have succeeded in mastering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for tasty food. Consequently, indulging one’s palate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considered to be wrong. The most that books recommend is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control the senses, it is desirable to limit the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eaten. But it has never been said that the pampering of our palate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us prone to other weaknesses as well. Thieves, cheats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sensual men are shunned by respectable people. But these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 people must be indulging in pleasures of the palate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times more varied than those of ordinary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</w:t>
      </w:r>
      <w:r>
        <w:rPr>
          <w:rFonts w:ascii="Times" w:hAnsi="Times" w:eastAsia="Times"/>
          <w:b w:val="0"/>
          <w:i/>
          <w:color w:val="000000"/>
          <w:sz w:val="22"/>
        </w:rPr>
        <w:t>A man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 gentlemanliness is supposed to consists in the </w:t>
      </w:r>
      <w:r>
        <w:rPr>
          <w:rFonts w:ascii="Times" w:hAnsi="Times" w:eastAsia="Times"/>
          <w:b w:val="0"/>
          <w:i/>
          <w:color w:val="000000"/>
          <w:sz w:val="22"/>
        </w:rPr>
        <w:t>richness of his meals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Thus, just as in a thieves’ settlement stealing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a sin, so we, being all of us slaves of the palate,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frown upon such slavery or even notice it. On the contrary,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with it. At a wedding we give feasts to minister to the pleasures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palate, our own and those of others. Some give dinners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funerals, too. On festival days, there must be sweets. When a guest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comes, tasty dishes must be prepared. Not to invite neighbours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to partake of meals and not to go to them for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is frowned upon as grossly unsocial conduct. Unless we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invited guest to overeat, we are considered to be extremely stingy.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every holiday, we feel bound to prepare special dishes. On </w:t>
      </w:r>
      <w:r>
        <w:rPr>
          <w:rFonts w:ascii="Times" w:hAnsi="Times" w:eastAsia="Times"/>
          <w:b w:val="0"/>
          <w:i w:val="0"/>
          <w:color w:val="000000"/>
          <w:sz w:val="22"/>
        </w:rPr>
        <w:t>Sundays, we seem to think that we have the right to eat till we are sick.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is, therefore, in the nature of a great fault has been transformed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us into an essential social obligation. The serving of meals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with numerous formalities of hypocritical nature,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slavery, our animality is completely hidden from ourselves.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 free ourselves from this darkness? This problem lies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scope of simple hygiene. We can, therefore, only pose it and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there; it must be considered, however, to the extent that it bears on </w:t>
      </w:r>
      <w:r>
        <w:rPr>
          <w:rFonts w:ascii="Times" w:hAnsi="Times" w:eastAsia="Times"/>
          <w:b w:val="0"/>
          <w:i w:val="0"/>
          <w:color w:val="000000"/>
          <w:sz w:val="22"/>
        </w:rPr>
        <w:t>the problem of health.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look at the subject from another angle. It appears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universal law that the food needed by living creatures,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or animal, is provided by Nature from day to day.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strange in this. In Nature’s kingdom no insurance is required.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is found remiss in his duty, none sleeps, no one is lazy.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water-wheel of her processes is in perpetual motion without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moment’s pause. And so Nature does not have to lay by a store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year or even for a day. By this inexorable law are we governed,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wish it or no. If we understand and abide by it, not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will have to starve even for a day. Now, it is obvious that, if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food is produced every day and if one person eats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his share—eats more than he needs, there is bound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shortage to that extent, and, therefore, insufficient food for another.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simple explanation why large numbers of people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without food. In God’s creation, in the kitchens of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kings and hundreds of thousands of  rich men, food is prepared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in excess of what they and their servants need. This excess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taken out of the mouths of others. Will not these others then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hungry? If two wells are served the same current of water, and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carries just sufficient water for the two, it is quite plain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 of flow into one will mean shortage for the other. If this rule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correct—a rule which is not a figment of the author’s imagination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which has been propounded by highly intelligent men—it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whatever we eat after our hunger has been satisfied is stolen food.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Akha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goldsmith, has truly sung: “Like unto unprocessed </w:t>
      </w:r>
      <w:r>
        <w:rPr>
          <w:rFonts w:ascii="Times" w:hAnsi="Times" w:eastAsia="Times"/>
          <w:b w:val="0"/>
          <w:i w:val="0"/>
          <w:color w:val="000000"/>
          <w:sz w:val="22"/>
        </w:rPr>
        <w:t>mercury swallowed in place of food is wealth stolen from another.”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we eat for the sake of its taste alone is to be paid for by the </w:t>
      </w:r>
      <w:r>
        <w:rPr>
          <w:rFonts w:ascii="Times" w:hAnsi="Times" w:eastAsia="Times"/>
          <w:b w:val="0"/>
          <w:i w:val="0"/>
          <w:color w:val="000000"/>
          <w:sz w:val="22"/>
        </w:rPr>
        <w:t>body through toxic reactions, either visible or invisible; we lose our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Gujarati poet of the 17th century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to that extent and suffer. After this discussion, it will be easier </w:t>
      </w:r>
      <w:r>
        <w:rPr>
          <w:rFonts w:ascii="Times" w:hAnsi="Times" w:eastAsia="Times"/>
          <w:b w:val="0"/>
          <w:i w:val="0"/>
          <w:color w:val="000000"/>
          <w:sz w:val="22"/>
        </w:rPr>
        <w:t>for us to consider what and when to eat.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1-3-1913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297. LETTER TO SECRETARY FOR INTERIOR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 1913</w:t>
      </w:r>
    </w:p>
    <w:p>
      <w:pPr>
        <w:autoSpaceDN w:val="0"/>
        <w:autoSpaceDE w:val="0"/>
        <w:widowControl/>
        <w:spacing w:line="260" w:lineRule="exact" w:before="8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24th ultimo regarding the procedure adopted at the Ports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those British Indians who come from India and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residential rights in the Transvaal.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humble opinion of my Association, the reply is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unsatisfactory, for it ignores the real state of things obtaining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>Ports.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seem to suggest that Indian passengers arrive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with unsupported claims for the Transvaal and that such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detained on board pending investigation by the Registrar.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having unsupported claims were in the habit of coming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numbers, and if they were allowed to remain within the borders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Union, though under detention, my Association would have no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complaint. But it is the experience of my Association that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unsupported claims do not, as rule, come, and that those who do </w:t>
      </w:r>
      <w:r>
        <w:rPr>
          <w:rFonts w:ascii="Times" w:hAnsi="Times" w:eastAsia="Times"/>
          <w:b w:val="0"/>
          <w:i w:val="0"/>
          <w:color w:val="000000"/>
          <w:sz w:val="22"/>
        </w:rPr>
        <w:t>come are not detained, but sent away by the vessels that bring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of the brothers Dayal, their claims were, as the </w:t>
      </w:r>
      <w:r>
        <w:rPr>
          <w:rFonts w:ascii="Times" w:hAnsi="Times" w:eastAsia="Times"/>
          <w:b w:val="0"/>
          <w:i w:val="0"/>
          <w:color w:val="000000"/>
          <w:sz w:val="22"/>
        </w:rPr>
        <w:t>Hon’ble the Minister is aware, fully supported, yet the boys would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letter was presumably drafted by Gandhiji.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letter from the Under-Secretary for the Interior was in reply to an earlier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 by the Chairman, BIA, that Indians arriving from India and claiming rights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residence in the Transvaal be issued visiting permits at the port of arrival against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security deposit to enable them to prove their claims. The Under-Secretary said: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practice in Natal is to allow the promptest landing, on visiting passes,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Indians whose papers are found, upon arrival of the parties, to be in order,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detain on board under a restriction order all those passengers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unsupported claims to go to the Transvaal until such claims are admitted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Registrar. In this connection, every facility is afforded to claimants to submit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cases, and if Indians come to Natal without procuring proper admission papers,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 one but themselves to blame for any inconvenience they may suffer, and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regretted that present arrangements in this connection cannot be disturbed.”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>, 8-3-1912.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sent away, had not the Supreme Court intervened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submits is that the relief which the Supreme Court grants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accorded to such applicants without their having to call in </w:t>
      </w:r>
      <w:r>
        <w:rPr>
          <w:rFonts w:ascii="Times" w:hAnsi="Times" w:eastAsia="Times"/>
          <w:b w:val="0"/>
          <w:i w:val="0"/>
          <w:color w:val="000000"/>
          <w:sz w:val="22"/>
        </w:rPr>
        <w:t>its intervention.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To explain its position better, it is perhaps necessary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to set forth the classes of persons who have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claims.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Indians who are registered under the Asiatic Act and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certificates form one class. These are able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>documents to prove their right of residence in the Transvaal.</w:t>
      </w:r>
    </w:p>
    <w:p>
      <w:pPr>
        <w:autoSpaceDN w:val="0"/>
        <w:autoSpaceDE w:val="0"/>
        <w:widowControl/>
        <w:spacing w:line="28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Indians who are not yet registered but who have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registered form the other class.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cannot always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documentary proof, and never such as could be effectively checked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Port Immigration Officers, for a majority of them can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claims only by producing evidence of witnesses in the Transvaal.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was the case with the brothers Dayal. Their title to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based on the fact that they were in the Transvaal on the 31st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1902. My Association suggests that it was not possible for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their claim, unless they were enabled to bring forward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available only in South Africa. It is for such persons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seeks protection, which has been cruelly and vexatiously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denied hitherto by the Immigration Officers at the Port; and my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trusts that the relief requested will be granted.</w:t>
      </w:r>
    </w:p>
    <w:p>
      <w:pPr>
        <w:autoSpaceDN w:val="0"/>
        <w:autoSpaceDE w:val="0"/>
        <w:widowControl/>
        <w:spacing w:line="266" w:lineRule="exact" w:before="48" w:after="0"/>
        <w:ind w:left="0" w:right="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A. M. C</w:t>
      </w:r>
      <w:r>
        <w:rPr>
          <w:rFonts w:ascii="Times" w:hAnsi="Times" w:eastAsia="Times"/>
          <w:b w:val="0"/>
          <w:i w:val="0"/>
          <w:color w:val="000000"/>
          <w:sz w:val="16"/>
        </w:rPr>
        <w:t>ACHALIA</w:t>
      </w:r>
    </w:p>
    <w:p>
      <w:pPr>
        <w:autoSpaceDN w:val="0"/>
        <w:autoSpaceDE w:val="0"/>
        <w:widowControl/>
        <w:spacing w:line="266" w:lineRule="exact" w:before="34" w:after="0"/>
        <w:ind w:left="0" w:right="7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15-3-1913</w:t>
      </w:r>
    </w:p>
    <w:p>
      <w:pPr>
        <w:autoSpaceDN w:val="0"/>
        <w:autoSpaceDE w:val="0"/>
        <w:widowControl/>
        <w:spacing w:line="240" w:lineRule="exact" w:before="18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1st footnote of “An </w:t>
      </w:r>
      <w:r>
        <w:rPr>
          <w:rFonts w:ascii="Times" w:hAnsi="Times" w:eastAsia="Times"/>
          <w:b w:val="0"/>
          <w:i/>
          <w:color w:val="000000"/>
          <w:sz w:val="18"/>
        </w:rPr>
        <w:t>Act of Grace</w:t>
      </w:r>
      <w:r>
        <w:rPr>
          <w:rFonts w:ascii="Times" w:hAnsi="Times" w:eastAsia="Times"/>
          <w:b w:val="0"/>
          <w:i w:val="0"/>
          <w:color w:val="000000"/>
          <w:sz w:val="18"/>
        </w:rPr>
        <w:t>”, 11-1-1913.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categories of Indians whom Gandhiji considered eligible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under the Provisional Settlement,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F. C. Lane”, </w:t>
      </w:r>
      <w:r>
        <w:rPr>
          <w:rFonts w:ascii="Times" w:hAnsi="Times" w:eastAsia="Times"/>
          <w:b w:val="0"/>
          <w:i w:val="0"/>
          <w:color w:val="000000"/>
          <w:sz w:val="18"/>
        </w:rPr>
        <w:t>4-5-1911.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6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LETTER TO HERMANN KALLENBACH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668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Unrevised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4" w:after="0"/>
              <w:ind w:left="1210" w:right="0" w:firstLine="23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HOENIX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Wednesday night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5, 1913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</w:tr>
    </w:tbl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calls for a prompt reply. You are in a self-searching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mood and are therefore hypercritical of yourself. I do not mind it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if you make good use of this self-examination. But it has its limits.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too far, it makes one morbid and sometimes leads to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balance. If you have wasted 42 years then do not waste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43rd. Let the past be a beaconlight. But you seem to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prostrate before the enormity of your own wickedness and so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wish to remain in it. But why all this imputation of 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to yourself? Are your contemporaries stronger and better?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deny. They are more amenable to the voice of Satan than you 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wasted your life in that you have overcome ten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temptations and succumbed to the ten thousand and first?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avoid now the second mistake after the ten thousand and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courage from the fact that you had strength to resist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attacks. Find out the cause for the stray mistake made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certainly avoid it. The true remedy is to compel yourself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 activity. Refuse to believe that you are weak and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strong. Believe continuously that you are wicked and you will sink.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never done a good turn to anybody? Have you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 helping hand to a stranger? Have you never denied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of life? Why do you attract Mrs. Mayo to yourself or Maude!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gain the ear of Liddle when others fail? Why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often saved against yourself? I do not suggest that you may pat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on the back for these things. But you must use these good </w:t>
      </w:r>
      <w:r>
        <w:rPr>
          <w:rFonts w:ascii="Times" w:hAnsi="Times" w:eastAsia="Times"/>
          <w:b w:val="0"/>
          <w:i w:val="0"/>
          <w:color w:val="000000"/>
          <w:sz w:val="22"/>
        </w:rPr>
        <w:t>points to enable you to go forward. A man in the midst of plague-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stricken patients gets frightened and has the plague himself.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yourself to be in the midst of plague-stricken companions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conjured up by your imagination and may well end by getting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 yourself. Why not think that these companions are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phantoms that will disappear before the other healthy-thought </w:t>
      </w:r>
      <w:r>
        <w:rPr>
          <w:rFonts w:ascii="Times" w:hAnsi="Times" w:eastAsia="Times"/>
          <w:b w:val="0"/>
          <w:i w:val="0"/>
          <w:color w:val="000000"/>
          <w:sz w:val="22"/>
        </w:rPr>
        <w:t>companions you may create for yourself. And after all, this heart-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searching is a species of subtle pride. At the bottom, there is a desire </w:t>
      </w:r>
      <w:r>
        <w:rPr>
          <w:rFonts w:ascii="Times" w:hAnsi="Times" w:eastAsia="Times"/>
          <w:b w:val="0"/>
          <w:i w:val="0"/>
          <w:color w:val="000000"/>
          <w:sz w:val="22"/>
        </w:rPr>
        <w:t>to shine, to be considered, rather than be, good. If this is not true, you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yourself that you are good because you try to avoid evil.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however, knows only your failures. Are you pining to show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your successes? If you are, you are on the wrong track.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you are not consciously pining. I do know,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desirous of showing to yourself service. But why desire so?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legitimate desire we can have is to perfect ourselves.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that as our goal, we shall never despond, we shall never weaken;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ever go forward and never go mad. You are made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state. For Heaven’s sake do not unmake yourself by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of yourself as you have the knack of doing when the mood comes </w:t>
      </w:r>
      <w:r>
        <w:rPr>
          <w:rFonts w:ascii="Times" w:hAnsi="Times" w:eastAsia="Times"/>
          <w:b w:val="0"/>
          <w:i w:val="0"/>
          <w:color w:val="000000"/>
          <w:sz w:val="22"/>
        </w:rPr>
        <w:t>on you.</w:t>
      </w:r>
    </w:p>
    <w:p>
      <w:pPr>
        <w:autoSpaceDN w:val="0"/>
        <w:autoSpaceDE w:val="0"/>
        <w:widowControl/>
        <w:spacing w:line="294" w:lineRule="exact" w:before="0" w:after="5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PPER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OUSE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books in mind. I am letting West read them.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299.  WELCOME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common with our countrymen we extend a hearty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Mr. Hajee Dawad Mahomed. It is the dearest wish of a devout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Mahmomedan to be able to pay a visit to holy Mecca and to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“Hajee”. Mr. Hajee Dawad Mahomed has had his wish fulfilled.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now returns to the land of his adoption to take up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his countrymen. We wish him long life and success in his </w:t>
      </w:r>
      <w:r>
        <w:rPr>
          <w:rFonts w:ascii="Times" w:hAnsi="Times" w:eastAsia="Times"/>
          <w:b w:val="0"/>
          <w:i w:val="0"/>
          <w:color w:val="000000"/>
          <w:sz w:val="22"/>
        </w:rPr>
        <w:t>arduous task.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8-3-1913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“Speech at Durban Farewell to Pilgrims”, 29-6-1912 and “Dawad </w:t>
      </w:r>
      <w:r>
        <w:rPr>
          <w:rFonts w:ascii="Times" w:hAnsi="Times" w:eastAsia="Times"/>
          <w:b w:val="0"/>
          <w:i w:val="0"/>
          <w:color w:val="000000"/>
          <w:sz w:val="18"/>
        </w:rPr>
        <w:t>Mahomed”, 6-7-1912.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 GOGA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  <w:r>
        <w:rPr>
          <w:rFonts w:ascii="Times" w:hAnsi="Times" w:eastAsia="Times"/>
          <w:b w:val="0"/>
          <w:i/>
          <w:color w:val="000000"/>
          <w:sz w:val="24"/>
        </w:rPr>
        <w:t>S CASE</w:t>
      </w:r>
    </w:p>
    <w:p>
      <w:pPr>
        <w:autoSpaceDN w:val="0"/>
        <w:autoSpaceDE w:val="0"/>
        <w:widowControl/>
        <w:spacing w:line="260" w:lineRule="exact" w:before="19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Goga has lost again.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our view, however, Mr. Goga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won. We congratulate him on his untiring efforts. We are sure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succeed if he fights to the finish. Once again, he has filed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against the decision of the Licensing Board. This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of the Supreme Court may possibly go against him.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advise Mr. Goga to move [the court at] Bloemfontein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loses in the Supreme Court, and, should he fail there too,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even to England. Meanwhile, other Indians would do well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their support to Mr. Goga. They should hold meetings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representations to the Government. Satyagraha can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in a case like this. If we are brave enough, we can 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cases and hold mass meetings in every town and so convince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Indians will permit neither themselves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rest in peace till the Licensing Act is repealed or </w:t>
      </w:r>
      <w:r>
        <w:rPr>
          <w:rFonts w:ascii="Times" w:hAnsi="Times" w:eastAsia="Times"/>
          <w:b w:val="0"/>
          <w:i w:val="0"/>
          <w:color w:val="000000"/>
          <w:sz w:val="22"/>
        </w:rPr>
        <w:t>amended.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8-3-1913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 BHAWANI DAYAL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 CASE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9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 Association at Johannesburg is still pursuing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case. The latest communication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Government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unsatisfactory. It is clear enough from the letter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Officers do not supply all the information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that the latter too anxious to obtain it. If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had acquainted itself with all the facts, it could</w:t>
      </w:r>
    </w:p>
    <w:p>
      <w:pPr>
        <w:autoSpaceDN w:val="0"/>
        <w:autoSpaceDE w:val="0"/>
        <w:widowControl/>
        <w:spacing w:line="220" w:lineRule="exact" w:before="22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A. Goga, an Indian trader of Ladysmith, had been refused transfer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trading licence to himself and his son by the Borough Licensing Officer,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Ladysmith Chamber of Commerce appearing as objectors. On appeal, a Full Bench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quashed the proceedings and mulcted the Chamber in costs (£59). Goga’s application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transfer was then heard </w:t>
      </w:r>
      <w:r>
        <w:rPr>
          <w:rFonts w:ascii="Times" w:hAnsi="Times" w:eastAsia="Times"/>
          <w:b w:val="0"/>
          <w:i/>
          <w:color w:val="000000"/>
          <w:sz w:val="18"/>
        </w:rPr>
        <w:t>de novo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the Licensing Officer and rejected. On appeal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Borough Licensing Appeal Board upheld the officer’s decision. For Goga’s earlier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 concerning trading licences,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“Goga’s Licence”, 2-3-1907, “Statement of </w:t>
      </w:r>
      <w:r>
        <w:rPr>
          <w:rFonts w:ascii="Times" w:hAnsi="Times" w:eastAsia="Times"/>
          <w:b w:val="0"/>
          <w:i w:val="0"/>
          <w:color w:val="000000"/>
          <w:sz w:val="18"/>
        </w:rPr>
        <w:t>Natal Indian Grievances”, 10-8-1909 and “Indians Under the Union”, 13-8-1910.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1st footnote of “An </w:t>
      </w:r>
      <w:r>
        <w:rPr>
          <w:rFonts w:ascii="Times" w:hAnsi="Times" w:eastAsia="Times"/>
          <w:b w:val="0"/>
          <w:i/>
          <w:color w:val="000000"/>
          <w:sz w:val="18"/>
        </w:rPr>
        <w:t>Act of Grace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11-1-1913 and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 for Interior”, 4-3-1913.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2nd footnote  of “Letter to Secretary for Interior”, 4-3-1913.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7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4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betray the ignorance that we find it does in its latest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communication. The Government forgets that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officers, if they are not satisfied with [the claims of] immigrants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do not keep them on board the ship but deport them.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under the impression that such Indians are detained on the ship.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were done, we would indeed be spared the enormous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and inconvenience to which we are put. Mr. Cachalia’s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now made all these things clear. The Government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difficult job replying to this letter, or it will have to admit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bent on harassing even old-residents. In this case,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 had asked for payment of the costs by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costs are granted or not, the Government is going to realize </w:t>
      </w:r>
      <w:r>
        <w:rPr>
          <w:rFonts w:ascii="Times" w:hAnsi="Times" w:eastAsia="Times"/>
          <w:b w:val="0"/>
          <w:i w:val="0"/>
          <w:color w:val="000000"/>
          <w:sz w:val="22"/>
        </w:rPr>
        <w:t>that its high-handed attitude may be advertised all over the Empire.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8-3-1913</w:t>
      </w:r>
    </w:p>
    <w:p>
      <w:pPr>
        <w:autoSpaceDN w:val="0"/>
        <w:autoSpaceDE w:val="0"/>
        <w:widowControl/>
        <w:spacing w:line="320" w:lineRule="exact" w:before="4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302.  GENERAL KNOWLEDGE ABOUT HEALTH </w:t>
      </w:r>
      <w:r>
        <w:rPr>
          <w:rFonts w:ascii="Times" w:hAnsi="Times" w:eastAsia="Times"/>
          <w:b w:val="0"/>
          <w:i w:val="0"/>
          <w:color w:val="000000"/>
          <w:sz w:val="24"/>
        </w:rPr>
        <w:t>[-</w:t>
      </w:r>
      <w:r>
        <w:rPr>
          <w:rFonts w:ascii="Times" w:hAnsi="Times" w:eastAsia="Times"/>
          <w:b w:val="0"/>
          <w:i/>
          <w:color w:val="000000"/>
          <w:sz w:val="24"/>
        </w:rPr>
        <w:t>X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0" w:lineRule="exact" w:before="2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considering what food we should eat, let us first ask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eat. If we designate as food all that enters the body byway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mouth, then alcohol, cigarettes, tobacco, hemp, tea, coffee, </w:t>
      </w:r>
      <w:r>
        <w:rPr>
          <w:rFonts w:ascii="Times" w:hAnsi="Times" w:eastAsia="Times"/>
          <w:b w:val="0"/>
          <w:i w:val="0"/>
          <w:color w:val="000000"/>
          <w:sz w:val="22"/>
        </w:rPr>
        <w:t>cocoa, spices—all are food.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should be avoided. The author has found this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borne out by experience. Some of these articles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consumed himself; regarding the rest he has observed the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>of others.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write about alcohol and hemp. All religions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them as bad. There is hardly anyone who will defend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consumption. Alcohol has brought destruction to entire families.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drunkards have been ruined. Under the influence of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ceases to be himself. Such a one sometimes forgets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mother and wife. This vice corrodes the intestines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the final stages,the victim becomes a burden upon the earth.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Drunkards may be seen rolling in the gutters. A respectable man turns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man of straw when he gets drunk. It is not that a person falls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such a state only when he drinks. An alcohol addict, one will </w:t>
      </w:r>
      <w:r>
        <w:rPr>
          <w:rFonts w:ascii="Times" w:hAnsi="Times" w:eastAsia="Times"/>
          <w:b w:val="0"/>
          <w:i w:val="0"/>
          <w:color w:val="000000"/>
          <w:sz w:val="22"/>
        </w:rPr>
        <w:t>observe, is feeble-minded even when sober. He has no control over his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Secretary for Interior”, 15-3-1913.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which wanders like a child’s. Alcohol, as also hemp, deserves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entirely avoided. There is no room for two opinions on this.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alcohol may be taken as medicine. However, doctors in Europe,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the home of wine, say that even this is not necessary. At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alcohol was used there for many ailments, but that has now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stopped. As a matter of fact, this whole argument is advanced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dubious motives. if wine can be used for medicinal purposes [the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runs], there can be no objection against its use as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either; that is the game of these advocates of drink. But aloes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crotons are good medicine; yet no one suggests that they be used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It is possible that alcohol may prove beneficial in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illnesses, but the havoc that it has wrought is so great that it is 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thoughtful person to give up even its medicinal use,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of his life if need be. If, by using alcohol for preserving the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likely to harm the best interests of hundreds of people,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requires that we sacrifice the body instead. There are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thousands who do not take alcohol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doctor’s orders. They are not willing to prolong their lives by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alcohol or anything else to which they have an objection.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China, enslaved by opium as they are, will soon perish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freedom that they have achieved.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garasias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among us </w:t>
      </w:r>
      <w:r>
        <w:rPr>
          <w:rFonts w:ascii="Times" w:hAnsi="Times" w:eastAsia="Times"/>
          <w:b w:val="0"/>
          <w:i w:val="0"/>
          <w:color w:val="000000"/>
          <w:sz w:val="22"/>
        </w:rPr>
        <w:t>have lost their patrimony, thanks to their addiction to opium.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easily recognize the harm in alcohol, hemp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opium, but not so readily that in cigarettes and tobacco. These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their tentacles so firmly over the human race that it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ages to free it of them. Young and old, all alike have got into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clutches. Even people regarded as virtuous have taken to smoking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habit is not regarded as something to be ashamed of. It is quite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form of hospitality among friends. Instead of being checked,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habit is spreading. The ordinary man is not even aware of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cigarette dealers use every kind of trick in the manufacture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cigarettes to confirm the hold of the addiction over its victims.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kinds of perfumed solutions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even opium water,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sprinkled on the tobacco. As a result of these practices, cigarettes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a stronger and stronger hold over us. Thousands of pounds </w:t>
      </w:r>
      <w:r>
        <w:rPr>
          <w:rFonts w:ascii="Times" w:hAnsi="Times" w:eastAsia="Times"/>
          <w:b w:val="0"/>
          <w:i w:val="0"/>
          <w:color w:val="000000"/>
          <w:sz w:val="22"/>
        </w:rPr>
        <w:t>are spent on advertisement in order to popularize them. Cigarette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Landowners inheriting shares of state lands in virtue of relationship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ruling family.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Literally, “acids”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companies in Europe run their own printing presses. They purchase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bioscopes and offer all kinds of prizes, start lotteries and spend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water on advertisements. The result is that even women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 to smoke. Poems have been written about the cigarette, which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called the poor man’s friend.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to estimate the harm done by smoking.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smoker becomes so brazen-faced that, indifferent to the feelings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he will light his cigarette even in another’s house without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asking for permission to do so. He respects no one’s </w:t>
      </w:r>
      <w:r>
        <w:rPr>
          <w:rFonts w:ascii="Times" w:hAnsi="Times" w:eastAsia="Times"/>
          <w:b w:val="0"/>
          <w:i w:val="0"/>
          <w:color w:val="000000"/>
          <w:sz w:val="22"/>
        </w:rPr>
        <w:t>presence.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observed that cigarette or tobacco smokers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many other crimes in order to obtain these things.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steal money from their parents, In gaol, prisoners treasure stolen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cigarettes at great risk. they can get on without food but not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cigarettes. During war, soldiers addicted to smoking are in a pitiable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if they do not get cigarettes. They become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>useless.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late Tolstoy, writing on this subject, tells the story of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planned to kill his beloved. He drew his knife and got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it. Then he relented and turned back. After this, he sat down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smoke. The fumes of the cigarette entered his head, the poison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his brain and he finally committed the murder. It was </w:t>
      </w:r>
      <w:r>
        <w:rPr>
          <w:rFonts w:ascii="Times" w:hAnsi="Times" w:eastAsia="Times"/>
          <w:b w:val="0"/>
          <w:i w:val="0"/>
          <w:color w:val="000000"/>
          <w:sz w:val="22"/>
        </w:rPr>
        <w:t>Tolstoy’s firm belief that the cigarette is so subtle a form of intoxi-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that it should be regarded as in some ways a greater menace </w:t>
      </w:r>
      <w:r>
        <w:rPr>
          <w:rFonts w:ascii="Times" w:hAnsi="Times" w:eastAsia="Times"/>
          <w:b w:val="0"/>
          <w:i w:val="0"/>
          <w:color w:val="000000"/>
          <w:sz w:val="22"/>
        </w:rPr>
        <w:t>than even drink.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Smoking is also very expensive and, indeed, every smoker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strain of the expense to a greater of lesser degree, depending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means. Some people spend five pounds or seventy -five rupees a </w:t>
      </w:r>
      <w:r>
        <w:rPr>
          <w:rFonts w:ascii="Times" w:hAnsi="Times" w:eastAsia="Times"/>
          <w:b w:val="0"/>
          <w:i w:val="0"/>
          <w:color w:val="000000"/>
          <w:sz w:val="22"/>
        </w:rPr>
        <w:t>month on cigarettes. The author has himself come across such a case.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Smoking weakens the digestion, renders food tasteless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more spices have to be added to it. The smoker’s breathe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offensive. The smoke that he exhales pollutes the atmosphere.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he gets small ulcers in the mouth. Gums and teeth become black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yellow, and some persons have even contracted serious diseases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consequence. It seems strange that people who disapprove of drinking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nothing wrong in smoking; when, however we remember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subtle is the poison of smoking, we see easily enough why it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hate alcohol are nevertheless ready to enjoy smoking.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wish to remain healthy should definitely give up the cigarette.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Drink, tobacco, hemp, etc., not damage physical health but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impair mental fitness and entail wasteful expenditure. We lose all our </w:t>
      </w:r>
      <w:r>
        <w:rPr>
          <w:rFonts w:ascii="Times" w:hAnsi="Times" w:eastAsia="Times"/>
          <w:b w:val="0"/>
          <w:i w:val="0"/>
          <w:color w:val="000000"/>
          <w:sz w:val="22"/>
        </w:rPr>
        <w:t>moral sense and become salves to our weakness.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About tea, coffee and cocoa, however, it seems extremely diffi-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 to explain the truth and convince anyone that they are harmful.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must say, all the same, that they, too, are harmful. These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some kinds of intoxicants. If milk and sugar were not added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tea and coffee, they would have no nutritional value whatever.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in living exclusively on tea and coffee indicate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no nourishment for the blood. Only a few years ago, tea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coffee were generally not drunk among us. They were only taken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occasions or with medicine, but, tidy in the wake of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progress, they have become a daily necessity. They are offered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casual visitor and frequent tea-parties are given. During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Curzon’s regime, tea wrought terrible havoc. That gentleman, seeking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promote the interests of tea merchants, introduced tea into every </w:t>
      </w:r>
      <w:r>
        <w:rPr>
          <w:rFonts w:ascii="Times" w:hAnsi="Times" w:eastAsia="Times"/>
          <w:b w:val="0"/>
          <w:i w:val="0"/>
          <w:color w:val="000000"/>
          <w:sz w:val="22"/>
        </w:rPr>
        <w:t>household so that those who were previously accustomed to whole-</w:t>
      </w:r>
      <w:r>
        <w:rPr>
          <w:rFonts w:ascii="Times" w:hAnsi="Times" w:eastAsia="Times"/>
          <w:b w:val="0"/>
          <w:i w:val="0"/>
          <w:color w:val="000000"/>
          <w:sz w:val="22"/>
        </w:rPr>
        <w:t>some drinks now take tea.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Cocoa has not yet become so popular because it is slightly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 that tea. Fortunately for us, we have not yet made friends </w:t>
      </w:r>
      <w:r>
        <w:rPr>
          <w:rFonts w:ascii="Times" w:hAnsi="Times" w:eastAsia="Times"/>
          <w:b w:val="0"/>
          <w:i w:val="0"/>
          <w:color w:val="000000"/>
          <w:sz w:val="22"/>
        </w:rPr>
        <w:t>with it, but it holds strong enough sway in fashionable homes.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Tea, coffee and cocoa, all have a certain property that weakens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digestive powers, They are intoxicants because they form a 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cannot be broken. When the author was in the habit of drinking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tea, he felt lethargic if he did not get tea at the usual hour—this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conclusive test of an intoxicant. On one occasion, about 400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children were gathered together at a function. The organizing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had resolved not to provide tea or coffee. The women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gathering were in the habit of taking tea at four every afternoon.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message was soon conveyed to the organizers that, if tea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served, the ladies would fall ill and be unable to move. And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had to be set aside. As arrangements wee being make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tea, excited messages poured in demanding that the organizers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hurry up, The ladies’ heads had begun to ache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felt like a month to them. It was only after they had their tea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worthy ladies’ face brightened up and they calmed down.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incident has been described exactly as it happened. One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suffered so much harm because of the tea habit that she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digest any food and had constant headaches. Her health, however, has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greatly improved since she, with a strong effort of will, gave up tea.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 in the employ of Battersea Municipality in England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that thousands of women in that area suffer from nervous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disorders, which he ascribes to their addiction to tea. The author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upon innumerable examples of the harm done to health by tea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is personally convince, therefore,  that tea is very injurious to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coffee, there is a couplet which has become well </w:t>
      </w:r>
      <w:r>
        <w:rPr>
          <w:rFonts w:ascii="Times" w:hAnsi="Times" w:eastAsia="Times"/>
          <w:b w:val="0"/>
          <w:i w:val="0"/>
          <w:color w:val="000000"/>
          <w:sz w:val="22"/>
        </w:rPr>
        <w:t>known: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Counters phlegm and wind,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lower vigour and strength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turns blood to water—two merits against three faults.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verse sounds quite convincing. Coffee may have the virtue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counteracting phlegm and wind. But so have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substances. Those who wish to drink coffee for the first two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a little ginger juice; it will serve the same purpose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coffee. But a preparation detrimental to vigour which needs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conserved, one reducing strength and turning blood into water, </w:t>
      </w:r>
      <w:r>
        <w:rPr>
          <w:rFonts w:ascii="Times" w:hAnsi="Times" w:eastAsia="Times"/>
          <w:b w:val="0"/>
          <w:i w:val="0"/>
          <w:color w:val="000000"/>
          <w:sz w:val="22"/>
        </w:rPr>
        <w:t>surely deserves to be wholly shunned.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Cocoa shares the defects of coffee. Like tea, it also contains a </w:t>
      </w:r>
      <w:r>
        <w:rPr>
          <w:rFonts w:ascii="Times" w:hAnsi="Times" w:eastAsia="Times"/>
          <w:b w:val="0"/>
          <w:i w:val="0"/>
          <w:color w:val="000000"/>
          <w:sz w:val="22"/>
        </w:rPr>
        <w:t>substance which has the effect of making the skin quite rough.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who include morals in their conception of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there is a further argument against these three beverages. Tea,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coffee and cocoa are produced for the most part by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In cocoa plantations,. Negro workers are subjected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inhuman treatment that if we witnessed it with our own eyes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desire to drink cocoa. Volumes have been written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tortures inflicted in these plantations. To be sure, if we made searching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inquiries regarding the origin of the various articles of our diet,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feel called upon to reject 90 per-cent of them!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place of these three drinks, a harmless and nourishing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beverage can be prepared in the following manner. Those who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certainly call it tea. Many coffee lovers cannot distinguish 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coffee. Wheat should be well cleaned and roasted in a pan.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kept on the fire till it becomes red and is about to turn black.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then be taken off the fire and ground rough in a coffee-mill. </w:t>
      </w:r>
      <w:r>
        <w:rPr>
          <w:rFonts w:ascii="Times" w:hAnsi="Times" w:eastAsia="Times"/>
          <w:b w:val="0"/>
          <w:i w:val="0"/>
          <w:color w:val="000000"/>
          <w:sz w:val="22"/>
        </w:rPr>
        <w:t>A teaspoon of this powder should be put into a cup and boiling water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</w:t>
      </w:r>
      <w:r>
        <w:rPr>
          <w:rFonts w:ascii="Times" w:hAnsi="Times" w:eastAsia="Times"/>
          <w:b w:val="0"/>
          <w:i/>
          <w:color w:val="000000"/>
          <w:sz w:val="18"/>
        </w:rPr>
        <w:t>kaph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vayu—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terms in Ayurveda, a system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>medicine.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poured over it. Boiling this mixture for a minute improves the flavour.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sugar to taste may be added but it can also be taken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Every reader will find it worth while to make this experiment.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acquires this habit and gives up tea, coffee and cocoa, he will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money and also be spared the risk to his health. Those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the bother of roasting and grinding the wheat may send 9d.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Manager, and they will receive one lb, of the prepared wheat </w:t>
      </w:r>
      <w:r>
        <w:rPr>
          <w:rFonts w:ascii="Times" w:hAnsi="Times" w:eastAsia="Times"/>
          <w:b w:val="0"/>
          <w:i w:val="0"/>
          <w:color w:val="000000"/>
          <w:sz w:val="22"/>
        </w:rPr>
        <w:t>powder.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Gujaraji]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8-3-1913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7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4" w:lineRule="exact" w:before="234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SUMMARY OF THE PROTECTOR’S REPORT</w:t>
      </w:r>
    </w:p>
    <w:p>
      <w:pPr>
        <w:autoSpaceDN w:val="0"/>
        <w:autoSpaceDE w:val="0"/>
        <w:widowControl/>
        <w:spacing w:line="240" w:lineRule="exact" w:before="236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of the Protector of Indian Immigrants for the year 1910 shows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considerably more than double the number of men, women and children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introduced into Natal under the indenture system during 1910 than in the previous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year, the figures being 5,858 and 2,487 respectively. There were sixteen deaths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voyage, which, says the Protector, “is considerably above the average, and </w:t>
      </w:r>
      <w:r>
        <w:rPr>
          <w:rFonts w:ascii="Times" w:hAnsi="Times" w:eastAsia="Times"/>
          <w:b w:val="0"/>
          <w:i w:val="0"/>
          <w:color w:val="000000"/>
          <w:sz w:val="18"/>
        </w:rPr>
        <w:t>was largely occasioned by the number (eight) who died on the s.s.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Umhloti’s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sixth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voyage from Madras.” It will be remembered that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Umhloti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boat on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outbreak of “spotted fever” occurred. Some light may be thrown on the outbreak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we read what the Protector says: “The Surgeon-Superintendent informed me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of the children were embarked in a very weak state, and this had to be, 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considerable number of Indians would have had to be kept back.” So we see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agents were so anxious to get off a large shipment that they were prepared to run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risk of sickness and death on the voyage, and, as it happened, an outbreak of a serious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disease. We are also informed that there were several deaths among the Indians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shipment after landing including eight from cerebro-spinal meningitis or “spotted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fever”. There were 14 deaths during the year from this disease. We venture to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Protector’s reply to our enquiries at the time, that “there was no need for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alarm”, that “a few had died” and that “it was expected that the disease had run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course”, was hardly a sufficient one in view of the above facts.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3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deaths due to “spotted fever” were reported among a batch of indentured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(intended especially for Sir Liege Hulett’s estate) on board s.s. </w:t>
      </w:r>
      <w:r>
        <w:rPr>
          <w:rFonts w:ascii="Times" w:hAnsi="Times" w:eastAsia="Times"/>
          <w:b w:val="0"/>
          <w:i/>
          <w:color w:val="000000"/>
          <w:sz w:val="18"/>
        </w:rPr>
        <w:t>Umhloti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reached Durban in September, 1910. Official information being unavailable,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wrote on September 22 to the Protector of Indian Immigrants,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Polkinghorne, seeking confirmation of the report. Replying on September 24,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Polkinghorne admitted that “a few” deaths had occurred but assured that there was “no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 for any alarm”. The Editor wrote again enquiring about the number of those dead,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affected or detained owing to the disease. In reply, Polkinghorne referred him to a </w:t>
      </w:r>
      <w:r>
        <w:rPr>
          <w:rFonts w:ascii="Times" w:hAnsi="Times" w:eastAsia="Times"/>
          <w:b w:val="0"/>
          <w:i/>
          <w:color w:val="000000"/>
          <w:sz w:val="18"/>
        </w:rPr>
        <w:t>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news report.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October 1 commented strongly on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reply, at which the Protector declined to give any further information to the Editor.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October 26, the Natal Indian Congress wrote to Polkinghorne who said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supply the desired information provided they did not publish it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wrote to him on October 31 saying that, as the matter was a public one,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certainly hand over Polkinghorne’s reply to the Press and that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could not be prevented from taking a “copy from the local dailies”;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“Indentured Indians’ Plight”, 1-10-1910 and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1-10-1910 &amp; </w:t>
      </w:r>
      <w:r>
        <w:rPr>
          <w:rFonts w:ascii="Times" w:hAnsi="Times" w:eastAsia="Times"/>
          <w:b w:val="0"/>
          <w:i w:val="0"/>
          <w:color w:val="000000"/>
          <w:sz w:val="18"/>
        </w:rPr>
        <w:t>19-11-1910.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6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were 1,955 deaths during the year, being an increase of 268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previous year. The Chief causes of death were diarrhoea 249, tuberculosis of the lungs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189, bronchitis 133, and pneumonia 283. There were 24 suicides, being a decrease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 on the previous year. Why there should be even 24, which is a very high figure,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remains a mystery which the Protector does not enlighten us upon. The high figures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diarrhoea, tuberculosis, and pneumonia call for attention from those in authority.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very high death rate of 22.15 amongst free Indians is explained by the fact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children of indentured parents are classed as “free”. The death rate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(noted in last year’s report as being so exceptionally low, 6.56) has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 risen to 23.33. The weather conditions of the latter half of the year, the Protector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thinks, may probably account to some extent for this increase. We are not aware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weather conditions were so severe as to make [for] such a huge increase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death rate. Seeing that the heavy death rate among children was “under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consideration”, we should have thought the Protector would have been able to give </w:t>
      </w:r>
      <w:r>
        <w:rPr>
          <w:rFonts w:ascii="Times" w:hAnsi="Times" w:eastAsia="Times"/>
          <w:b w:val="0"/>
          <w:i w:val="0"/>
          <w:color w:val="000000"/>
          <w:sz w:val="18"/>
        </w:rPr>
        <w:t>some substantial reason for this excessive death rate.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a distinct indication that wages are on the increase, says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Protector. This, of course, applies only to re-indentured Indians.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indication that the rate of wages of first-indentured men would be increased.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Consequently there were applications for 15,114 more men. The Protector anticipates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owing to the increase in the percentage of those re-indenturing, there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probably be at the end of 1911 as many men under indenture as there have been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two years. It is possible that this may be found to be the case, as, apart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increase in wages offered, the £3 tax still remains as a compelling force upon them to </w:t>
      </w:r>
      <w:r>
        <w:rPr>
          <w:rFonts w:ascii="Times" w:hAnsi="Times" w:eastAsia="Times"/>
          <w:b w:val="0"/>
          <w:i w:val="0"/>
          <w:color w:val="000000"/>
          <w:sz w:val="18"/>
        </w:rPr>
        <w:t>give up their liberty. We are glad to note that, in the opinion of the Protector,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“employers generally are now more careful in the management of their Indians,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more willing to dismiss overseers and sirdars for wrongful conduct towards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Indians, and less inclined to screen them than in years gone by.” This is satisfactory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far as it goes, and we have, no doubt, to thank for this very largely the efforts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have endeavoured to give publicity to the evils of the indenture system.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of overwork still remains unsettled to the satisfaction of the Protector.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due in a measure, he thinks, to the inherent difficulty of settling what is a fair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task. He might have added that the task system is altogether unfair. What we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seen is that whilst a strong man or woman cutting cane finishes the set task early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afternoon, the weaker ones have to work until dark night. And in the work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filling carts, the question of finishing the task depends largely on the number of carts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distance to travel. Even if every other condition was satisfactory, the task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would make life a burden to many an indentured Indian. It can easily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imagined that those who fail to finish their task fall under the displeasure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managers and sirdars, and where ill-treatment is complained of, the task system will </w:t>
      </w:r>
      <w:r>
        <w:rPr>
          <w:rFonts w:ascii="Times" w:hAnsi="Times" w:eastAsia="Times"/>
          <w:b w:val="0"/>
          <w:i w:val="0"/>
          <w:color w:val="000000"/>
          <w:sz w:val="18"/>
        </w:rPr>
        <w:t>invariably be found to be the cause.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Deputy Protector, in his report, says that a number of deserving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relieved of the payment of the annual £3 licence under Act 17 of 1895, and </w:t>
      </w:r>
      <w:r>
        <w:rPr>
          <w:rFonts w:ascii="Times" w:hAnsi="Times" w:eastAsia="Times"/>
          <w:b w:val="0"/>
          <w:i w:val="0"/>
          <w:color w:val="000000"/>
          <w:sz w:val="18"/>
        </w:rPr>
        <w:t>he understands that women generally are not unduly pressed for payment.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6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Protector adds that 485 women have been granted exemption passes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Magistrates. Surely it must be evident that, whatever this figure represents,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be asked to pay it at all. It is bad enough that men should have to pay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privilege of remaining as free men in a country which they have done so much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build up, but for women and girls over the age of thirteen to be taxed to such an extent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monstrous. We know of several cases in which the Magistrates have refused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grant exemption certificates to Indian women. Why should such a matter be placed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mercy of a Magistrate? At Verulam, the Magistrate wisely exercises a wide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discretion, exempting all women claiming exemption; but at Stanger the Magistrate </w:t>
      </w:r>
      <w:r>
        <w:rPr>
          <w:rFonts w:ascii="Times" w:hAnsi="Times" w:eastAsia="Times"/>
          <w:b w:val="0"/>
          <w:i w:val="0"/>
          <w:color w:val="000000"/>
          <w:sz w:val="18"/>
        </w:rPr>
        <w:t>has scarcely exempted a single poor woman of his district.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year has seen the stoppage of further supplies of indentured Indians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and for this we are thankful. We believe that the resident Indian population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benefit by the action of the Indian Government.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Natal Mercury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thinks that,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Indian immigration is stopped, the European population will increase at a greater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ratio than the Indian, as in the one case there will be the open door to immigrants,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the other it will be closed. Whether that will be so or not remains to be seen,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but, there it will now be no excuse whatever for persecuting the resident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population. They are here for good or ill, and it depends very largely on the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what the future will be. If South Africans act up to the traditions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Empire, there is no reason to fear but that all sections will find room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For ourselves we shall not rest until the identure system in abolished,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in freedom for all. We want to see the Indian community of South Africa a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happy people, and this can never be, so long as there are thousands of men,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and children living in what, even under the best conditions, can only be </w:t>
      </w:r>
      <w:r>
        <w:rPr>
          <w:rFonts w:ascii="Times" w:hAnsi="Times" w:eastAsia="Times"/>
          <w:b w:val="0"/>
          <w:i w:val="0"/>
          <w:color w:val="000000"/>
          <w:sz w:val="18"/>
        </w:rPr>
        <w:t>described as semi-slavery.</w:t>
      </w:r>
    </w:p>
    <w:p>
      <w:pPr>
        <w:autoSpaceDN w:val="0"/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11-11-1911</w:t>
      </w:r>
    </w:p>
    <w:p>
      <w:pPr>
        <w:autoSpaceDN w:val="0"/>
        <w:autoSpaceDE w:val="0"/>
        <w:widowControl/>
        <w:spacing w:line="266" w:lineRule="exact" w:before="2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CORDES’S LETTER TO GANDHIJI</w:t>
      </w:r>
    </w:p>
    <w:p>
      <w:pPr>
        <w:autoSpaceDN w:val="0"/>
        <w:autoSpaceDE w:val="0"/>
        <w:widowControl/>
        <w:spacing w:line="240" w:lineRule="exact" w:before="3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[A</w:t>
      </w:r>
      <w:r>
        <w:rPr>
          <w:rFonts w:ascii="Times" w:hAnsi="Times" w:eastAsia="Times"/>
          <w:b w:val="0"/>
          <w:i w:val="0"/>
          <w:color w:val="000000"/>
          <w:sz w:val="14"/>
        </w:rPr>
        <w:t>DYAR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November 12, 1911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DEAR GANDHI,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send you the trust deed duly signed and witnessed.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shall be passing Calcutta on the 16th of December and have written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Natesan to find out whether I can get a chance of a handshake with you onold </w:t>
      </w:r>
      <w:r>
        <w:rPr>
          <w:rFonts w:ascii="Times" w:hAnsi="Times" w:eastAsia="Times"/>
          <w:b w:val="0"/>
          <w:i/>
          <w:color w:val="000000"/>
          <w:sz w:val="18"/>
        </w:rPr>
        <w:t>Aryavartha’s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soil. I hope you will be as pleased as I was personally. We are the best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friends. And from man to man be it said that I have not met your equal as regards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outward virtues. I know that young Krishnaji is your equal, in fact he surpasses you in </w:t>
      </w:r>
      <w:r>
        <w:rPr>
          <w:rFonts w:ascii="Times" w:hAnsi="Times" w:eastAsia="Times"/>
          <w:b w:val="0"/>
          <w:i/>
          <w:color w:val="000000"/>
          <w:sz w:val="18"/>
        </w:rPr>
        <w:t>sweetness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already but I spoke of grown-ups. You are a mystic &amp; those I am privileged </w:t>
      </w:r>
      <w:r>
        <w:rPr>
          <w:rFonts w:ascii="Times" w:hAnsi="Times" w:eastAsia="Times"/>
          <w:b w:val="0"/>
          <w:i w:val="0"/>
          <w:color w:val="000000"/>
          <w:sz w:val="18"/>
        </w:rPr>
        <w:t>to know &amp; love now are occultists who see &amp; are not content to go on without it. My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brother, the Doct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like you a true mystic \&amp; abhors astral visions, etc. I wish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as magnanimous as yourself. However we shall see each other at Calcutta ere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meets your eye on your return. If not, it is meant to take the place of the brotherly </w:t>
      </w:r>
      <w:r>
        <w:rPr>
          <w:rFonts w:ascii="Times" w:hAnsi="Times" w:eastAsia="Times"/>
          <w:b w:val="0"/>
          <w:i w:val="0"/>
          <w:color w:val="000000"/>
          <w:sz w:val="18"/>
        </w:rPr>
        <w:t>handshake. wishing you a merry Xmas at Phoenix near old Kallenbach if possible.</w:t>
      </w:r>
    </w:p>
    <w:p>
      <w:pPr>
        <w:autoSpaceDN w:val="0"/>
        <w:autoSpaceDE w:val="0"/>
        <w:widowControl/>
        <w:spacing w:line="220" w:lineRule="exact" w:before="18" w:after="2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Fraternally 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20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[PS.]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OHN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H.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ORDES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Kindest regards to dear Manilal, Ramdas &amp; Devdas, Maganlal &amp; the others, </w:t>
      </w:r>
      <w:r>
        <w:rPr>
          <w:rFonts w:ascii="Times" w:hAnsi="Times" w:eastAsia="Times"/>
          <w:b w:val="0"/>
          <w:i w:val="0"/>
          <w:color w:val="000000"/>
          <w:sz w:val="18"/>
        </w:rPr>
        <w:t>Mrs. Gandhi &amp; the ladies &amp; kiddies.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S. N. 5592</w:t>
      </w:r>
    </w:p>
    <w:p>
      <w:pPr>
        <w:autoSpaceDN w:val="0"/>
        <w:autoSpaceDE w:val="0"/>
        <w:widowControl/>
        <w:spacing w:line="266" w:lineRule="exact" w:before="2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40" w:lineRule="exact" w:before="118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 LORD  CREWE’S  SPEECH  ON  INDIANS  IN   DOMINIONS AT </w:t>
      </w:r>
      <w:r>
        <w:rPr>
          <w:rFonts w:ascii="Times" w:hAnsi="Times" w:eastAsia="Times"/>
          <w:b w:val="0"/>
          <w:i/>
          <w:color w:val="000000"/>
          <w:sz w:val="20"/>
        </w:rPr>
        <w:t>IMPERIAL CONFERENCE</w:t>
      </w:r>
    </w:p>
    <w:p>
      <w:pPr>
        <w:autoSpaceDN w:val="0"/>
        <w:autoSpaceDE w:val="0"/>
        <w:widowControl/>
        <w:spacing w:line="238" w:lineRule="exact" w:before="118" w:after="0"/>
        <w:ind w:left="541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ONDON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June 19, 1911</w:t>
      </w:r>
    </w:p>
    <w:p>
      <w:pPr>
        <w:autoSpaceDN w:val="0"/>
        <w:autoSpaceDE w:val="0"/>
        <w:widowControl/>
        <w:spacing w:line="240" w:lineRule="exact" w:before="8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Imperial Conference met in London on June 19, 1911 with Rt. Hon’ble L.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Harcourt, Secretary of State fore the Colonies, in the chair, Gen. L. Botha (Prime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Minister of the Union), F. S. Malan (Minister of Education) and Sir David de Villier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Graaff ( Minister of Public Works, Posts and Telegraphs) attended on behalf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Union of South Africa. A memorandum about the problem of Indian subjects of the </w:t>
      </w:r>
      <w:r>
        <w:rPr>
          <w:rFonts w:ascii="Times" w:hAnsi="Times" w:eastAsia="Times"/>
          <w:b w:val="0"/>
          <w:i/>
          <w:color w:val="000000"/>
          <w:sz w:val="18"/>
        </w:rPr>
        <w:t>Empire in the Colonies was also circulated.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agenda for discussion included a resolution by the New Zealand Prime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Minister who sought to confine Coloured races to their zones and later changed 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resolution to deal with rights of self-governing Colonies “with wider legislative </w:t>
      </w:r>
      <w:r>
        <w:rPr>
          <w:rFonts w:ascii="Times" w:hAnsi="Times" w:eastAsia="Times"/>
          <w:b w:val="0"/>
          <w:i/>
          <w:color w:val="000000"/>
          <w:sz w:val="18"/>
        </w:rPr>
        <w:t>powers” in respect of British and foreign shipping.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proceedings of the Conference began with some general remarks by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Earl of Crewe, Secretary of State for India, on Indians within the Dominions. Extracts </w:t>
      </w:r>
      <w:r>
        <w:rPr>
          <w:rFonts w:ascii="Times" w:hAnsi="Times" w:eastAsia="Times"/>
          <w:b w:val="0"/>
          <w:i/>
          <w:color w:val="000000"/>
          <w:sz w:val="18"/>
        </w:rPr>
        <w:t>from his speech are given below:</w:t>
      </w:r>
    </w:p>
    <w:p>
      <w:pPr>
        <w:autoSpaceDN w:val="0"/>
        <w:autoSpaceDE w:val="0"/>
        <w:widowControl/>
        <w:spacing w:line="240" w:lineRule="exact" w:before="42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if there was any question which seemed to threaten not merely the well being,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actual existence, of the Empire as an Empire, it was this difficulty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white races and the Native races, because I ventured to point out, as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Dominions and the Mother Country there could be no question, whether it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commerce or a question of defence or any other of the questions which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discuss, which could not be solved by good-will and by good sense on both sides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 understand that this memorandum which I have before me has been circulated to </w:t>
      </w:r>
      <w:r>
        <w:rPr>
          <w:rFonts w:ascii="Times" w:hAnsi="Times" w:eastAsia="Times"/>
          <w:b w:val="0"/>
          <w:i w:val="0"/>
          <w:color w:val="000000"/>
          <w:sz w:val="18"/>
        </w:rPr>
        <w:t>all the members of the Conference, and those who have read it will recognize that it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Two words illegible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deals both with the general principles of the question, and also with special instances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difficulty which have arisen in the various Dominions with regard either to the </w:t>
      </w:r>
      <w:r>
        <w:rPr>
          <w:rFonts w:ascii="Times" w:hAnsi="Times" w:eastAsia="Times"/>
          <w:b w:val="0"/>
          <w:i w:val="0"/>
          <w:color w:val="000000"/>
          <w:sz w:val="18"/>
        </w:rPr>
        <w:t>ingress of Indians or to the treatment of Indians when they are there . . 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I desire to say first, that I fully recognize—as His Majesty’s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fully recognize—two fact: the first is, that as the Empire is constituted, the idea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possible to have an absolutely free interchange between all individuals who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 of the Crown—that is to say, that every subject of the king whoever he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or wherever he may live has a natural right to travel or still more two settle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the Empire—is a view which we fully admit, and I fully admit, as representing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 Office, to be one which cannot be maintained. As the Empire is constituted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still impossible that we can have a free coming and going of all the subjects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King throughout all parts of the Empire. Or to put the thing in another way,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nobody can attempt to dispute the right of the self-governing Dominions to decide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whom, in each case, they will admit as citizens of their respective </w:t>
      </w:r>
      <w:r>
        <w:rPr>
          <w:rFonts w:ascii="Times" w:hAnsi="Times" w:eastAsia="Times"/>
          <w:b w:val="0"/>
          <w:i w:val="0"/>
          <w:color w:val="000000"/>
          <w:sz w:val="18"/>
        </w:rPr>
        <w:t>Dominions.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one of the facts which on behalf of His Majesty’s Government I 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recognize. I also recognize this—that we are or may be easily prone in this country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underrate the difficulties which confront the Dominions in this matter, because we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troubled to any extent by a similar problem here. It so happens that there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any influx of Coloured races into this country on a scale which has awakened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of the difficulties, which, as I well know, confront you gentlemen in the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>self-governing Dominions . . 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Many have now abandoned, for instance, the theory that labour can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regulated simply by the conditions of supply and demand. There are many nowadays,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too, who have abandoned the theory that the remuneration of labour need necessarily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 in any very close relation to the value of the work done, and that being so,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 that the rivalry of cheap labour such as may be introduced from India seems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greater hardship than it did in the days of a harsher political economy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 accepted . . . during the greater part of the nineteenth century . . . we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certainly approaching, if we have not already arrived at, the time when organized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will seriously object to the importation of any kind of lower paid labour,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its colour and whatever its nationality, if it is of a competitive character.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one of the main difficulties, indeed, which is connected with this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ofIndian immigration . . . But as to the existence of the colour difficulty in its crudest </w:t>
      </w:r>
      <w:r>
        <w:rPr>
          <w:rFonts w:ascii="Times" w:hAnsi="Times" w:eastAsia="Times"/>
          <w:b w:val="0"/>
          <w:i w:val="0"/>
          <w:color w:val="000000"/>
          <w:sz w:val="18"/>
        </w:rPr>
        <w:t>form there can, of course, be no question whatever.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It is one of those prejudices or beliefs which become stronger as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more educated and more generally superior, and in this respect it differs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of the easy and foolish prejudices which are held against the Native races.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disposed to go so far as to say that in most respects the less a white man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individually to be proud of, the prouder he is apt to be of his whiteness, and the more </w:t>
      </w:r>
      <w:r>
        <w:rPr>
          <w:rFonts w:ascii="Times" w:hAnsi="Times" w:eastAsia="Times"/>
          <w:b w:val="0"/>
          <w:i w:val="0"/>
          <w:color w:val="000000"/>
          <w:sz w:val="18"/>
        </w:rPr>
        <w:t>he considers himself . . 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among the observations made by Mr. Chamberlain in his address to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in 1897. Those word are, if I may venture to say so, well worth weighing.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will not attempt to enlarge upon or in any way to develop what Mr. Chamberlain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so admirably said. I might, however, venture perhaps to remind you that,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of the national claims of Indians grounded on their past history . . . this at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rate is not a moment when we desire to ignore those considerations, The ceremony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Thursday next, to which we are all looking forward, depends to a great extent for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meaning upon the long line of British sovereigns, through the Stuart, Tudor,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Plantagenet dynastics back to the time of the Norman Conquest and dim ages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Saxon monarchy’; and yet there are to be found in India those whose pride of descent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 less well founded and no less real than that of the King of England himself.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Then, again, as regards history we must never forget that not merely has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produced a great number of remarkable men both in the public service, and, to go back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further, notable in ancient literature, but that she is most closely linked to a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the most famous men of our own race—statesmen, soldiers and others.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Now, of course, these considerations do not appeal to everybody . . . If “A man’s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a’ that” is to be our motto, the claim of a large number of Indians is a real and solid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claim indeed. Whether we value intellectual culture, whether—apart from questions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creed—we value the religious mind, whether we value that remarkable devotion to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understanding of the things which are not seen which is so exceptionally deep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and which, I think, appeals to many people in these harder and material days,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whether, again, we value simple intellectual force, uncertain in its exercise in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directions I admit, but which in others produces as keen and fine an instrument as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find in any part of the world—whether we value all of those things or any of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undoubtedly the fact that India and Indians can establish a high and real claim for </w:t>
      </w:r>
      <w:r>
        <w:rPr>
          <w:rFonts w:ascii="Times" w:hAnsi="Times" w:eastAsia="Times"/>
          <w:b w:val="0"/>
          <w:i w:val="0"/>
          <w:color w:val="000000"/>
          <w:sz w:val="18"/>
        </w:rPr>
        <w:t>our consideration, apart from all others.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India must admit the main postulates with which I opened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observations, that is to say the undoubted liberty of the self-governing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Dominions to lay down the rules of their own citizenship, and I can say cheerfully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behalf of the India Office and the Government of India that we will always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best to explain to the people of India how the position stands in this matter.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not encourage India in any way to develop what, as circumstances are, can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called extravagant claims for entrance into the self-governing Dominions, and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do our best to explain to them what the conditions of the Empire really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. . . . all sections and shades of Indian Opinion . . . combine when it is a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Indian disability in any part of the British Empire. It cannot be denied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difficulty is a very real asset, and a valuable asset in India to those who are opposed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rule there . . . If, they ask, Indians are to suffer from disabilities in various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Empire, what good in the British connection at all? . . . I may point out also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growing tendency to apply principles of self-government to India adds greatly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complication and difficulty of the matter, because when a legislative council,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always possibly may happen, takes occasion to make a particular protest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legislation or some administrative act on the part of the Government of a </w:t>
      </w:r>
      <w:r>
        <w:rPr>
          <w:rFonts w:ascii="Times" w:hAnsi="Times" w:eastAsia="Times"/>
          <w:b w:val="0"/>
          <w:i w:val="0"/>
          <w:color w:val="000000"/>
          <w:sz w:val="18"/>
        </w:rPr>
        <w:t>Dominion, It becomes . . . a far more serious matter than if a mere uninformed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grumble . . . is heard.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On the other side, as regards the protection of those who are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domiciled there, some, I may remind you, have been there for a very long time indeed.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at any rate one of the Dominions in which Orientals have been domiciled for </w:t>
      </w:r>
      <w:r>
        <w:rPr>
          <w:rFonts w:ascii="Times" w:hAnsi="Times" w:eastAsia="Times"/>
          <w:b w:val="0"/>
          <w:i w:val="0"/>
          <w:color w:val="000000"/>
          <w:sz w:val="18"/>
        </w:rPr>
        <w:t>some 200 years.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The difficulty, of course, does not arise, I know very well, from the views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prejudices of Ministers themselves, but it cannot always be easy for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impress upon their subordinates, quite subordinate officials who are probably imbued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very strong anti-colour prejudice, the importance which we attach, and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have to do with India and know India always attach—to what may seem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small matters of this kind. . . . however close the connection and however perfect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understanding between the Mother Country and the self-governing Dominions, we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 united Empire unless that understanding spreads to some considerable extent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to that vast part of the Empire of which, of course, India is the most prominent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division, but which also includes all the Crown Colonies which are inhabited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Native races . . . . it is a distinct misfortune and a derogation from the unity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Empire if the Mother Country continually finds itself implicated in difficulties </w:t>
      </w:r>
      <w:r>
        <w:rPr>
          <w:rFonts w:ascii="Times" w:hAnsi="Times" w:eastAsia="Times"/>
          <w:b w:val="0"/>
          <w:i w:val="0"/>
          <w:color w:val="000000"/>
          <w:sz w:val="18"/>
        </w:rPr>
        <w:t>between various parts of the Empire.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 do not pretend, as I repeat once more, that the question is really a soluble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in the full sense—I do not think it is—but I am quite certain that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Dominions will agree all thorough to show an accommodating and friendly spirit </w:t>
      </w:r>
      <w:r>
        <w:rPr>
          <w:rFonts w:ascii="Times" w:hAnsi="Times" w:eastAsia="Times"/>
          <w:b w:val="0"/>
          <w:i w:val="0"/>
          <w:color w:val="000000"/>
          <w:sz w:val="18"/>
        </w:rPr>
        <w:t>towards India, . . . the best public opinion in India will recognize your efforts . . . 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14-10-1911 &amp; 21-10-1911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</w:p>
    <w:p>
      <w:pPr>
        <w:autoSpaceDN w:val="0"/>
        <w:autoSpaceDE w:val="0"/>
        <w:widowControl/>
        <w:spacing w:line="244" w:lineRule="exact" w:before="16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INDIA  OFFICE  MEMORANDUM FOR  IMPERIAL  CONFERENCE</w:t>
      </w:r>
    </w:p>
    <w:p>
      <w:pPr>
        <w:autoSpaceDN w:val="0"/>
        <w:autoSpaceDE w:val="0"/>
        <w:widowControl/>
        <w:spacing w:line="238" w:lineRule="exact" w:before="118" w:after="0"/>
        <w:ind w:left="5650" w:right="0" w:hanging="1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FFICE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June, 1911</w:t>
      </w:r>
    </w:p>
    <w:p>
      <w:pPr>
        <w:autoSpaceDN w:val="0"/>
        <w:autoSpaceDE w:val="0"/>
        <w:widowControl/>
        <w:spacing w:line="24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general principles which His Majesty’s Government desired to maintain </w:t>
      </w:r>
      <w:r>
        <w:rPr>
          <w:rFonts w:ascii="Times" w:hAnsi="Times" w:eastAsia="Times"/>
          <w:b w:val="0"/>
          <w:i/>
          <w:color w:val="000000"/>
          <w:sz w:val="18"/>
        </w:rPr>
        <w:t>in regard to the relations between His Majesty’s Indian subjects and the self-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governing Dominions were thus stated by Mr. Chamberlain in the course of his </w:t>
      </w:r>
      <w:r>
        <w:rPr>
          <w:rFonts w:ascii="Times" w:hAnsi="Times" w:eastAsia="Times"/>
          <w:b w:val="0"/>
          <w:i/>
          <w:color w:val="000000"/>
          <w:sz w:val="18"/>
        </w:rPr>
        <w:t>address to the Conference of Colonial Premiers in 1897:</w:t>
      </w:r>
    </w:p>
    <w:p>
      <w:pPr>
        <w:autoSpaceDN w:val="0"/>
        <w:autoSpaceDE w:val="0"/>
        <w:widowControl/>
        <w:spacing w:line="24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“We quite sympathize with the determination of the white inhabitants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Colonies which are in comparatively close proximity to millions and hundreds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millions of Asiatics that there shall not be an influx of people alien in civilization,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alien in religion, alien in customs, whose influx, moreover, would most seriously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interfere with the legitimate rights of the existing labour population.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of that kind must, I quite understand, in the interest of the Colonies,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prevented at all hazards, and we shall not offer any opposition to the proposals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intended with that object, but we ask you also to bear in mind the traditions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>Empire, which makes no distinction in favour of, or against, race and colour; and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exclude, by reason of their colour, or by reason of their race, all Her Majesty’s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subjects, or even all Asiatics, would be an act so offensive to those peoples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most painful, I am quite certain, to Her Majesty to have to sanction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what has been brought to your notice during your visit to this country.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United Kingdom owns as its brightest and greatest dependency, that enormous Empire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India, with 300,000,000 of subjects, who are as loyal to the Crown as your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yourselves, and among them there are hundreds and thousands of men who are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whit as civilized as we are ourselves, who are, if that is anything, better born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sense that they have older traditions and older families, who are men of wealth,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cultivation, men of distinguished valour, men who have brought whole armies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placed them at the service of the Queen, and have in times of great difficulty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trouble, such, for instance, as on the occasion of the Indian Mutiny, saved the Empire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their loyalty. I say you, who have seen all this, cannot be willing to put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men a slight, which, I think, is absolutely unnecessary for your purpose,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would be calculated to provoke ill-feeling, discontent, irritation, and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unpalatable to the feeling not only of Her Majesty the Queen but of all her </w:t>
      </w:r>
      <w:r>
        <w:rPr>
          <w:rFonts w:ascii="Times" w:hAnsi="Times" w:eastAsia="Times"/>
          <w:b w:val="0"/>
          <w:i w:val="0"/>
          <w:color w:val="000000"/>
          <w:sz w:val="18"/>
        </w:rPr>
        <w:t>people.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 venture to think you have to deal with is the character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immigration. It is not because a man is of different colour from ourselves that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necessarily an undesirable immigrant, but it is because he is dirty, or he is immoral,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he is a pauper, or he has some other objection which can be defined in an Act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Parliament, and by which the exclusion can be managed with regard to all those whom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really desire to exclude. Well, gentlemen, this is matter, I am sure, for friendly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consultation between us. As I have said, the Colony of Natal has arrived at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arrangement which is absolutely satisfactory to them, I believe, and remember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have, if possible, an even greater interest than you, because they are closer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which has already begun there on a very large scale, and they adopted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which they believe will give them all that they want, and to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objection I have taken does not apply, which does not come in conflict with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sentiment, I am sure, you share with us; and I hope, therefore, that during your visit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possible for us to arrange a form of words which will avoid hurting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feelings of any of Her Majesty’s subjects, while at the same time it would amply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 the Australian Colonies against any invasion of the class to which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>justly object.”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position of India in the British Empire was again emphasized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Asquith at the Colonial Conference of 1907, when he said: “We should never,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any conceivable circumstances, accept here a preference granted to us only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 of goods carried in ships in which the whole of our fellow subjects in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not allowed to serve. We could not possible accede to that, and everybody here </w:t>
      </w:r>
      <w:r>
        <w:rPr>
          <w:rFonts w:ascii="Times" w:hAnsi="Times" w:eastAsia="Times"/>
          <w:b w:val="0"/>
          <w:i w:val="0"/>
          <w:color w:val="000000"/>
          <w:sz w:val="18"/>
        </w:rPr>
        <w:t>would say we would rather have no preference limited by such condition as that.”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ARTICULAR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IFFICULTIES</w:t>
      </w:r>
    </w:p>
    <w:p>
      <w:pPr>
        <w:autoSpaceDN w:val="0"/>
        <w:autoSpaceDE w:val="0"/>
        <w:widowControl/>
        <w:spacing w:line="240" w:lineRule="exact" w:before="1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unnecessary to recapitulate the course of events since 1897, but the forms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Asiatic questions have arisen in the self-governing Colonies may be briefly </w:t>
      </w:r>
      <w:r>
        <w:rPr>
          <w:rFonts w:ascii="Times" w:hAnsi="Times" w:eastAsia="Times"/>
          <w:b w:val="0"/>
          <w:i w:val="0"/>
          <w:color w:val="000000"/>
          <w:sz w:val="18"/>
        </w:rPr>
        <w:t>indicated.</w:t>
      </w:r>
    </w:p>
    <w:p>
      <w:pPr>
        <w:autoSpaceDN w:val="0"/>
        <w:autoSpaceDE w:val="0"/>
        <w:widowControl/>
        <w:spacing w:line="266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60" w:lineRule="exact" w:before="1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Natal, which alone imported Indian labour, the resident Indian population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increased by a large influx of collies who, at the end of their indentures, remained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Colony subject to special taxation, and by a small “free” immigration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who were able to pass the education test imposed by the Immigration Act.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Difficulties arose about traders’ licences, municipal franchise, and the education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children, and these were accentuated by the passing in 1908 by the Natal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 of two Bills which were reserved and have not come into operation, one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 to an end the issue of new trading licences to Asiatics,t he other to prohibit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a certain time, the holding of trading licences by Asiatics. In 1909,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Dealers’ Licenses Act of 1897 was so amended as to allow an appeal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Supreme Court on the renewal of existing licences, though not on their transfer or on </w:t>
      </w:r>
      <w:r>
        <w:rPr>
          <w:rFonts w:ascii="Times" w:hAnsi="Times" w:eastAsia="Times"/>
          <w:b w:val="0"/>
          <w:i w:val="0"/>
          <w:color w:val="000000"/>
          <w:sz w:val="18"/>
        </w:rPr>
        <w:t>the issue of new licences.</w:t>
      </w:r>
    </w:p>
    <w:p>
      <w:pPr>
        <w:autoSpaceDN w:val="0"/>
        <w:autoSpaceDE w:val="0"/>
        <w:widowControl/>
        <w:spacing w:line="266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</w:p>
    <w:p>
      <w:pPr>
        <w:autoSpaceDN w:val="0"/>
        <w:autoSpaceDE w:val="0"/>
        <w:widowControl/>
        <w:spacing w:line="260" w:lineRule="exact" w:before="1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Transvaal, which most of the resident Indians had left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War, acute difficulties were caused by an influx of Indians after annexation and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doubts as to the exact effect of some of the laws and regulations of the South African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Republic. Under the Peace Preservation Ordinance permits to Asiatics to enter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 were granted only to persons who had resided before the War. This provision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stereotyped by the Asiatic Law Amendment Act of 1907, passed immediately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grant of responsible government, and, although the Immigrants’ Restriction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same year was in form modelled on the Natal Act, the effect of the two Acts 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 was that no Asiatic, however well educated, could claim as a right to enter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 unless he could prove that he was before the War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position, which had no parallel in any other part of the Empire, was, with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reluctance, accepted by His Majesty’s Government. The stringent provisions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proof of the identity of lawful residents, though declared by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be necessitated by the trade in forged documents, gave rise to an acute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bitter controversy, which was allayed only for a few months by an amending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1908. On the one hand the Indians deliberately adopted a policy of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 to the law; on the other hand some of the incidents of imprisonment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deportation of Indians awoke in India itself a feeling of indignation the sincerity and </w:t>
      </w:r>
      <w:r>
        <w:rPr>
          <w:rFonts w:ascii="Times" w:hAnsi="Times" w:eastAsia="Times"/>
          <w:b w:val="0"/>
          <w:i w:val="0"/>
          <w:color w:val="000000"/>
          <w:sz w:val="18"/>
        </w:rPr>
        <w:t>the importance of which were very imperfectly appreciated in South Africa.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9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OF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 AND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RANGE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</w:p>
    <w:p>
      <w:pPr>
        <w:autoSpaceDN w:val="0"/>
        <w:autoSpaceDE w:val="0"/>
        <w:widowControl/>
        <w:spacing w:line="240" w:lineRule="exact" w:before="1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Cape Colony, which allowed the entry only of Indians who could pass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test, and in the Orange Free State, where an Asiatic question had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arisen, nothing had recently happened which calls for notice, except for one or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complaints that old residents who went back to India on a temporary permit were </w:t>
      </w:r>
      <w:r>
        <w:rPr>
          <w:rFonts w:ascii="Times" w:hAnsi="Times" w:eastAsia="Times"/>
          <w:b w:val="0"/>
          <w:i w:val="0"/>
          <w:color w:val="000000"/>
          <w:sz w:val="18"/>
        </w:rPr>
        <w:t>refused readmission to Cape Colony on technical grounds, which caused hardship.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NION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</w:p>
    <w:p>
      <w:pPr>
        <w:autoSpaceDN w:val="0"/>
        <w:autoSpaceDE w:val="0"/>
        <w:widowControl/>
        <w:spacing w:line="24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Act of Union matters differentially affecting Asiatics were reserved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Union Government. The Union Government introduced an Immigration Bill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recent session of Parliament which aimed at a final settlement of the question.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 was withdrawn at the end of the session, but it is understood that the subject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be taken up. Meanwhile, a provisional settlement has been arranged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Government which has led to the abandonment of the passive resistance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movement. The stoppage of indentured emigration from India to Natal has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prevented the further recruitment of the uneducated classes of Indians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Union. Thus, in South Africa, the problem henceforth will practically be that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a resident Asiatic population, considerable in numbers only in Natal . </w:t>
      </w:r>
      <w:r>
        <w:rPr>
          <w:rFonts w:ascii="Times" w:hAnsi="Times" w:eastAsia="Times"/>
          <w:b w:val="0"/>
          <w:i w:val="0"/>
          <w:color w:val="000000"/>
          <w:sz w:val="18"/>
        </w:rPr>
        <w:t>. . 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QUESTIONS OF POLICY</w:t>
      </w:r>
    </w:p>
    <w:p>
      <w:pPr>
        <w:autoSpaceDN w:val="0"/>
        <w:autoSpaceDE w:val="0"/>
        <w:widowControl/>
        <w:spacing w:line="24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foregoing summary shows that the question of Indian immigration affects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several Dominions in different ways and in varying degrees. But the question may </w:t>
      </w:r>
      <w:r>
        <w:rPr>
          <w:rFonts w:ascii="Times" w:hAnsi="Times" w:eastAsia="Times"/>
          <w:b w:val="0"/>
          <w:i w:val="0"/>
          <w:color w:val="000000"/>
          <w:sz w:val="18"/>
        </w:rPr>
        <w:t>be said to fall under three heads: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(1) The entry of new immigrants.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(2) The status and condition of Indians who have been allowed to enter.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(3) The employment of Indians on ships in colonial waters.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(1)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NTRY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MMIGRANTS</w:t>
      </w:r>
    </w:p>
    <w:p>
      <w:pPr>
        <w:autoSpaceDN w:val="0"/>
        <w:autoSpaceDE w:val="0"/>
        <w:widowControl/>
        <w:spacing w:line="240" w:lineRule="exact" w:before="1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Majesty’s Government fully accept the principle that each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Dominions must be allowed to decide for itself what elements it desires to accept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population. The extreme contention urged by some Indians, thought not by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speak with responsibility, that membership of the British Empire shall entitle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British subject to resides where he chooses, is disposed of by acknowledged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facts. At the same time it is of great importance to recognize that subjects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King, however different in physique, customs, and religion, from the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races, are not aliens. It is not sufficiently realized that, for purely local reasons,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Dominions have adopted a policy which puts Asiatic British subjects on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footing as alien Asiatics. In fact, for reasons noted above, the Dominion of Canada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rigorous towards British Indian than towards Japanese immigration. A second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fact, generally overlooked, is that some parts of the British Empire have </w:t>
      </w:r>
      <w:r>
        <w:rPr>
          <w:rFonts w:ascii="Times" w:hAnsi="Times" w:eastAsia="Times"/>
          <w:b w:val="0"/>
          <w:i w:val="0"/>
          <w:color w:val="000000"/>
          <w:sz w:val="18"/>
        </w:rPr>
        <w:t>adopted, towards Asiatic British subjects a policy of exclusion which foreign nations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7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have found unnecessary. It is of course the case that the tropical and sub-tropical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possessions of European Powers correspond in climate and conditions to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Crown colonies, and do not reproduce those local conditions which account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policy of the Dominions. None the less, it is a striking fact that British </w:t>
      </w:r>
      <w:r>
        <w:rPr>
          <w:rFonts w:ascii="Times" w:hAnsi="Times" w:eastAsia="Times"/>
          <w:b w:val="0"/>
          <w:i w:val="0"/>
          <w:color w:val="000000"/>
          <w:sz w:val="18"/>
        </w:rPr>
        <w:t>Indians are allowed by foreign countries privileges denied to them by the Dominions.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useless to attempt to veil the fact that the policy of building up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 of European blood within the empire the absolutely incompatible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idea that every British subject, whatever his race, shall have free right of ingress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part of the Empire. This being so, all that His Majesty’s Government is entitled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ask is that the immigration policy of the Dominions shall be so framed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 as to avoid wanton injury to the self-respect of non-European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subjects. The policy of basing exclusion upon an educational, not a racial, criterion,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meets this requirement, although, in its application to individual cases, it admits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administered so as to exclude Indians on racial grounds. Other methods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restricting immigration, without in statutory terms differentiating against a particular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race, find place in the Canadian law, which gives power (1) to exclude immigrants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deemed unsuited to local climate or requirements, or immigrants of any specified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class, occupation, or character; (2) to require immigrants to be in possession of a </w:t>
      </w:r>
      <w:r>
        <w:rPr>
          <w:rFonts w:ascii="Times" w:hAnsi="Times" w:eastAsia="Times"/>
          <w:b w:val="0"/>
          <w:i w:val="0"/>
          <w:color w:val="000000"/>
          <w:sz w:val="18"/>
        </w:rPr>
        <w:t>certain minimum sum of money.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will not be disputed that each of the Dominions is under the strongest moral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obligation to take no isolated action which would involve the Empire in war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power. But it does not appear to have been thoroughly considered that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Dominion owes responsibility to the rest of the Empire for ensuring that its domestic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shall not unnecessarily create embarrassment in the administration of India.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difficult for statesmen who have seen Indians represented only by manual labourers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petty traders to realize the importance to the Empire as a whole of country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three hundred million inhabitants, possessing ancient civilizations of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 order, which has furnished and furnishes some of the finest military material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world to the Imperial forces, and which offers the fullest opportunities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financial and commercial enterprise. It is difficult to convey to those who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India the intense and natural resentment felt by veterans of the Indian Army,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have seen active service and won medals under the British flag, and who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treated by their British officers with the consideration and courtesy to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character entitles them, when (as has actually happened) they find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described as “coolies”, and treated with contemptuous severity in parts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Empire. Matters like this are, of course, very largely beyond the power of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control, but popular misunderstandings are such a fruitful source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mischief that it seems worth while to put on record the grave fact that a radically false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conception of the real position of India is undoubtedly rife in many parts of the </w:t>
      </w:r>
      <w:r>
        <w:rPr>
          <w:rFonts w:ascii="Times" w:hAnsi="Times" w:eastAsia="Times"/>
          <w:b w:val="0"/>
          <w:i w:val="0"/>
          <w:color w:val="000000"/>
          <w:sz w:val="18"/>
        </w:rPr>
        <w:t>Empire . . . 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The immigration difficulty, however, has on the whole been met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series of statues which succeed in preventing Asiatic influx without the use of </w:t>
      </w:r>
      <w:r>
        <w:rPr>
          <w:rFonts w:ascii="Times" w:hAnsi="Times" w:eastAsia="Times"/>
          <w:b w:val="0"/>
          <w:i w:val="0"/>
          <w:color w:val="000000"/>
          <w:sz w:val="18"/>
        </w:rPr>
        <w:t>deferential or insulting language. It is accepted that the Dominion shall not admit 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permanent residents people whole mode of life is inconsistent with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 and social ideals.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admission of temporary visitors, to which this objection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apply, has not yet been satisfactorily settled. If the question were not grave,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seen to be ludicrous that regulations framed with an eye to coolies should affect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ruling princes who are in subordinate alliance with His Majesty, and have placed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troops at his disposal, members of the Privy Council of the Empire, or gentlemen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have the honour to be His Majesty’s own Aides-de-Camp. It is of course true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person of such distinguished position would in fact be turned back if he visited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Dominions. But these Indian gentlemen are known to entertain very strongly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feeling that, while they can move freely in the best society of any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capital, they could not set foot in some of the Dominions without undergoing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vexatious catechisms from petty officials. At the same time the highest posts in the </w:t>
      </w:r>
      <w:r>
        <w:rPr>
          <w:rFonts w:ascii="Times" w:hAnsi="Times" w:eastAsia="Times"/>
          <w:b w:val="0"/>
          <w:i w:val="0"/>
          <w:color w:val="000000"/>
          <w:sz w:val="18"/>
        </w:rPr>
        <w:t>Imperial services in India are open to subjects of His Majesty from the Dominions.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efforts of the British Government to create and foster a sense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citizenship in India have, within the last few years, undoubtedly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hampered by the feeling of soreness caused by the general attitude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Dominions toward the peoples of India. The loyalty of the great mass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to  the Throne is a very conspicuous fact, and it is noteworthy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 is sincerely entertained by many Indian critics of the details of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administration. The recent constitutional changes have given the people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increased association with the Government, and have at the same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afforded Indians grater opportunities of bringing to the direct notice of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views on the wider question of the place of India in the Empire. The gravity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friction between Indians and the Dominions lies in this, that on the Colonial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question, and on that alone, are united the seditious agitators and the absolutely loyal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of moderate Indian Opinion. The Government of India,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appreciating the Colonial point of view, cannot, and do not, which to dissociate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from general feeling of disappointment at the unwillingness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Dominions to recognize that Indians are entitled to consideration. Many highly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educated and well-bred Indians have natural and laudable desire to see other parts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Empire, but at present are deterred from visiting the Dominions. It is earnestly hoped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His Majesty’s Government that the measures necessary to prevent such an influx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lower classes of Indians as would modify the population of the Dominions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create grave internal difficulties will not be extended to visitors of good social rank,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merchants of sound commercial position who have interests outside India, or students </w:t>
      </w:r>
      <w:r>
        <w:rPr>
          <w:rFonts w:ascii="Times" w:hAnsi="Times" w:eastAsia="Times"/>
          <w:b w:val="0"/>
          <w:i w:val="0"/>
          <w:color w:val="000000"/>
          <w:sz w:val="18"/>
        </w:rPr>
        <w:t>who have attained to University standing.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(2)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TATUS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ESIDENT IN THE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OMINIONS</w:t>
      </w:r>
    </w:p>
    <w:p>
      <w:pPr>
        <w:autoSpaceDN w:val="0"/>
        <w:autoSpaceDE w:val="0"/>
        <w:widowControl/>
        <w:spacing w:line="240" w:lineRule="exact" w:before="1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in South Africa alone that there is any large resident Indian population,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 existence here is in the main due to the deliberate importation by Natal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(inaugurated under Crown Colony but continued under Responsible Government) of </w:t>
      </w:r>
      <w:r>
        <w:rPr>
          <w:rFonts w:ascii="Times" w:hAnsi="Times" w:eastAsia="Times"/>
          <w:b w:val="0"/>
          <w:i w:val="0"/>
          <w:color w:val="000000"/>
          <w:sz w:val="18"/>
        </w:rPr>
        <w:t>contract Indian labour. In Canada and Australia Indian immigrants have been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comparatively few in number and have come on their own commercial business.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South Africa—apart from the entry of some representatives of those Indian traders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have for centuries past done business on the east coast of tropical Africa—the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element is, in origin due to the action of Government undertaken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 and in the interests of a very important section of the European population </w:t>
      </w:r>
      <w:r>
        <w:rPr>
          <w:rFonts w:ascii="Times" w:hAnsi="Times" w:eastAsia="Times"/>
          <w:b w:val="0"/>
          <w:i w:val="0"/>
          <w:color w:val="000000"/>
          <w:sz w:val="18"/>
        </w:rPr>
        <w:t>of Natal.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far, then, as an Indian population exists, the Dominions can do much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allay unrest in India by abstaining from any administrative policy which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represented as showing an intention to expel them, or to reduce them to a position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degradation. In South Africa Indians compete chiefly with European traders—often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low class of Europeans of alien origin,—while in British Columbia they are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competition with white workmen. It is thus inevitable that from time to time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 rivalry should lead to friction. But the treatment of Indian traders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 authorities in Natal has at times been flagrantly unfair, and even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security for permanence of trading rights is given, by means of Appeal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Supreme Court against licensing boards, only to individuals who already possess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trading licences. The transfer of existing, or the grant of new, licences, is entirely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hands of municipal authorities. Certain schemes of legislation in Natal, and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administrative measures in the Transvaal, have caused much apprehension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Indians, and it is to be hoped that, when the union has satisfied itself that safeguards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unlimited Asiatic immigration have been provided, it will be possible to treat </w:t>
      </w:r>
      <w:r>
        <w:rPr>
          <w:rFonts w:ascii="Times" w:hAnsi="Times" w:eastAsia="Times"/>
          <w:b w:val="0"/>
          <w:i w:val="0"/>
          <w:color w:val="000000"/>
          <w:sz w:val="18"/>
        </w:rPr>
        <w:t>resident Indians generously.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system of generous treatment may be held to involve: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avoidance of any measures calculated to take away the means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livelihood from respectable traders by vexatious regulations;</w:t>
      </w:r>
    </w:p>
    <w:p>
      <w:pPr>
        <w:autoSpaceDN w:val="0"/>
        <w:autoSpaceDE w:val="0"/>
        <w:widowControl/>
        <w:spacing w:line="240" w:lineRule="exact" w:before="40" w:after="0"/>
        <w:ind w:left="1090" w:right="26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restriction of sanitary measures to cover real sanitary needs,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regulations adequate to prevent the use of such measures as an indirect </w:t>
      </w:r>
      <w:r>
        <w:rPr>
          <w:rFonts w:ascii="Times" w:hAnsi="Times" w:eastAsia="Times"/>
          <w:b w:val="0"/>
          <w:i w:val="0"/>
          <w:color w:val="000000"/>
          <w:sz w:val="18"/>
        </w:rPr>
        <w:t>means of disturbing Indian residents;</w:t>
      </w:r>
    </w:p>
    <w:p>
      <w:pPr>
        <w:autoSpaceDN w:val="0"/>
        <w:autoSpaceDE w:val="0"/>
        <w:widowControl/>
        <w:spacing w:line="240" w:lineRule="exact" w:before="40" w:after="0"/>
        <w:ind w:left="1090" w:right="28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the grant of educational facilities, which, of course, need not lead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admission of Asiatic and European children into mixed primary </w:t>
      </w:r>
      <w:r>
        <w:rPr>
          <w:rFonts w:ascii="Times" w:hAnsi="Times" w:eastAsia="Times"/>
          <w:b w:val="0"/>
          <w:i w:val="0"/>
          <w:color w:val="000000"/>
          <w:sz w:val="18"/>
        </w:rPr>
        <w:t>schools;</w:t>
      </w:r>
    </w:p>
    <w:p>
      <w:pPr>
        <w:autoSpaceDN w:val="0"/>
        <w:autoSpaceDE w:val="0"/>
        <w:widowControl/>
        <w:spacing w:line="240" w:lineRule="exact" w:before="40" w:after="0"/>
        <w:ind w:left="1090" w:right="26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a determination not to utilize immigration laws to banish lawful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residents by means of legal quibbles, or to break up domiciled families,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to refuse temporary admission on visiting permit to relatives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presence is urgently required by resident Indians. (Such an incident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refusal of a permit to a son to attend to funeral of his father,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alleged to have occurred in British Columbia, would create very bitter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 amongst a people who attach supreme importance to funeral </w:t>
      </w:r>
      <w:r>
        <w:rPr>
          <w:rFonts w:ascii="Times" w:hAnsi="Times" w:eastAsia="Times"/>
          <w:b w:val="0"/>
          <w:i w:val="0"/>
          <w:color w:val="000000"/>
          <w:sz w:val="18"/>
        </w:rPr>
        <w:t>rites.)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practically certain that there will never be any large Indian population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Canada, Australia, or New Zealand, the Dominions in which the aboriginal </w:t>
      </w:r>
      <w:r>
        <w:rPr>
          <w:rFonts w:ascii="Times" w:hAnsi="Times" w:eastAsia="Times"/>
          <w:b w:val="0"/>
          <w:i w:val="0"/>
          <w:color w:val="000000"/>
          <w:sz w:val="18"/>
        </w:rPr>
        <w:t>population is small, and in some cases decreasing, and which will, in the ordinary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of events, be, for all practical purposes, purely European. But in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only does the Native population so enormously outnumber the whites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unskilled labour will probably always remain in Native hands, but a small Asiatic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element has existed for nearly two centuries. Cape Colony has found it possible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 without friction and to utilize the “Malays” imported by the Dutch East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Company, who are Mahomedan in religion and distinctive in their social habits.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have established a position as fishermen, drivers, and petty agriculturists.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be maintained that South Africa can accommodate only white and black,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no place for the brown races. For although in a comparatively recently colonized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area, such as the territories of the two former republics, this might be argued, Cape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 affords an example of a large element, consisting not only of the “Malays”,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of the “Coloured people”, which is intermediate in civilization and habits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Native Africans and the Europeans. There is no intention to minimize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difficulties caused by the presence of an intermediate element, whether of mixed blood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purely Asiatic. But it is believed the equitable administration can prevent these </w:t>
      </w:r>
      <w:r>
        <w:rPr>
          <w:rFonts w:ascii="Times" w:hAnsi="Times" w:eastAsia="Times"/>
          <w:b w:val="0"/>
          <w:i w:val="0"/>
          <w:color w:val="000000"/>
          <w:sz w:val="18"/>
        </w:rPr>
        <w:t>difficulties from becoming dangers.</w:t>
      </w:r>
    </w:p>
    <w:p>
      <w:pPr>
        <w:autoSpaceDN w:val="0"/>
        <w:autoSpaceDE w:val="0"/>
        <w:widowControl/>
        <w:spacing w:line="266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(3)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MPLOYMENT </w:t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HIPS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6"/>
        </w:rPr>
        <w:t>ATERS</w:t>
      </w:r>
    </w:p>
    <w:p>
      <w:pPr>
        <w:autoSpaceDN w:val="0"/>
        <w:autoSpaceDE w:val="0"/>
        <w:widowControl/>
        <w:spacing w:line="240" w:lineRule="exact" w:before="1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unnecessary to add to what is said on this point in the historical summary,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the serious disabilities which the New Zealand Shipping Bill of 910 would </w:t>
      </w:r>
      <w:r>
        <w:rPr>
          <w:rFonts w:ascii="Times" w:hAnsi="Times" w:eastAsia="Times"/>
          <w:b w:val="0"/>
          <w:i w:val="0"/>
          <w:color w:val="000000"/>
          <w:sz w:val="18"/>
        </w:rPr>
        <w:t>impose on Indian seamen are pointed out.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9-9-1911, 16-9-1911, 23-9-1911 &amp; 30-9-1911</w:t>
      </w:r>
    </w:p>
    <w:p>
      <w:pPr>
        <w:autoSpaceDN w:val="0"/>
        <w:autoSpaceDE w:val="0"/>
        <w:widowControl/>
        <w:spacing w:line="266" w:lineRule="exact" w:before="2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40" w:lineRule="exact" w:before="198" w:after="0"/>
        <w:ind w:left="1008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UNION MINISTERS’ MINUTES ON IMMIGRANTS’</w:t>
      </w:r>
      <w:r>
        <w:rPr>
          <w:rFonts w:ascii="Times" w:hAnsi="Times" w:eastAsia="Times"/>
          <w:b w:val="0"/>
          <w:i/>
          <w:color w:val="000000"/>
          <w:sz w:val="20"/>
        </w:rPr>
        <w:t>RESTRICTION BILL (1912)</w:t>
      </w:r>
    </w:p>
    <w:p>
      <w:pPr>
        <w:autoSpaceDN w:val="0"/>
        <w:autoSpaceDE w:val="0"/>
        <w:widowControl/>
        <w:spacing w:line="250" w:lineRule="exact" w:before="158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18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conversation this morning General Smuts referred to the draft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Bill. I asked him what would be the position, under Clause 28, of one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limited number of educated Indians to be admitted into the Union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dictation test if he wished to enter the Free State. The Minister said there would be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restriction upon his entry into the Free State or into any other Province, and the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 disabilities to which he would be subjected would be the prohibition to acquire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fixed property, or to engage in commerce or farming in the Free State, as set forth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Sub-clause 2 of Clause 28. According to what General Smuts said, there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to prevent him from establishing himself as a doctor except the absence of </w:t>
      </w:r>
      <w:r>
        <w:rPr>
          <w:rFonts w:ascii="Times" w:hAnsi="Times" w:eastAsia="Times"/>
          <w:b w:val="0"/>
          <w:i w:val="0"/>
          <w:color w:val="000000"/>
          <w:sz w:val="18"/>
        </w:rPr>
        <w:t>sufficient number of his compatriots to make professional practice lucrative. The rest</w:t>
      </w:r>
    </w:p>
    <w:p>
      <w:pPr>
        <w:autoSpaceDN w:val="0"/>
        <w:autoSpaceDE w:val="0"/>
        <w:widowControl/>
        <w:spacing w:line="220" w:lineRule="exact" w:before="2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report by the Private Secretary to the Governor-General based on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 he had with Smuts. It was forwarded by Gladstone to the Colonial Office on </w:t>
      </w:r>
      <w:r>
        <w:rPr>
          <w:rFonts w:ascii="Times" w:hAnsi="Times" w:eastAsia="Times"/>
          <w:b w:val="0"/>
          <w:i w:val="0"/>
          <w:color w:val="000000"/>
          <w:sz w:val="18"/>
        </w:rPr>
        <w:t>October 28, 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Chapter 33 of the Orange Free State Law Book was not being repealed, but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provisions, with the exception of Article 7 and 8, would be practically inoperative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 as the Indians admitted under the dictation test were concerned, as their status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were protected under the draft Bill. I asked the Minister whether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anticipate strong protests from Mr. Gandhi and his followers in regard to the specific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retention of Articles 7 and 8. He said that Mr. Gandhi would raise no objection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as the right of entry into the Free State were secured, as it was under the draft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Bill. I did not anticipate such a sanguine reply, but I conclude from the confidence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which General Smuts spoke that he has been in communication with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has satisfied himself on this point He appeared to be convinced that the Bill,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 as it went, would be acceptable to the Indian community in this country.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regards the attitude of the Orange Free State members, General Smuts recognized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Sub-clause 2 of Clause 28 did not go so far as they would desire. Their wish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prevent any Indian from entering their Province, and time would show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prove intractable. He hoped that they would be reasonable enough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appreciate that it would be intolerable if they endeavoured to  wreck the Bill because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meet all their aspirations in every particular, and he considered that he had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 argument in his armoury in that there was no absolute bar upon the entry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into the Province under the present law, as the grant or refusal of permission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each case was left to the exercise of ministerial discretion, and there was nothing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prevent a Minister from admitting an unlimited number of Asiatics into the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if he saw fit, subject always to the statutory bar in regard to their owning fixed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property, or their engaging in commerce or farming. He seemed to think that, if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 were brought home to them, their attitude might not improbably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undergo some modification. I may add that I have reason to believe that the draft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Sub-clause 2 was specially submitted to General Hertzog, and that he did not take </w:t>
      </w:r>
      <w:r>
        <w:rPr>
          <w:rFonts w:ascii="Times" w:hAnsi="Times" w:eastAsia="Times"/>
          <w:b w:val="0"/>
          <w:i w:val="0"/>
          <w:color w:val="000000"/>
          <w:sz w:val="18"/>
        </w:rPr>
        <w:t>exception to its terms.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I mentioned that I had failed to observe in the draft Bill any provision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effect to the Minister’s undertaking in his correspondence with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provision should be made for the registration of passive resisters who, but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passive resistance, would previously have been entitled to registration.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point, it will be remembered, was alluded to in Paragraph 15 of Lord Gladstone’s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despatch Confidential (2) of the 23rd October, General Smuts replied that it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that no special legislation was required for the purpose of carrying out this </w:t>
      </w:r>
      <w:r>
        <w:rPr>
          <w:rFonts w:ascii="Times" w:hAnsi="Times" w:eastAsia="Times"/>
          <w:b w:val="0"/>
          <w:i w:val="0"/>
          <w:color w:val="000000"/>
          <w:sz w:val="18"/>
        </w:rPr>
        <w:t>pledge, and that certificates of registration were now in fact being granted.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As regards the dictation test, General Smuts volunteered the statement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considering the expediency of adopting the Australian model in its entirety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of providing that the subject of the test should be restricted to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languages. He thought there would be no difficulty in scheduling a list of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languages, and he would be prepared to include Yiddish in the list as the </w:t>
      </w:r>
      <w:r>
        <w:rPr>
          <w:rFonts w:ascii="Times" w:hAnsi="Times" w:eastAsia="Times"/>
          <w:b w:val="0"/>
          <w:i w:val="0"/>
          <w:color w:val="000000"/>
          <w:sz w:val="18"/>
        </w:rPr>
        <w:t>overwhelming majority of white immigrants at present were of the Jewish race.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He said that he was very hopeful of passing the Bill into law during the next </w:t>
      </w:r>
      <w:r>
        <w:rPr>
          <w:rFonts w:ascii="Times" w:hAnsi="Times" w:eastAsia="Times"/>
          <w:b w:val="0"/>
          <w:i w:val="0"/>
          <w:color w:val="000000"/>
          <w:sz w:val="18"/>
        </w:rPr>
        <w:t>session, and would use every endeavour in that behalf, as it was of the greatest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 that the immigration question should be regularized and settled.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emphasis with which he spoke is the more satisfactory as a few months ago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indications suggesting the possibility of some slackening of interest in the </w:t>
      </w:r>
      <w:r>
        <w:rPr>
          <w:rFonts w:ascii="Times" w:hAnsi="Times" w:eastAsia="Times"/>
          <w:b w:val="0"/>
          <w:i w:val="0"/>
          <w:color w:val="000000"/>
          <w:sz w:val="18"/>
        </w:rPr>
        <w:t>subject.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engage in productive industry. It will be noted that his observation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question of white immigration differ considerably, both in tone and in </w:t>
      </w:r>
      <w:r>
        <w:rPr>
          <w:rFonts w:ascii="Times" w:hAnsi="Times" w:eastAsia="Times"/>
          <w:b w:val="0"/>
          <w:i w:val="0"/>
          <w:color w:val="000000"/>
          <w:sz w:val="18"/>
        </w:rPr>
        <w:t>intention, from the public utterances of at least one of his colleagues.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As regards the Asiatic question in the Transvaal, he expressed himself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gravely concerned by the interpretation placed by the Divisional Court upon Section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77 and 130 of the Gold Law, to which reference was made in Lord Gladstone’s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despatch No. 917 of the 23rd instant. He considered that the decision was bad in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did not propose to interfere with it. Its effect he understood to be that wherever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right to let Stands to Asiatics had existed in mining areas, outside of townships,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prior to the passing of the Act, that right could still be exercised. The result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 large number of Asiatic stores would spring up all over the reef, that the white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trader would be crowded out, and that a considerable impetus would be given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illicit traffic in gold and liquor in which Asiatics were prone to indulge. He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further legislation might be necessary, and a solution, to which he inclined,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regard to this particular difficulty and to the general question of Asiatic trading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Transvaal, might have to be found in the introduction of a licensing system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resembling that of Natal. It will be remembered that the contemplation of some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expedient was indicated by Ministers in their Minute No. 1028 of the 2nd September,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transmitted to the Secretary of State with Lord Gladstone’s despatch No.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737 of the 4th idem. The scheme in General Smuts’ mind appears to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introduction of an universal system of licensing of all businesses in the Transvaal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local authorities, without any explicit discrimination against Asiatics,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to the preservation of existing rights and to an appeal to some central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with a view to obviating the infliction of undue hardship. He has evidently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yet come to a definite conclusion on the subject, and he appreciates that any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proposals would encounter formidable opposition in several quarters. He said,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that he was strongly impressed with the necessity of taking some action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check what he described as the alarming development of Asiatic trading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Province; and that, of course, would be the practical effect of the introduction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licensing system, however free from racial differentiation it might be in form.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white trader, he asserted, could not exist side by side with Asiatic competition.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quite recognized that the business methods of white trader did not entitle them to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sympathy, as they had taken as unreasonable advantage of their opportunities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were inclined to charge excessive profits. But however that might be, he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face the alternative of the whole retail trade of the country falling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hands. As between the two evils of the undesirable business methods of white </w:t>
      </w:r>
      <w:r>
        <w:rPr>
          <w:rFonts w:ascii="Times" w:hAnsi="Times" w:eastAsia="Times"/>
          <w:b w:val="0"/>
          <w:i w:val="0"/>
          <w:color w:val="000000"/>
          <w:sz w:val="18"/>
        </w:rPr>
        <w:t>traders on the one hand, and the unlimited extension of Asiatic trading on the other,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page is missing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2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could not hesitate to choose the former, unless he wished to stultify his ideal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as a white man’s country. The tone of his remarks left no doubt in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that he was giving the question serious attention, not merely as a subject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theoretical consideration, but with a view to effective action, and it would, I fear, be </w:t>
      </w:r>
      <w:r>
        <w:rPr>
          <w:rFonts w:ascii="Times" w:hAnsi="Times" w:eastAsia="Times"/>
          <w:b w:val="0"/>
          <w:i w:val="0"/>
          <w:color w:val="000000"/>
          <w:sz w:val="18"/>
        </w:rPr>
        <w:t>idle to hope that it will be allowed to remain to abeyance.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5"/>
        <w:gridCol w:w="3265"/>
      </w:tblGrid>
      <w:tr>
        <w:trPr>
          <w:trHeight w:hRule="exact" w:val="542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Colonial Office Records: C.O. 551/14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H. J.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TANLEY</w:t>
            </w:r>
          </w:p>
        </w:tc>
      </w:tr>
    </w:tbl>
    <w:p>
      <w:pPr>
        <w:autoSpaceDN w:val="0"/>
        <w:tabs>
          <w:tab w:pos="550" w:val="left"/>
          <w:tab w:pos="1010" w:val="left"/>
          <w:tab w:pos="3170" w:val="left"/>
          <w:tab w:pos="4970" w:val="left"/>
        </w:tabs>
        <w:autoSpaceDE w:val="0"/>
        <w:widowControl/>
        <w:spacing w:line="236" w:lineRule="exact" w:before="54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/>
          <w:i w:val="0"/>
          <w:color w:val="000000"/>
          <w:sz w:val="18"/>
        </w:rPr>
        <w:t xml:space="preserve">B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November 28,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considered necessary to provide by law for the validation of  the </w:t>
      </w:r>
      <w:r>
        <w:rPr>
          <w:rFonts w:ascii="Times" w:hAnsi="Times" w:eastAsia="Times"/>
          <w:b w:val="0"/>
          <w:i w:val="0"/>
          <w:color w:val="000000"/>
          <w:sz w:val="18"/>
        </w:rPr>
        <w:t>settlement of the Transvaal passive resistance controversy.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Clauses 5(f). Domicile does not necessarily confer the right to reside: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e.g., by failure to comply with the Asiatic Registration Laws a domiciled person </w:t>
      </w:r>
      <w:r>
        <w:rPr>
          <w:rFonts w:ascii="Times" w:hAnsi="Times" w:eastAsia="Times"/>
          <w:b w:val="0"/>
          <w:i w:val="0"/>
          <w:color w:val="000000"/>
          <w:sz w:val="18"/>
        </w:rPr>
        <w:t>would lose any right to reside.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Clause 5(e) and (g). The point raised by the Secretary of State will be </w:t>
      </w:r>
      <w:r>
        <w:rPr>
          <w:rFonts w:ascii="Times" w:hAnsi="Times" w:eastAsia="Times"/>
          <w:b w:val="0"/>
          <w:i w:val="0"/>
          <w:color w:val="000000"/>
          <w:sz w:val="18"/>
        </w:rPr>
        <w:t>borne in mind.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Clause 5(h). It is not anticipated that the use of the term “white”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 any difficulty. The object of the clause as at present worded is to compel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go to Parliament whenever there is an intention to introduce Coloured </w:t>
      </w:r>
      <w:r>
        <w:rPr>
          <w:rFonts w:ascii="Times" w:hAnsi="Times" w:eastAsia="Times"/>
          <w:b w:val="0"/>
          <w:i w:val="0"/>
          <w:color w:val="000000"/>
          <w:sz w:val="18"/>
        </w:rPr>
        <w:t>or Asiatic labour into the Union from other parts of the world.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Schedule. Although His Majesty’s assent was never given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Act No. 36 of 1908, it remains on the Statute-book, and legal questions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afterwards arise which it may be advisable to obviate by formally removing it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list of laws passed by the Transvaal Parliament.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Clause 7 and 28(2). Indians admitted into the Union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provisions of Section 4 (a) will require no further permission to enter the Orange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State; but if they do enter that Province they will naturally by subject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disabilities in respect of trading, farming and ownership of land which are imposed </w:t>
      </w:r>
      <w:r>
        <w:rPr>
          <w:rFonts w:ascii="Times" w:hAnsi="Times" w:eastAsia="Times"/>
          <w:b w:val="0"/>
          <w:i w:val="0"/>
          <w:color w:val="000000"/>
          <w:sz w:val="18"/>
        </w:rPr>
        <w:t>by Chapter XXXIII of the Orange Free State Law Book.</w:t>
      </w:r>
    </w:p>
    <w:p>
      <w:pPr>
        <w:autoSpaceDN w:val="0"/>
        <w:autoSpaceDE w:val="0"/>
        <w:widowControl/>
        <w:spacing w:line="240" w:lineRule="exact" w:before="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clause although they do not represent a hard and fast agreement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leaders are, it is believed, most likely to prove satisfactory to them, as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in accord with representations which have been made to the Government from </w:t>
      </w:r>
      <w:r>
        <w:rPr>
          <w:rFonts w:ascii="Times" w:hAnsi="Times" w:eastAsia="Times"/>
          <w:b w:val="0"/>
          <w:i w:val="0"/>
          <w:color w:val="000000"/>
          <w:sz w:val="18"/>
        </w:rPr>
        <w:t>time to time by the Indian leaders.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the question raised by the Secretary of State for India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position of Natal Indians desirous of emigrating to the Cape and </w:t>
      </w:r>
      <w:r>
        <w:rPr>
          <w:rFonts w:ascii="Times" w:hAnsi="Times" w:eastAsia="Times"/>
          <w:b w:val="0"/>
          <w:i/>
          <w:color w:val="000000"/>
          <w:sz w:val="18"/>
        </w:rPr>
        <w:t>vice versa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desire to state that the Provisions of Clause 7 are intended to prevent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 Indian population from migrating to the other Provinces. The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inhabitants in the Cape, Transvaal and Orange Free State would resent most strongly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intrusion of Natal Indians and Ministers are not prepared to state that,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provisions of this Clause, even selected Natal Indians would be allowed to enter the </w:t>
      </w:r>
      <w:r>
        <w:rPr>
          <w:rFonts w:ascii="Times" w:hAnsi="Times" w:eastAsia="Times"/>
          <w:b w:val="0"/>
          <w:i w:val="0"/>
          <w:color w:val="000000"/>
          <w:sz w:val="18"/>
        </w:rPr>
        <w:t>Cape in future.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desire to point out that the difficulties in connection with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>population of South Africa require most careful handling on the part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if Cape members of Parliament were to gain the impression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 Indians would be allowed into the Cape Province their opposition might </w:t>
      </w:r>
      <w:r>
        <w:rPr>
          <w:rFonts w:ascii="Times" w:hAnsi="Times" w:eastAsia="Times"/>
          <w:b w:val="0"/>
          <w:i w:val="0"/>
          <w:color w:val="000000"/>
          <w:sz w:val="18"/>
        </w:rPr>
        <w:t>possibly prove fatal to the Bill.</w:t>
      </w:r>
    </w:p>
    <w:p>
      <w:pPr>
        <w:autoSpaceDN w:val="0"/>
        <w:autoSpaceDE w:val="0"/>
        <w:widowControl/>
        <w:spacing w:line="24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OUIS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OTHA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C.O.551/14</w:t>
      </w:r>
    </w:p>
    <w:p>
      <w:pPr>
        <w:autoSpaceDN w:val="0"/>
        <w:autoSpaceDE w:val="0"/>
        <w:widowControl/>
        <w:spacing w:line="250" w:lineRule="exact" w:before="202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18"/>
        </w:rPr>
        <w:t>C</w:t>
      </w:r>
    </w:p>
    <w:p>
      <w:pPr>
        <w:autoSpaceDN w:val="0"/>
        <w:autoSpaceDE w:val="0"/>
        <w:widowControl/>
        <w:spacing w:line="220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secret</w:t>
      </w:r>
    </w:p>
    <w:p>
      <w:pPr>
        <w:autoSpaceDN w:val="0"/>
        <w:autoSpaceDE w:val="0"/>
        <w:widowControl/>
        <w:spacing w:line="220" w:lineRule="exact" w:before="10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November 30, 1911</w:t>
      </w:r>
    </w:p>
    <w:p>
      <w:pPr>
        <w:autoSpaceDN w:val="0"/>
        <w:autoSpaceDE w:val="0"/>
        <w:widowControl/>
        <w:spacing w:line="22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Immigration Bill. Reference my telegram of today’s date.</w:t>
      </w:r>
    </w:p>
    <w:p>
      <w:pPr>
        <w:autoSpaceDN w:val="0"/>
        <w:autoSpaceDE w:val="0"/>
        <w:widowControl/>
        <w:spacing w:line="24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saw J. C. Smuts after receiving Ministers’ reply to your questions.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strongly deprecates raising question of validating registration certificates for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resisters. A separate bill would be necessary. The Government are issuing certificates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their validity could only be challenged by themselves. By issue they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be stopped. It is their intention to safeguard position of passive resisters. </w:t>
      </w:r>
      <w:r>
        <w:rPr>
          <w:rFonts w:ascii="Times" w:hAnsi="Times" w:eastAsia="Times"/>
          <w:b w:val="0"/>
          <w:i w:val="0"/>
          <w:color w:val="000000"/>
          <w:sz w:val="18"/>
        </w:rPr>
        <w:t>I think that it will be best not to press them on this points.</w:t>
      </w:r>
    </w:p>
    <w:p>
      <w:pPr>
        <w:autoSpaceDN w:val="0"/>
        <w:autoSpaceDE w:val="0"/>
        <w:widowControl/>
        <w:spacing w:line="240" w:lineRule="exact" w:before="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answer 3 of Minister’s minute J. C. Smuts quite recognizes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point. But he says that it is new and to make provision in bill [for?] fresh immigrants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dangerous. He prefers to deal with point in Parliament in the event of its </w:t>
      </w:r>
      <w:r>
        <w:rPr>
          <w:rFonts w:ascii="Times" w:hAnsi="Times" w:eastAsia="Times"/>
          <w:b w:val="0"/>
          <w:i w:val="0"/>
          <w:color w:val="000000"/>
          <w:sz w:val="18"/>
        </w:rPr>
        <w:t>being raised and then to deal with it as best he can. Gandhi has not raised it.</w:t>
      </w:r>
    </w:p>
    <w:p>
      <w:pPr>
        <w:autoSpaceDN w:val="0"/>
        <w:autoSpaceDE w:val="0"/>
        <w:widowControl/>
        <w:spacing w:line="240" w:lineRule="exact" w:before="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answer 4 he does not think Gandhi will make difficulty. He thinks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paragraph can be considered from points of view other than differentiation.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Attempts now being made to organize entry of Natives from Liberia and he believes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elsewhere, and therefore he provides in such cases for necessity for legislation.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Whites must be exempted in view of white immigration scheme approved by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for land and other development here.</w:t>
      </w:r>
    </w:p>
    <w:p>
      <w:pPr>
        <w:autoSpaceDN w:val="0"/>
        <w:autoSpaceDE w:val="0"/>
        <w:widowControl/>
        <w:spacing w:line="240" w:lineRule="exact" w:before="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cannot say that he has an agreed scheme with Gandhi. They are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generally but J. C. Smuts does not wish to incur risk of being charged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breach of faith constructive or otherwise which unforeseen developments might </w:t>
      </w:r>
      <w:r>
        <w:rPr>
          <w:rFonts w:ascii="Times" w:hAnsi="Times" w:eastAsia="Times"/>
          <w:b w:val="0"/>
          <w:i w:val="0"/>
          <w:color w:val="000000"/>
          <w:sz w:val="18"/>
        </w:rPr>
        <w:t>produce.</w:t>
      </w:r>
    </w:p>
    <w:p>
      <w:pPr>
        <w:autoSpaceDN w:val="0"/>
        <w:autoSpaceDE w:val="0"/>
        <w:widowControl/>
        <w:spacing w:line="240" w:lineRule="exact" w:before="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Owing to opposition in Orange Free State and the Cape, and from Jews,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doubtful whether he can get the Bill through, and he wishes to avoid its position </w:t>
      </w:r>
      <w:r>
        <w:rPr>
          <w:rFonts w:ascii="Times" w:hAnsi="Times" w:eastAsia="Times"/>
          <w:b w:val="0"/>
          <w:i w:val="0"/>
          <w:color w:val="000000"/>
          <w:sz w:val="18"/>
        </w:rPr>
        <w:t>being prejudiced in advance.</w:t>
      </w:r>
    </w:p>
    <w:p>
      <w:pPr>
        <w:autoSpaceDN w:val="0"/>
        <w:autoSpaceDE w:val="0"/>
        <w:widowControl/>
        <w:spacing w:line="24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LADSTONE</w:t>
      </w:r>
    </w:p>
    <w:p>
      <w:pPr>
        <w:autoSpaceDN w:val="0"/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C.O. 551/44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4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7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January 6, 1912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His Excellency the Governor-General’s Minutes Nos.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15/234 and 15/235 of the 18th ultimo on the subject of the draft Immigration Bill,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have the honour to state that they have given careful consideration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points which have been raised by the Secretary of State for the Colonies and </w:t>
      </w:r>
      <w:r>
        <w:rPr>
          <w:rFonts w:ascii="Times" w:hAnsi="Times" w:eastAsia="Times"/>
          <w:b w:val="0"/>
          <w:i w:val="0"/>
          <w:color w:val="000000"/>
          <w:sz w:val="18"/>
        </w:rPr>
        <w:t>the Secretary of State for India.</w:t>
      </w:r>
    </w:p>
    <w:p>
      <w:pPr>
        <w:autoSpaceDN w:val="0"/>
        <w:autoSpaceDE w:val="0"/>
        <w:widowControl/>
        <w:spacing w:line="24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the recent settlement with the passive resisters, Ministers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anticipate that any difficulty will occur in connection with the validation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certificates which have been issued to Indians in terms of that settlement.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themselves do not ask for such legislation, and in Ministers’ opinion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is likely to arise with any future Government of the Union, as the certificates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question are limited in number which will all have been issued in the space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short time, and it would be impracticable, even if it were legal and possible, for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recall or to refuse to recognize any such certificate which had been </w:t>
      </w:r>
      <w:r>
        <w:rPr>
          <w:rFonts w:ascii="Times" w:hAnsi="Times" w:eastAsia="Times"/>
          <w:b w:val="0"/>
          <w:i w:val="0"/>
          <w:color w:val="000000"/>
          <w:sz w:val="18"/>
        </w:rPr>
        <w:t>officially issued.</w:t>
      </w:r>
    </w:p>
    <w:p>
      <w:pPr>
        <w:autoSpaceDN w:val="0"/>
        <w:autoSpaceDE w:val="0"/>
        <w:widowControl/>
        <w:spacing w:line="24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Clause 5(g): Both under the law in South Africa and under the practice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past polygamous marriages have not been recognized, and Ministers are unable to </w:t>
      </w:r>
      <w:r>
        <w:rPr>
          <w:rFonts w:ascii="Times" w:hAnsi="Times" w:eastAsia="Times"/>
          <w:b w:val="0"/>
          <w:i w:val="0"/>
          <w:color w:val="000000"/>
          <w:sz w:val="18"/>
        </w:rPr>
        <w:t>pro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any facilities in the draft Bill which would have the effect of altering the </w:t>
      </w:r>
      <w:r>
        <w:rPr>
          <w:rFonts w:ascii="Times" w:hAnsi="Times" w:eastAsia="Times"/>
          <w:b w:val="0"/>
          <w:i w:val="0"/>
          <w:color w:val="000000"/>
          <w:sz w:val="18"/>
        </w:rPr>
        <w:t>present position in South Africa.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Clauses 5(h): The Indian leaders, to whom the draft Bill has been shown,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raised no objection to Clause 5(h) in its present form, but should it appear,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passage of the measure through Parliament, that opposition exists to the use of the </w:t>
      </w:r>
      <w:r>
        <w:rPr>
          <w:rFonts w:ascii="Times" w:hAnsi="Times" w:eastAsia="Times"/>
          <w:b w:val="0"/>
          <w:i w:val="0"/>
          <w:color w:val="000000"/>
          <w:sz w:val="18"/>
        </w:rPr>
        <w:t>word “white”, Ministers will be prepared to consider the question of an amendment.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Clauses 6 and 7: Ministers desire to state that the interpretation placed on </w:t>
      </w:r>
      <w:r>
        <w:rPr>
          <w:rFonts w:ascii="Times" w:hAnsi="Times" w:eastAsia="Times"/>
          <w:b w:val="0"/>
          <w:i w:val="0"/>
          <w:color w:val="000000"/>
          <w:sz w:val="18"/>
        </w:rPr>
        <w:t>these Clauses by the Secretary of State for the Colonies is the correct one.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Clauses 7 and 28(2): The leaders of the Indian community have raised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objection to the reference to Chapter XXXIII, but have, on the contrary, intimated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Clause as drafted appears to afford a satisfactory solution of the difficulties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have been experienced in this matter. Ministers desire, however, to add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whether it will be possible to carry the Section as it is at present drafted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depends very largely on the attitude of the members of Parliament from the Orange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 State, who are most strongly against any relaxation of the provisions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>Chapter in question.</w:t>
      </w:r>
    </w:p>
    <w:p>
      <w:pPr>
        <w:autoSpaceDN w:val="0"/>
        <w:autoSpaceDE w:val="0"/>
        <w:widowControl/>
        <w:spacing w:line="24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J. C. S</w:t>
      </w:r>
      <w:r>
        <w:rPr>
          <w:rFonts w:ascii="Times" w:hAnsi="Times" w:eastAsia="Times"/>
          <w:b w:val="0"/>
          <w:i w:val="0"/>
          <w:color w:val="000000"/>
          <w:sz w:val="14"/>
        </w:rPr>
        <w:t>MUTS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C.O. 551/25</w:t>
      </w:r>
    </w:p>
    <w:p>
      <w:pPr>
        <w:autoSpaceDN w:val="0"/>
        <w:autoSpaceDE w:val="0"/>
        <w:widowControl/>
        <w:spacing w:line="220" w:lineRule="exact" w:before="3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met Lane in Johannesburg on December 22, 1911, and was shown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copy of the new immigration bill;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“What to Expect from the Imperial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Government”, 23-12-1911. Gandhiji says in his letter to Lane of January 29, 1912,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bill, as published in the </w:t>
      </w:r>
      <w:r>
        <w:rPr>
          <w:rFonts w:ascii="Times" w:hAnsi="Times" w:eastAsia="Times"/>
          <w:b w:val="0"/>
          <w:i/>
          <w:color w:val="000000"/>
          <w:sz w:val="18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undergone some changes </w:t>
      </w:r>
      <w:r>
        <w:rPr>
          <w:rFonts w:ascii="Times" w:hAnsi="Times" w:eastAsia="Times"/>
          <w:b w:val="0"/>
          <w:i w:val="0"/>
          <w:color w:val="000000"/>
          <w:sz w:val="18"/>
        </w:rPr>
        <w:t>since he had seen it last.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40" w:lineRule="exact" w:before="152" w:after="0"/>
        <w:ind w:left="720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EXTRACTS FROM IMMIGRANTS’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RESTRICTION BILL (1912) </w:t>
      </w:r>
      <w:r>
        <w:rPr>
          <w:rFonts w:ascii="Times" w:hAnsi="Times" w:eastAsia="Times"/>
          <w:b w:val="0"/>
          <w:i/>
          <w:color w:val="000000"/>
          <w:sz w:val="18"/>
        </w:rPr>
        <w:t>AND ORANGE FREE STATE CONSTITUTION</w:t>
      </w:r>
    </w:p>
    <w:p>
      <w:pPr>
        <w:autoSpaceDN w:val="0"/>
        <w:autoSpaceDE w:val="0"/>
        <w:widowControl/>
        <w:spacing w:line="220" w:lineRule="exact" w:before="120" w:after="0"/>
        <w:ind w:left="10" w:right="22" w:firstLine="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To consolidate and amend the laws in force in the various Provinces of the Union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relating to Restriction upon Immigration thereto, to provide for the establishment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 Union Immigration Department and regulate Immigration into the Union or any </w:t>
      </w:r>
      <w:r>
        <w:rPr>
          <w:rFonts w:ascii="Times" w:hAnsi="Times" w:eastAsia="Times"/>
          <w:b w:val="0"/>
          <w:i/>
          <w:color w:val="000000"/>
          <w:sz w:val="18"/>
        </w:rPr>
        <w:t>Province thereof.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Governor-General may appoint an immigration board at any such port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entry as may seem to him expedient, and the duty of any such board shall be to advise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Minister as to whether persons alleged to be prohibited immigrants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permitted to enter the Union, and as to matters incidental to their entrance. </w:t>
      </w:r>
      <w:r>
        <w:rPr>
          <w:rFonts w:ascii="Times" w:hAnsi="Times" w:eastAsia="Times"/>
          <w:b w:val="0"/>
          <w:i w:val="0"/>
          <w:color w:val="000000"/>
          <w:sz w:val="18"/>
        </w:rPr>
        <w:t>(Section 3) (3).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term “prohibited immigrant” includes: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 who is unable to pass the dictation test, that is to say—when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officer dictates to him not less than fifty words in the language selected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such an officer, fails to write out those words in that language to the satisfaction </w:t>
      </w:r>
      <w:r>
        <w:rPr>
          <w:rFonts w:ascii="Times" w:hAnsi="Times" w:eastAsia="Times"/>
          <w:b w:val="0"/>
          <w:i w:val="0"/>
          <w:color w:val="000000"/>
          <w:sz w:val="18"/>
        </w:rPr>
        <w:t>of that officer;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 who, from information received from any Government (whether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or Foreign) through official or diplomatic channels, is deemed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Minister to be an undesirable inhabitant of or visitor to the Union. (Section 4).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exemption clause includes: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(e)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to the provisions of section seven, any person born in any part of </w:t>
      </w:r>
      <w:r>
        <w:rPr>
          <w:rFonts w:ascii="Times" w:hAnsi="Times" w:eastAsia="Times"/>
          <w:b w:val="0"/>
          <w:i w:val="0"/>
          <w:color w:val="000000"/>
          <w:sz w:val="18"/>
        </w:rPr>
        <w:t>South Africa included in the Union;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(f)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to the provisions of section seven, any person who satisfies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officer that he still is both domiciled and entitled to reside in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any Province, and that during his absence from the Union he has not become such a </w:t>
      </w:r>
      <w:r>
        <w:rPr>
          <w:rFonts w:ascii="Times" w:hAnsi="Times" w:eastAsia="Times"/>
          <w:b w:val="0"/>
          <w:i w:val="0"/>
          <w:color w:val="000000"/>
          <w:sz w:val="18"/>
        </w:rPr>
        <w:t>person as is described in paragraph (c), (d), (e), (f) or (g) of the last preceding section;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(g)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to the provisions of section seven, any person who is proved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satisfaction of an immigration officer to be the wife, or the child under the age of </w:t>
      </w:r>
      <w:r>
        <w:rPr>
          <w:rFonts w:ascii="Times" w:hAnsi="Times" w:eastAsia="Times"/>
          <w:b w:val="0"/>
          <w:i w:val="0"/>
          <w:color w:val="000000"/>
          <w:sz w:val="18"/>
        </w:rPr>
        <w:t>sixteen years;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any person who by passing the dictation test described in paragraph (a) of </w:t>
      </w:r>
      <w:r>
        <w:rPr>
          <w:rFonts w:ascii="Times" w:hAnsi="Times" w:eastAsia="Times"/>
          <w:b w:val="0"/>
          <w:i w:val="0"/>
          <w:color w:val="000000"/>
          <w:sz w:val="18"/>
        </w:rPr>
        <w:t>the last preceding section has been permitted to enter the Union;</w:t>
      </w:r>
    </w:p>
    <w:p>
      <w:pPr>
        <w:autoSpaceDN w:val="0"/>
        <w:tabs>
          <w:tab w:pos="550" w:val="left"/>
          <w:tab w:pos="56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any person described in paragraph (f) of this section, provided that the wife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the child (as the case may be) does not fall within the classes of person described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paragraphs (c), (d), (e), (f) or (g) of the last preceding section. (Section 5).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prohibited immigrant who, after the commencement of this Act, enters </w:t>
      </w:r>
      <w:r>
        <w:rPr>
          <w:rFonts w:ascii="Times" w:hAnsi="Times" w:eastAsia="Times"/>
          <w:b w:val="0"/>
          <w:i w:val="0"/>
          <w:color w:val="000000"/>
          <w:sz w:val="18"/>
        </w:rPr>
        <w:t>or is found within the Union, shall be guilty of an offense and liable on conviction</w:t>
      </w:r>
    </w:p>
    <w:p>
      <w:pPr>
        <w:autoSpaceDN w:val="0"/>
        <w:autoSpaceDE w:val="0"/>
        <w:widowControl/>
        <w:spacing w:line="220" w:lineRule="exact" w:before="2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adds the following by way of comment: “Paragraphs (d), (e),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(f) and (g) refer to persons suffering from certain diseases or convicted of certain </w:t>
      </w:r>
      <w:r>
        <w:rPr>
          <w:rFonts w:ascii="Times" w:hAnsi="Times" w:eastAsia="Times"/>
          <w:b w:val="0"/>
          <w:i w:val="0"/>
          <w:color w:val="000000"/>
          <w:sz w:val="18"/>
        </w:rPr>
        <w:t>crimes.”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63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imprisonment with or without hard labour for a period not exceeding three </w:t>
      </w:r>
      <w:r>
        <w:rPr>
          <w:rFonts w:ascii="Times" w:hAnsi="Times" w:eastAsia="Times"/>
          <w:b w:val="0"/>
          <w:i w:val="0"/>
          <w:color w:val="000000"/>
          <w:sz w:val="18"/>
        </w:rPr>
        <w:t>months without the option of a fine; and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to be removed at any time by the Minister’s warrant from the Union.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Pending the removal, the prohibited immigrant may be detained in such </w:t>
      </w:r>
      <w:r>
        <w:rPr>
          <w:rFonts w:ascii="Times" w:hAnsi="Times" w:eastAsia="Times"/>
          <w:b w:val="0"/>
          <w:i w:val="0"/>
          <w:color w:val="000000"/>
          <w:sz w:val="18"/>
        </w:rPr>
        <w:t>custody as may be prescribed by regulation.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prohibited immigrant may be discharged from the imprisonment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custody aforesaid if security be given to the satisfaction of the Minister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prohibited immigrant will within one month leave the Union, and not return thereto.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such sentence of imprisonment shall terminate as soon as the </w:t>
      </w:r>
      <w:r>
        <w:rPr>
          <w:rFonts w:ascii="Times" w:hAnsi="Times" w:eastAsia="Times"/>
          <w:b w:val="0"/>
          <w:i w:val="0"/>
          <w:color w:val="000000"/>
          <w:sz w:val="18"/>
        </w:rPr>
        <w:t>prohibited immigrant is removed from the Union. (Section 6).</w:t>
      </w: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Notwithstanding that a person is domiciled and entitled to reside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 Province either at the commencement of this Act or thereafter, nothing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Act contained shall be construed as authorizing him to enter or reside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Province wherein he has not become entitled to reside unless he is able to pass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dictation test described in paragraph (a) of section four, and he may at any time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 to pass that test. For the purposes of this Act every such person shall, unless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has passed the said test, be a prohibited immigrant in respect of the said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and the provisions of the last preceding section shall apply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mutatis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mutandis </w:t>
      </w:r>
      <w:r>
        <w:rPr>
          <w:rFonts w:ascii="Times" w:hAnsi="Times" w:eastAsia="Times"/>
          <w:b w:val="0"/>
          <w:i w:val="0"/>
          <w:color w:val="000000"/>
          <w:sz w:val="18"/>
        </w:rPr>
        <w:t>to him. (Section 7).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prohibited immigrant shall be entitled to obtain a licence to carry on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 or calling in the Union or (as the case may be) in any Province wherein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residence is unlawful or to acquire therein any interest in land, whether leasehold or </w:t>
      </w:r>
      <w:r>
        <w:rPr>
          <w:rFonts w:ascii="Times" w:hAnsi="Times" w:eastAsia="Times"/>
          <w:b w:val="0"/>
          <w:i w:val="0"/>
          <w:color w:val="000000"/>
          <w:sz w:val="18"/>
        </w:rPr>
        <w:t>freehold, or in any immovable property.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such licence (if obtained by a prohibited immigrant) or any contract, deed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other document by which any such interest is acquired in contravention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section, shall, on conviction of the prohibited immigrant as such, be null and void. </w:t>
      </w:r>
      <w:r>
        <w:rPr>
          <w:rFonts w:ascii="Times" w:hAnsi="Times" w:eastAsia="Times"/>
          <w:b w:val="0"/>
          <w:i w:val="0"/>
          <w:color w:val="000000"/>
          <w:sz w:val="18"/>
        </w:rPr>
        <w:t>(Section 8).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person who is suspected on reasonable grounds of being a prohibited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 may be arrested without warrant by an immigration officer or police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officer, and shall be brought as soon as possible before a magistrate’s court to be </w:t>
      </w:r>
      <w:r>
        <w:rPr>
          <w:rFonts w:ascii="Times" w:hAnsi="Times" w:eastAsia="Times"/>
          <w:b w:val="0"/>
          <w:i w:val="0"/>
          <w:color w:val="000000"/>
          <w:sz w:val="18"/>
        </w:rPr>
        <w:t>dealt with according to law. (Section 9).</w:t>
      </w: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 immigration officer may require any person entering the Union to make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declaration in the form prescribed by regulation that he, or any person accompanying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him, is not a prohibited immigrant and to state in the declaration such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particulars as may be prescribed by regulation, and may require him to fill in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in every respect that form and to produce, in support of the declaration, </w:t>
      </w:r>
      <w:r>
        <w:rPr>
          <w:rFonts w:ascii="Times" w:hAnsi="Times" w:eastAsia="Times"/>
          <w:b w:val="0"/>
          <w:i w:val="0"/>
          <w:color w:val="000000"/>
          <w:sz w:val="18"/>
        </w:rPr>
        <w:t>documentary or other evidence.</w:t>
      </w:r>
    </w:p>
    <w:p>
      <w:pPr>
        <w:autoSpaceDN w:val="0"/>
        <w:autoSpaceDE w:val="0"/>
        <w:widowControl/>
        <w:spacing w:line="24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such declaration shall be exempt from any stamp duty ordinarily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imposed by law on affidavits or solemn or attested declarations, anything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>contrary notwithstanding in any law in force in the Union relating to stamp duty.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 who fails on demand to comply with any provision of this section </w:t>
      </w:r>
      <w:r>
        <w:rPr>
          <w:rFonts w:ascii="Times" w:hAnsi="Times" w:eastAsia="Times"/>
          <w:b w:val="0"/>
          <w:i w:val="0"/>
          <w:color w:val="000000"/>
          <w:sz w:val="18"/>
        </w:rPr>
        <w:t>or who declares upon the form anything as a fact, or produces or gives such evidence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aforesaid which he knows to be false, shall be guilty of an offence. (Section 18).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person who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convicted, whether before or after the commencement of this Act,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contravention of any of the provisions enumerated in the second schedule thereto, </w:t>
      </w:r>
      <w:r>
        <w:rPr>
          <w:rFonts w:ascii="Times" w:hAnsi="Times" w:eastAsia="Times"/>
          <w:b w:val="0"/>
          <w:i w:val="0"/>
          <w:color w:val="000000"/>
          <w:sz w:val="18"/>
        </w:rPr>
        <w:t>or of any amendment of those provisions;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been removed at the expense, either whole or partial, of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from the Union, or any part thereof now included in the Union, or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subject of an order issued under any law to leave the Union or any part thereof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included in the Union, returns thereto without lawful authority or has failed to comply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terms of any such order;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been refused by an immigration officer permission to enter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>or any Province, has entered the Union or that Province;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admits to an immigration officer in a written document that he is a prohibited </w:t>
      </w:r>
      <w:r>
        <w:rPr>
          <w:rFonts w:ascii="Times" w:hAnsi="Times" w:eastAsia="Times"/>
          <w:b w:val="0"/>
          <w:i w:val="0"/>
          <w:color w:val="000000"/>
          <w:sz w:val="18"/>
        </w:rPr>
        <w:t>immigrant either in the Union or in any Province;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may, if not already under detention, be arrested without warrant and removed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or (as the case may be) from the Province, by the Minister’ warrant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pending removal, may be detained in such custody as may be prescribed by </w:t>
      </w:r>
      <w:r>
        <w:rPr>
          <w:rFonts w:ascii="Times" w:hAnsi="Times" w:eastAsia="Times"/>
          <w:b w:val="0"/>
          <w:i w:val="0"/>
          <w:color w:val="000000"/>
          <w:sz w:val="18"/>
        </w:rPr>
        <w:t>regulation. (Section 21).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burden of proving that a person has not entered or remained in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any Province in contravention of this Act or any regulation shall,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prosecution for or in respect of such a contravention, lie upon the accused person. </w:t>
      </w:r>
      <w:r>
        <w:rPr>
          <w:rFonts w:ascii="Times" w:hAnsi="Times" w:eastAsia="Times"/>
          <w:b w:val="0"/>
          <w:i w:val="0"/>
          <w:color w:val="000000"/>
          <w:sz w:val="18"/>
        </w:rPr>
        <w:t>(Section 23).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to the contrary notwithstanding in this Act contained, the Minister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in his discretion issue a temporary permit to any prohibited immigrant to enter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reside in the Union or any particular Province upon such conditions as to period </w:t>
      </w:r>
      <w:r>
        <w:rPr>
          <w:rFonts w:ascii="Times" w:hAnsi="Times" w:eastAsia="Times"/>
          <w:b w:val="0"/>
          <w:i w:val="0"/>
          <w:color w:val="000000"/>
          <w:sz w:val="18"/>
        </w:rPr>
        <w:t>of residence or otherwise as the Minister may in the permit specify.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Minister may also in his discretion issue a permit to any person who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lawfully resident in the Union or any Province and who, desiring to proceed thereout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intention of returning thereto, for any reason apprehensive that he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unable to prove on his return that he is not a prohibited immigrant. The permit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sub-section mentioned shall expressly authorize the person named therein to return,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a period specified in the permit, to the Union or the particular Province (as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may be), but before issuing the permit the Minister shall require such proof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said person’s identity add such means of identification to be furnished as may be </w:t>
      </w:r>
      <w:r>
        <w:rPr>
          <w:rFonts w:ascii="Times" w:hAnsi="Times" w:eastAsia="Times"/>
          <w:b w:val="0"/>
          <w:i w:val="0"/>
          <w:color w:val="000000"/>
          <w:sz w:val="18"/>
        </w:rPr>
        <w:t>prescribed by regulation (Section 25).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to the contrary notwithstanding in Act No. 36 of 1908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Transvaal, a person who, by passing the dictation test described in paragraph (a)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four of this Act has been permitted to enter the Union shall not be deemed to </w:t>
      </w:r>
      <w:r>
        <w:rPr>
          <w:rFonts w:ascii="Times" w:hAnsi="Times" w:eastAsia="Times"/>
          <w:b w:val="0"/>
          <w:i w:val="0"/>
          <w:color w:val="000000"/>
          <w:sz w:val="18"/>
        </w:rPr>
        <w:t>be subject to registration under the provisions of the said Act of the Transvaal.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person, being such a person as is described in Chapter 33 of the Orange </w:t>
      </w:r>
      <w:r>
        <w:rPr>
          <w:rFonts w:ascii="Times" w:hAnsi="Times" w:eastAsia="Times"/>
          <w:b w:val="0"/>
          <w:i w:val="0"/>
          <w:color w:val="000000"/>
          <w:sz w:val="18"/>
        </w:rPr>
        <w:t>Free State Law Book, who, by passing the said dictation test, has been permitted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enter the Union or, by passing the dictation test in accordance with section seven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Act, has been permitted to enter the Orange Free State from any other Province,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shall be subject in all respects to the Provisions of article seven and eight of the said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Chapter 33. (Section 28).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Immigration Laws of all the Colonies are repealed; as also the Asiatic Law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Amendment Act of the Transvaal, No. 2 of 1907,—the whole, except so far as it 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applicable to the registration of minors lawfully resident in the Transvaal.</w:t>
      </w:r>
    </w:p>
    <w:p>
      <w:pPr>
        <w:autoSpaceDN w:val="0"/>
        <w:autoSpaceDE w:val="0"/>
        <w:widowControl/>
        <w:spacing w:line="244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ORANGE  FREE  STATE  LAWS</w:t>
      </w:r>
    </w:p>
    <w:p>
      <w:pPr>
        <w:autoSpaceDN w:val="0"/>
        <w:autoSpaceDE w:val="0"/>
        <w:widowControl/>
        <w:spacing w:line="240" w:lineRule="exact" w:before="5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are Sections 7 and 8 of the Orange Free State Constitution,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Chapter XXXIII: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 such Coloured person as is mentioned in the preceding articles (i.e., Arab,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Chinaman, Coolie, or other Asiatic Coloured person) nor the successor in title of any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such Coloured person shall, under any circumstances, have the right to have fixed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property registered in his name in this State.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 such Coloured person as is mentioned in the preceding Articles shall, under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any circumstances, be permitted by the State President to settle in this State for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purpose of carrying on a commercial business or farming, either directly 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indirectly, and each applicant, before obtaining permission to reside in this State,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shall make and sign a sworn declaration before the Landdrost to whom he makes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application, in which he shall declare that he will neither directly nor indirectly carry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a commercial business or do any farming in this State, and each such Coloured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person carrying on any other business or trade than the one for which he obtained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permission to settle in the country shall be liable to fine or punishment as provided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 following Article. (1st offences, a fine not exceeding £25 sterling or in default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payment imprisonment with or without hard labour for a period not exceeding three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months, and for subsequent offences the fine and punishment shall each time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doubled).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3-2-1912</w:t>
      </w:r>
    </w:p>
    <w:p>
      <w:pPr>
        <w:autoSpaceDN w:val="0"/>
        <w:autoSpaceDE w:val="0"/>
        <w:widowControl/>
        <w:spacing w:line="266" w:lineRule="exact" w:before="1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TELEGRAM FROM SECRETARY FOR INTERIOR TO GANDHIJI</w:t>
      </w:r>
    </w:p>
    <w:p>
      <w:pPr>
        <w:autoSpaceDN w:val="0"/>
        <w:autoSpaceDE w:val="0"/>
        <w:widowControl/>
        <w:spacing w:line="220" w:lineRule="exact" w:before="9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January 31, 1912</w:t>
      </w:r>
    </w:p>
    <w:p>
      <w:pPr>
        <w:autoSpaceDN w:val="0"/>
        <w:tabs>
          <w:tab w:pos="1050" w:val="left"/>
          <w:tab w:pos="1590" w:val="left"/>
          <w:tab w:pos="2450" w:val="left"/>
          <w:tab w:pos="3770" w:val="left"/>
          <w:tab w:pos="4270" w:val="left"/>
          <w:tab w:pos="5250" w:val="left"/>
          <w:tab w:pos="5810" w:val="left"/>
        </w:tabs>
        <w:autoSpaceDE w:val="0"/>
        <w:widowControl/>
        <w:spacing w:line="212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FURTHER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YESTERDAY.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SECTION</w:t>
      </w:r>
    </w:p>
    <w:p>
      <w:pPr>
        <w:autoSpaceDN w:val="0"/>
        <w:tabs>
          <w:tab w:pos="590" w:val="left"/>
          <w:tab w:pos="1010" w:val="left"/>
          <w:tab w:pos="1750" w:val="left"/>
          <w:tab w:pos="2530" w:val="left"/>
          <w:tab w:pos="3050" w:val="left"/>
          <w:tab w:pos="4150" w:val="left"/>
          <w:tab w:pos="5110" w:val="left"/>
          <w:tab w:pos="5490" w:val="left"/>
          <w:tab w:pos="60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FIVE,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DISTURBED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BECAUSE,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CASE,</w:t>
      </w:r>
    </w:p>
    <w:p>
      <w:pPr>
        <w:autoSpaceDN w:val="0"/>
        <w:tabs>
          <w:tab w:pos="330" w:val="left"/>
          <w:tab w:pos="1490" w:val="left"/>
          <w:tab w:pos="2110" w:val="left"/>
          <w:tab w:pos="2770" w:val="left"/>
          <w:tab w:pos="3190" w:val="left"/>
          <w:tab w:pos="3590" w:val="left"/>
          <w:tab w:pos="4170" w:val="left"/>
          <w:tab w:pos="4610" w:val="left"/>
          <w:tab w:pos="5150" w:val="left"/>
          <w:tab w:pos="60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DISCRETION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LEFT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OFFICER.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THAT</w:t>
      </w:r>
    </w:p>
    <w:p>
      <w:pPr>
        <w:autoSpaceDN w:val="0"/>
        <w:tabs>
          <w:tab w:pos="1150" w:val="left"/>
          <w:tab w:pos="1710" w:val="left"/>
          <w:tab w:pos="2090" w:val="left"/>
          <w:tab w:pos="2950" w:val="left"/>
          <w:tab w:pos="3350" w:val="left"/>
          <w:tab w:pos="3850" w:val="left"/>
          <w:tab w:pos="4590" w:val="left"/>
          <w:tab w:pos="5190" w:val="left"/>
          <w:tab w:pos="5570" w:val="left"/>
          <w:tab w:pos="60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DISCRETION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REVISED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LAST</w:t>
      </w:r>
    </w:p>
    <w:p>
      <w:pPr>
        <w:autoSpaceDN w:val="0"/>
        <w:tabs>
          <w:tab w:pos="1670" w:val="left"/>
          <w:tab w:pos="2650" w:val="left"/>
          <w:tab w:pos="3390" w:val="left"/>
          <w:tab w:pos="4250" w:val="left"/>
          <w:tab w:pos="4550" w:val="left"/>
          <w:tab w:pos="4970" w:val="left"/>
          <w:tab w:pos="59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RESORT,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7,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EXISTING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RIGHTS</w:t>
      </w:r>
    </w:p>
    <w:p>
      <w:pPr>
        <w:autoSpaceDN w:val="0"/>
        <w:tabs>
          <w:tab w:pos="550" w:val="left"/>
          <w:tab w:pos="1710" w:val="left"/>
          <w:tab w:pos="2130" w:val="left"/>
          <w:tab w:pos="3810" w:val="left"/>
          <w:tab w:pos="5190" w:val="left"/>
          <w:tab w:pos="60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DISTURBED,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INTERPROVINCIAL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STILL</w:t>
      </w:r>
    </w:p>
    <w:p>
      <w:pPr>
        <w:autoSpaceDN w:val="0"/>
        <w:tabs>
          <w:tab w:pos="390" w:val="left"/>
          <w:tab w:pos="710" w:val="left"/>
          <w:tab w:pos="1570" w:val="left"/>
          <w:tab w:pos="2070" w:val="left"/>
          <w:tab w:pos="3670" w:val="left"/>
          <w:tab w:pos="4870" w:val="left"/>
          <w:tab w:pos="5430" w:val="left"/>
          <w:tab w:pos="58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ADMINISTRATIVE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DISCRETION,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COURSE,</w:t>
      </w:r>
    </w:p>
    <w:p>
      <w:pPr>
        <w:autoSpaceDN w:val="0"/>
        <w:tabs>
          <w:tab w:pos="430" w:val="left"/>
          <w:tab w:pos="830" w:val="left"/>
          <w:tab w:pos="1550" w:val="left"/>
          <w:tab w:pos="2910" w:val="left"/>
          <w:tab w:pos="3610" w:val="left"/>
          <w:tab w:pos="4070" w:val="left"/>
          <w:tab w:pos="4630" w:val="left"/>
          <w:tab w:pos="5090" w:val="left"/>
          <w:tab w:pos="60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UNDERSTOOD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SUCH</w:t>
      </w:r>
    </w:p>
    <w:p>
      <w:pPr>
        <w:autoSpaceDN w:val="0"/>
        <w:tabs>
          <w:tab w:pos="1370" w:val="left"/>
          <w:tab w:pos="2010" w:val="left"/>
          <w:tab w:pos="2430" w:val="left"/>
          <w:tab w:pos="3050" w:val="left"/>
          <w:tab w:pos="3910" w:val="left"/>
          <w:tab w:pos="4870" w:val="left"/>
          <w:tab w:pos="5690" w:val="left"/>
          <w:tab w:pos="61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NARROW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LIMITS,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510" w:val="left"/>
          <w:tab w:pos="1290" w:val="left"/>
          <w:tab w:pos="1910" w:val="left"/>
          <w:tab w:pos="2450" w:val="left"/>
          <w:tab w:pos="2950" w:val="left"/>
          <w:tab w:pos="3710" w:val="left"/>
          <w:tab w:pos="4610" w:val="left"/>
          <w:tab w:pos="5150" w:val="left"/>
          <w:tab w:pos="591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POLICY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CARRIED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EXISTI-</w:t>
      </w:r>
    </w:p>
    <w:p>
      <w:pPr>
        <w:autoSpaceDN w:val="0"/>
        <w:tabs>
          <w:tab w:pos="470" w:val="left"/>
          <w:tab w:pos="1830" w:val="left"/>
          <w:tab w:pos="2550" w:val="left"/>
          <w:tab w:pos="2950" w:val="left"/>
          <w:tab w:pos="3830" w:val="left"/>
          <w:tab w:pos="4270" w:val="left"/>
          <w:tab w:pos="4810" w:val="left"/>
          <w:tab w:pos="58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DOMICILE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CERTIFI-</w:t>
      </w:r>
    </w:p>
    <w:p>
      <w:pPr>
        <w:autoSpaceDN w:val="0"/>
        <w:tabs>
          <w:tab w:pos="710" w:val="left"/>
          <w:tab w:pos="1090" w:val="left"/>
          <w:tab w:pos="1890" w:val="left"/>
          <w:tab w:pos="2570" w:val="left"/>
          <w:tab w:pos="3230" w:val="left"/>
          <w:tab w:pos="3810" w:val="left"/>
          <w:tab w:pos="4890" w:val="left"/>
          <w:tab w:pos="54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OPTIONAL,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COMPLAINTS</w:t>
      </w:r>
    </w:p>
    <w:p>
      <w:pPr>
        <w:autoSpaceDN w:val="0"/>
        <w:tabs>
          <w:tab w:pos="770" w:val="left"/>
          <w:tab w:pos="1510" w:val="left"/>
          <w:tab w:pos="2870" w:val="left"/>
          <w:tab w:pos="3670" w:val="left"/>
          <w:tab w:pos="4210" w:val="left"/>
          <w:tab w:pos="5290" w:val="left"/>
          <w:tab w:pos="60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REPEATEDLY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THEY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HAVE BEEN ABUSED. IT IS IMPOSSIBLE TO CONTINUE ISSUING DOMICILE</w:t>
      </w:r>
    </w:p>
    <w:p>
      <w:pPr>
        <w:autoSpaceDN w:val="0"/>
        <w:tabs>
          <w:tab w:pos="1310" w:val="left"/>
          <w:tab w:pos="2030" w:val="left"/>
          <w:tab w:pos="2670" w:val="left"/>
          <w:tab w:pos="3490" w:val="left"/>
          <w:tab w:pos="3890" w:val="left"/>
          <w:tab w:pos="5290" w:val="left"/>
          <w:tab w:pos="58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CERTIFICATES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SYSTEM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IDENTI-</w:t>
      </w:r>
    </w:p>
    <w:p>
      <w:pPr>
        <w:autoSpaceDN w:val="0"/>
        <w:tabs>
          <w:tab w:pos="1030" w:val="left"/>
          <w:tab w:pos="1470" w:val="left"/>
          <w:tab w:pos="2230" w:val="left"/>
          <w:tab w:pos="3570" w:val="left"/>
          <w:tab w:pos="4130" w:val="left"/>
          <w:tab w:pos="5430" w:val="left"/>
          <w:tab w:pos="62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FICATION,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CERTIFICATES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FREQUENTLY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</w:p>
    <w:p>
      <w:pPr>
        <w:autoSpaceDN w:val="0"/>
        <w:tabs>
          <w:tab w:pos="450" w:val="left"/>
          <w:tab w:pos="1290" w:val="left"/>
          <w:tab w:pos="1930" w:val="left"/>
          <w:tab w:pos="2490" w:val="left"/>
          <w:tab w:pos="3070" w:val="left"/>
          <w:tab w:pos="4110" w:val="left"/>
          <w:tab w:pos="4570" w:val="left"/>
          <w:tab w:pos="5310" w:val="left"/>
          <w:tab w:pos="58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ENTITLED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SYSTEM</w:t>
      </w:r>
    </w:p>
    <w:p>
      <w:pPr>
        <w:autoSpaceDN w:val="0"/>
        <w:tabs>
          <w:tab w:pos="410" w:val="left"/>
          <w:tab w:pos="1270" w:val="left"/>
          <w:tab w:pos="1650" w:val="left"/>
          <w:tab w:pos="2370" w:val="left"/>
          <w:tab w:pos="2810" w:val="left"/>
          <w:tab w:pos="3350" w:val="left"/>
          <w:tab w:pos="3970" w:val="left"/>
          <w:tab w:pos="4330" w:val="left"/>
          <w:tab w:pos="4890" w:val="left"/>
          <w:tab w:pos="56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PERMITS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ATTENDED</w:t>
      </w:r>
    </w:p>
    <w:p>
      <w:pPr>
        <w:autoSpaceDN w:val="0"/>
        <w:tabs>
          <w:tab w:pos="510" w:val="left"/>
          <w:tab w:pos="1130" w:val="left"/>
          <w:tab w:pos="1650" w:val="left"/>
          <w:tab w:pos="2430" w:val="left"/>
          <w:tab w:pos="2990" w:val="left"/>
          <w:tab w:pos="3510" w:val="left"/>
          <w:tab w:pos="4470" w:val="left"/>
          <w:tab w:pos="4810" w:val="left"/>
          <w:tab w:pos="5410" w:val="left"/>
          <w:tab w:pos="60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</w:t>
      </w:r>
    </w:p>
    <w:p>
      <w:pPr>
        <w:autoSpaceDN w:val="0"/>
        <w:tabs>
          <w:tab w:pos="310" w:val="left"/>
          <w:tab w:pos="1570" w:val="left"/>
          <w:tab w:pos="3190" w:val="left"/>
          <w:tab w:pos="3550" w:val="left"/>
          <w:tab w:pos="4330" w:val="left"/>
          <w:tab w:pos="4750" w:val="left"/>
          <w:tab w:pos="53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REASONABLE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ADMINISTRATION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SATISFACTION</w:t>
      </w:r>
    </w:p>
    <w:p>
      <w:pPr>
        <w:autoSpaceDN w:val="0"/>
        <w:tabs>
          <w:tab w:pos="490" w:val="left"/>
          <w:tab w:pos="1430" w:val="left"/>
          <w:tab w:pos="2110" w:val="left"/>
          <w:tab w:pos="2810" w:val="left"/>
          <w:tab w:pos="3390" w:val="left"/>
          <w:tab w:pos="4330" w:val="left"/>
          <w:tab w:pos="4830" w:val="left"/>
          <w:tab w:pos="58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LONGER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PERIODS</w:t>
      </w:r>
    </w:p>
    <w:p>
      <w:pPr>
        <w:autoSpaceDN w:val="0"/>
        <w:tabs>
          <w:tab w:pos="430" w:val="left"/>
          <w:tab w:pos="1050" w:val="left"/>
          <w:tab w:pos="1750" w:val="left"/>
          <w:tab w:pos="2370" w:val="left"/>
          <w:tab w:pos="2810" w:val="left"/>
          <w:tab w:pos="3570" w:val="left"/>
          <w:tab w:pos="4730" w:val="left"/>
          <w:tab w:pos="5390" w:val="left"/>
          <w:tab w:pos="62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VISIT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COUNTRIES.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890" w:val="left"/>
          <w:tab w:pos="1290" w:val="left"/>
          <w:tab w:pos="1810" w:val="left"/>
          <w:tab w:pos="2590" w:val="left"/>
          <w:tab w:pos="3970" w:val="left"/>
          <w:tab w:pos="4330" w:val="left"/>
          <w:tab w:pos="4890" w:val="left"/>
          <w:tab w:pos="53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28,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SWORN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IMMIGRATION</w:t>
      </w:r>
    </w:p>
    <w:p>
      <w:pPr>
        <w:autoSpaceDN w:val="0"/>
        <w:tabs>
          <w:tab w:pos="1590" w:val="left"/>
          <w:tab w:pos="2510" w:val="left"/>
          <w:tab w:pos="54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PROVISION,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INTENDED TO SAFEGUARD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ABSTINENCE</w:t>
      </w:r>
    </w:p>
    <w:p>
      <w:pPr>
        <w:autoSpaceDN w:val="0"/>
        <w:tabs>
          <w:tab w:pos="470" w:val="left"/>
          <w:tab w:pos="1050" w:val="left"/>
          <w:tab w:pos="1910" w:val="left"/>
          <w:tab w:pos="2990" w:val="left"/>
          <w:tab w:pos="3630" w:val="left"/>
          <w:tab w:pos="4410" w:val="left"/>
          <w:tab w:pos="5130" w:val="left"/>
          <w:tab w:pos="62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CARRYING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</w:p>
    <w:p>
      <w:pPr>
        <w:autoSpaceDN w:val="0"/>
        <w:tabs>
          <w:tab w:pos="930" w:val="left"/>
          <w:tab w:pos="1330" w:val="left"/>
          <w:tab w:pos="2310" w:val="left"/>
          <w:tab w:pos="2950" w:val="left"/>
          <w:tab w:pos="3650" w:val="left"/>
          <w:tab w:pos="4050" w:val="left"/>
          <w:tab w:pos="4570" w:val="left"/>
          <w:tab w:pos="5530" w:val="left"/>
          <w:tab w:pos="61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FARMING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TRADING.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NOT</w:t>
      </w:r>
    </w:p>
    <w:p>
      <w:pPr>
        <w:autoSpaceDN w:val="0"/>
        <w:tabs>
          <w:tab w:pos="1330" w:val="left"/>
          <w:tab w:pos="2050" w:val="left"/>
          <w:tab w:pos="2990" w:val="left"/>
          <w:tab w:pos="4090" w:val="left"/>
          <w:tab w:pos="4830" w:val="left"/>
          <w:tab w:pos="5390" w:val="left"/>
          <w:tab w:pos="5830" w:val="left"/>
          <w:tab w:pos="62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UNDERSTAND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OBJECTION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IT.</w:t>
      </w:r>
    </w:p>
    <w:p>
      <w:pPr>
        <w:autoSpaceDN w:val="0"/>
        <w:tabs>
          <w:tab w:pos="370" w:val="left"/>
          <w:tab w:pos="750" w:val="left"/>
          <w:tab w:pos="1110" w:val="left"/>
          <w:tab w:pos="1990" w:val="left"/>
          <w:tab w:pos="2450" w:val="left"/>
          <w:tab w:pos="2890" w:val="left"/>
          <w:tab w:pos="4190" w:val="left"/>
          <w:tab w:pos="4870" w:val="left"/>
          <w:tab w:pos="58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AGREED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REASONABLE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ASIATICS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SHOULD</w:t>
      </w:r>
    </w:p>
    <w:p>
      <w:pPr>
        <w:autoSpaceDN w:val="0"/>
        <w:tabs>
          <w:tab w:pos="630" w:val="left"/>
          <w:tab w:pos="1450" w:val="left"/>
          <w:tab w:pos="1950" w:val="left"/>
          <w:tab w:pos="2670" w:val="left"/>
          <w:tab w:pos="3130" w:val="left"/>
          <w:tab w:pos="3850" w:val="left"/>
          <w:tab w:pos="4970" w:val="left"/>
          <w:tab w:pos="5890" w:val="left"/>
          <w:tab w:pos="63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FARM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PROVINCE,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IS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QUITE REASONABLE TO REQUIRE THEM TO MAKE THE DECLARATION.</w:t>
      </w:r>
    </w:p>
    <w:p>
      <w:pPr>
        <w:autoSpaceDN w:val="0"/>
        <w:autoSpaceDE w:val="0"/>
        <w:widowControl/>
        <w:spacing w:line="240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typewritten copy: S.N. 5619</w:t>
      </w:r>
    </w:p>
    <w:p>
      <w:pPr>
        <w:autoSpaceDN w:val="0"/>
        <w:autoSpaceDE w:val="0"/>
        <w:widowControl/>
        <w:spacing w:line="266" w:lineRule="exact" w:before="2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APPENDIX VII</w:t>
      </w:r>
    </w:p>
    <w:p>
      <w:pPr>
        <w:autoSpaceDN w:val="0"/>
        <w:autoSpaceDE w:val="0"/>
        <w:widowControl/>
        <w:spacing w:line="220" w:lineRule="exact" w:before="1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TELEGRAM FROM SECRETARY FOR INTERIOR TO GANDHIJI</w:t>
      </w:r>
    </w:p>
    <w:p>
      <w:pPr>
        <w:autoSpaceDN w:val="0"/>
        <w:autoSpaceDE w:val="0"/>
        <w:widowControl/>
        <w:spacing w:line="220" w:lineRule="exact" w:before="10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February 7, 1912</w:t>
      </w:r>
    </w:p>
    <w:p>
      <w:pPr>
        <w:autoSpaceDN w:val="0"/>
        <w:tabs>
          <w:tab w:pos="650" w:val="left"/>
          <w:tab w:pos="1930" w:val="left"/>
          <w:tab w:pos="2770" w:val="left"/>
          <w:tab w:pos="4030" w:val="left"/>
          <w:tab w:pos="4690" w:val="left"/>
          <w:tab w:pos="597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6/E.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FEBRUARY,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THERE</w:t>
      </w:r>
    </w:p>
    <w:p>
      <w:pPr>
        <w:autoSpaceDN w:val="0"/>
        <w:tabs>
          <w:tab w:pos="53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SEEMS TO BE SOME MISUNDERSTANDING IN YOUR MIND.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NOWHERE IN</w:t>
      </w:r>
    </w:p>
    <w:p>
      <w:pPr>
        <w:autoSpaceDN w:val="0"/>
        <w:tabs>
          <w:tab w:pos="530" w:val="left"/>
          <w:tab w:pos="1090" w:val="left"/>
          <w:tab w:pos="1610" w:val="left"/>
          <w:tab w:pos="2150" w:val="left"/>
          <w:tab w:pos="2750" w:val="left"/>
          <w:tab w:pos="3590" w:val="left"/>
          <w:tab w:pos="4690" w:val="left"/>
          <w:tab w:pos="53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EXCLUDED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JURISDICTION,</w:t>
      </w:r>
    </w:p>
    <w:p>
      <w:pPr>
        <w:autoSpaceDN w:val="0"/>
        <w:tabs>
          <w:tab w:pos="590" w:val="left"/>
          <w:tab w:pos="970" w:val="left"/>
          <w:tab w:pos="1330" w:val="left"/>
          <w:tab w:pos="1670" w:val="left"/>
          <w:tab w:pos="2610" w:val="left"/>
          <w:tab w:pos="3050" w:val="left"/>
          <w:tab w:pos="3790" w:val="left"/>
          <w:tab w:pos="4470" w:val="left"/>
          <w:tab w:pos="5270" w:val="left"/>
          <w:tab w:pos="61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MISTAKE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THINK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FIVE</w:t>
      </w:r>
    </w:p>
    <w:p>
      <w:pPr>
        <w:autoSpaceDN w:val="0"/>
        <w:tabs>
          <w:tab w:pos="430" w:val="left"/>
          <w:tab w:pos="990" w:val="left"/>
          <w:tab w:pos="1730" w:val="left"/>
          <w:tab w:pos="2550" w:val="left"/>
          <w:tab w:pos="2990" w:val="left"/>
          <w:tab w:pos="3810" w:val="left"/>
          <w:tab w:pos="4650" w:val="left"/>
          <w:tab w:pos="5210" w:val="left"/>
          <w:tab w:pos="5610" w:val="left"/>
          <w:tab w:pos="62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RE-</w:t>
      </w:r>
    </w:p>
    <w:p>
      <w:pPr>
        <w:autoSpaceDN w:val="0"/>
        <w:tabs>
          <w:tab w:pos="650" w:val="left"/>
          <w:tab w:pos="1170" w:val="left"/>
          <w:tab w:pos="1650" w:val="left"/>
          <w:tab w:pos="2030" w:val="left"/>
          <w:tab w:pos="2670" w:val="left"/>
          <w:tab w:pos="3510" w:val="left"/>
          <w:tab w:pos="4210" w:val="left"/>
          <w:tab w:pos="5130" w:val="left"/>
          <w:tab w:pos="5610" w:val="left"/>
          <w:tab w:pos="61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COURT.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DO-</w:t>
      </w:r>
    </w:p>
    <w:p>
      <w:pPr>
        <w:autoSpaceDN w:val="0"/>
        <w:tabs>
          <w:tab w:pos="810" w:val="left"/>
          <w:tab w:pos="2110" w:val="left"/>
          <w:tab w:pos="2530" w:val="left"/>
          <w:tab w:pos="2930" w:val="left"/>
          <w:tab w:pos="3690" w:val="left"/>
          <w:tab w:pos="4870" w:val="left"/>
          <w:tab w:pos="5350" w:val="left"/>
          <w:tab w:pos="60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MICILE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CERTIFICATE,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SUCH</w:t>
      </w:r>
    </w:p>
    <w:p>
      <w:pPr>
        <w:autoSpaceDN w:val="0"/>
        <w:tabs>
          <w:tab w:pos="410" w:val="left"/>
          <w:tab w:pos="1310" w:val="left"/>
          <w:tab w:pos="2790" w:val="left"/>
          <w:tab w:pos="3390" w:val="left"/>
          <w:tab w:pos="4110" w:val="left"/>
          <w:tab w:pos="4710" w:val="left"/>
          <w:tab w:pos="5570" w:val="left"/>
          <w:tab w:pos="63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SYSTEM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INAUGURATED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</w:p>
    <w:p>
      <w:pPr>
        <w:autoSpaceDN w:val="0"/>
        <w:tabs>
          <w:tab w:pos="750" w:val="left"/>
          <w:tab w:pos="1450" w:val="left"/>
          <w:tab w:pos="1950" w:val="left"/>
          <w:tab w:pos="2550" w:val="left"/>
          <w:tab w:pos="2850" w:val="left"/>
          <w:tab w:pos="4250" w:val="left"/>
          <w:tab w:pos="4650" w:val="left"/>
          <w:tab w:pos="53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GROSS ABUSE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CERTIFICATES,</w:t>
      </w:r>
    </w:p>
    <w:p>
      <w:pPr>
        <w:autoSpaceDN w:val="0"/>
        <w:tabs>
          <w:tab w:pos="550" w:val="left"/>
          <w:tab w:pos="1190" w:val="left"/>
          <w:tab w:pos="1830" w:val="left"/>
          <w:tab w:pos="2350" w:val="left"/>
          <w:tab w:pos="3430" w:val="left"/>
          <w:tab w:pos="4070" w:val="left"/>
          <w:tab w:pos="5030" w:val="left"/>
          <w:tab w:pos="56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THOUSAND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ALREADY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CONFISCA-</w:t>
      </w:r>
    </w:p>
    <w:p>
      <w:pPr>
        <w:autoSpaceDN w:val="0"/>
        <w:tabs>
          <w:tab w:pos="550" w:val="left"/>
          <w:tab w:pos="950" w:val="left"/>
          <w:tab w:pos="1490" w:val="left"/>
          <w:tab w:pos="2270" w:val="left"/>
          <w:tab w:pos="2690" w:val="left"/>
          <w:tab w:pos="3490" w:val="left"/>
          <w:tab w:pos="4110" w:val="left"/>
          <w:tab w:pos="4650" w:val="left"/>
          <w:tab w:pos="5230" w:val="left"/>
          <w:tab w:pos="62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ENTITLED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770" w:val="left"/>
          <w:tab w:pos="1370" w:val="left"/>
          <w:tab w:pos="2470" w:val="left"/>
          <w:tab w:pos="3310" w:val="left"/>
          <w:tab w:pos="4130" w:val="left"/>
          <w:tab w:pos="4970" w:val="left"/>
          <w:tab w:pos="5930" w:val="left"/>
          <w:tab w:pos="62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</w:p>
    <w:p>
      <w:pPr>
        <w:autoSpaceDN w:val="0"/>
        <w:tabs>
          <w:tab w:pos="970" w:val="left"/>
          <w:tab w:pos="1370" w:val="left"/>
          <w:tab w:pos="2050" w:val="left"/>
          <w:tab w:pos="2970" w:val="left"/>
          <w:tab w:pos="3450" w:val="left"/>
          <w:tab w:pos="3830" w:val="left"/>
          <w:tab w:pos="5250" w:val="left"/>
          <w:tab w:pos="5730" w:val="left"/>
          <w:tab w:pos="62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CHAPTER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33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IM-</w:t>
      </w:r>
    </w:p>
    <w:p>
      <w:pPr>
        <w:autoSpaceDN w:val="0"/>
        <w:tabs>
          <w:tab w:pos="1050" w:val="left"/>
          <w:tab w:pos="1610" w:val="left"/>
          <w:tab w:pos="2250" w:val="left"/>
          <w:tab w:pos="3030" w:val="left"/>
          <w:tab w:pos="3710" w:val="left"/>
          <w:tab w:pos="5010" w:val="left"/>
          <w:tab w:pos="5630" w:val="left"/>
          <w:tab w:pos="62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MIGRANT,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O.F.S.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DIFFICULTIES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DE-</w:t>
      </w:r>
    </w:p>
    <w:p>
      <w:pPr>
        <w:autoSpaceDN w:val="0"/>
        <w:tabs>
          <w:tab w:pos="1090" w:val="left"/>
          <w:tab w:pos="1450" w:val="left"/>
          <w:tab w:pos="2310" w:val="left"/>
          <w:tab w:pos="2850" w:val="left"/>
          <w:tab w:pos="3770" w:val="left"/>
          <w:tab w:pos="4210" w:val="left"/>
          <w:tab w:pos="4770" w:val="left"/>
          <w:tab w:pos="5390" w:val="left"/>
          <w:tab w:pos="62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PARTMENT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OFFICES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</w:p>
    <w:p>
      <w:pPr>
        <w:autoSpaceDN w:val="0"/>
        <w:tabs>
          <w:tab w:pos="430" w:val="left"/>
          <w:tab w:pos="810" w:val="left"/>
          <w:tab w:pos="1530" w:val="left"/>
          <w:tab w:pos="2990" w:val="left"/>
          <w:tab w:pos="4010" w:val="left"/>
          <w:tab w:pos="4450" w:val="left"/>
          <w:tab w:pos="5010" w:val="left"/>
          <w:tab w:pos="58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STANDS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470" w:val="left"/>
          <w:tab w:pos="1070" w:val="left"/>
          <w:tab w:pos="1710" w:val="left"/>
          <w:tab w:pos="2310" w:val="left"/>
          <w:tab w:pos="3750" w:val="left"/>
          <w:tab w:pos="4370" w:val="left"/>
          <w:tab w:pos="5090" w:val="left"/>
          <w:tab w:pos="559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REQUIRED..</w:t>
      </w:r>
    </w:p>
    <w:p>
      <w:pPr>
        <w:autoSpaceDN w:val="0"/>
        <w:tabs>
          <w:tab w:pos="370" w:val="left"/>
          <w:tab w:pos="710" w:val="left"/>
          <w:tab w:pos="1450" w:val="left"/>
          <w:tab w:pos="1970" w:val="left"/>
          <w:tab w:pos="3110" w:val="left"/>
          <w:tab w:pos="3510" w:val="left"/>
          <w:tab w:pos="4030" w:val="left"/>
          <w:tab w:pos="4610" w:val="left"/>
          <w:tab w:pos="53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EXPLANATION</w:t>
      </w:r>
    </w:p>
    <w:p>
      <w:pPr>
        <w:autoSpaceDN w:val="0"/>
        <w:tabs>
          <w:tab w:pos="550" w:val="left"/>
          <w:tab w:pos="1210" w:val="left"/>
          <w:tab w:pos="1990" w:val="left"/>
          <w:tab w:pos="3310" w:val="left"/>
          <w:tab w:pos="3770" w:val="left"/>
          <w:tab w:pos="4390" w:val="left"/>
          <w:tab w:pos="5190" w:val="left"/>
          <w:tab w:pos="62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</w:t>
      </w:r>
      <w:r>
        <w:rPr>
          <w:rFonts w:ascii="Times" w:hAnsi="Times" w:eastAsia="Times"/>
          <w:b w:val="0"/>
          <w:i/>
          <w:color w:val="000000"/>
          <w:sz w:val="16"/>
        </w:rPr>
        <w:t>sic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]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ACCEPTABLE,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ATTEMPTS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550" w:val="left"/>
          <w:tab w:pos="850" w:val="left"/>
          <w:tab w:pos="1790" w:val="left"/>
          <w:tab w:pos="3110" w:val="left"/>
          <w:tab w:pos="3670" w:val="left"/>
          <w:tab w:pos="4630" w:val="left"/>
          <w:tab w:pos="59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DIFFERENTIAL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PROVI-</w:t>
      </w:r>
    </w:p>
    <w:p>
      <w:pPr>
        <w:autoSpaceDN w:val="0"/>
        <w:tabs>
          <w:tab w:pos="730" w:val="left"/>
          <w:tab w:pos="1610" w:val="left"/>
          <w:tab w:pos="2070" w:val="left"/>
          <w:tab w:pos="2770" w:val="left"/>
          <w:tab w:pos="3910" w:val="left"/>
          <w:tab w:pos="4930" w:val="left"/>
          <w:tab w:pos="5510" w:val="left"/>
          <w:tab w:pos="62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UNLIKELY.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HIS</w:t>
      </w:r>
    </w:p>
    <w:p>
      <w:pPr>
        <w:autoSpaceDN w:val="0"/>
        <w:tabs>
          <w:tab w:pos="670" w:val="left"/>
          <w:tab w:pos="1270" w:val="left"/>
          <w:tab w:pos="1710" w:val="left"/>
          <w:tab w:pos="2390" w:val="left"/>
          <w:tab w:pos="2830" w:val="left"/>
          <w:tab w:pos="3170" w:val="left"/>
          <w:tab w:pos="3890" w:val="left"/>
          <w:tab w:pos="5170" w:val="left"/>
          <w:tab w:pos="5650" w:val="left"/>
          <w:tab w:pos="60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QUES-</w:t>
      </w:r>
    </w:p>
    <w:p>
      <w:pPr>
        <w:autoSpaceDN w:val="0"/>
        <w:tabs>
          <w:tab w:pos="670" w:val="left"/>
          <w:tab w:pos="1490" w:val="left"/>
          <w:tab w:pos="2090" w:val="left"/>
          <w:tab w:pos="2990" w:val="left"/>
          <w:tab w:pos="4110" w:val="left"/>
          <w:tab w:pos="4710" w:val="left"/>
          <w:tab w:pos="5470" w:val="left"/>
          <w:tab w:pos="59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DEEPLY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AGITATED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SOUTH</w:t>
      </w:r>
    </w:p>
    <w:p>
      <w:pPr>
        <w:autoSpaceDN w:val="0"/>
        <w:tabs>
          <w:tab w:pos="830" w:val="left"/>
          <w:tab w:pos="1390" w:val="left"/>
          <w:tab w:pos="2090" w:val="left"/>
          <w:tab w:pos="2730" w:val="left"/>
          <w:tab w:pos="3210" w:val="left"/>
          <w:tab w:pos="4090" w:val="left"/>
          <w:tab w:pos="4730" w:val="left"/>
          <w:tab w:pos="5150" w:val="left"/>
          <w:tab w:pos="62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AFRICA,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EFFORTS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SUPPORTED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BY</w:t>
      </w:r>
    </w:p>
    <w:p>
      <w:pPr>
        <w:autoSpaceDN w:val="0"/>
        <w:tabs>
          <w:tab w:pos="710" w:val="left"/>
          <w:tab w:pos="2070" w:val="left"/>
          <w:tab w:pos="3290" w:val="left"/>
          <w:tab w:pos="3850" w:val="left"/>
          <w:tab w:pos="4890" w:val="left"/>
          <w:tab w:pos="5310" w:val="left"/>
          <w:tab w:pos="61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IMMEDIATELY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CONCERNED,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VENTURES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630" w:val="left"/>
          <w:tab w:pos="1270" w:val="left"/>
          <w:tab w:pos="1850" w:val="left"/>
          <w:tab w:pos="2490" w:val="left"/>
          <w:tab w:pos="3010" w:val="left"/>
          <w:tab w:pos="3690" w:val="left"/>
          <w:tab w:pos="4930" w:val="left"/>
          <w:tab w:pos="60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UNDOUBTED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INFLUENCE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</w:t>
      </w:r>
    </w:p>
    <w:p>
      <w:pPr>
        <w:autoSpaceDN w:val="0"/>
        <w:tabs>
          <w:tab w:pos="730" w:val="left"/>
          <w:tab w:pos="2110" w:val="left"/>
          <w:tab w:pos="2610" w:val="left"/>
          <w:tab w:pos="3250" w:val="left"/>
          <w:tab w:pos="3910" w:val="left"/>
          <w:tab w:pos="4510" w:val="left"/>
          <w:tab w:pos="5150" w:val="left"/>
          <w:tab w:pos="62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COMPATRIOTS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CONTAINS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</w:t>
      </w:r>
    </w:p>
    <w:p>
      <w:pPr>
        <w:autoSpaceDN w:val="0"/>
        <w:tabs>
          <w:tab w:pos="1350" w:val="left"/>
          <w:tab w:pos="2530" w:val="left"/>
          <w:tab w:pos="3090" w:val="left"/>
          <w:tab w:pos="4050" w:val="left"/>
          <w:tab w:pos="4590" w:val="left"/>
          <w:tab w:pos="5370" w:val="left"/>
          <w:tab w:pos="57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DIFFERENTIAL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PROVISIONS,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SATISFIES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POINTS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HONOUR</w:t>
      </w:r>
    </w:p>
    <w:p>
      <w:pPr>
        <w:autoSpaceDN w:val="0"/>
        <w:tabs>
          <w:tab w:pos="610" w:val="left"/>
          <w:tab w:pos="1930" w:val="left"/>
          <w:tab w:pos="2410" w:val="left"/>
          <w:tab w:pos="3210" w:val="left"/>
          <w:tab w:pos="3830" w:val="left"/>
          <w:tab w:pos="4550" w:val="left"/>
          <w:tab w:pos="5510" w:val="left"/>
          <w:tab w:pos="61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SELF-RESPECT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ALWAYS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MOST STRESS.</w:t>
      </w:r>
    </w:p>
    <w:p>
      <w:pPr>
        <w:autoSpaceDN w:val="0"/>
        <w:autoSpaceDE w:val="0"/>
        <w:widowControl/>
        <w:spacing w:line="240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typewritten copy: S. N. 5619</w:t>
      </w:r>
    </w:p>
    <w:p>
      <w:pPr>
        <w:autoSpaceDN w:val="0"/>
        <w:autoSpaceDE w:val="0"/>
        <w:widowControl/>
        <w:spacing w:line="266" w:lineRule="exact" w:before="2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APPENDIX VIII</w:t>
      </w:r>
    </w:p>
    <w:p>
      <w:pPr>
        <w:autoSpaceDN w:val="0"/>
        <w:autoSpaceDE w:val="0"/>
        <w:widowControl/>
        <w:spacing w:line="244" w:lineRule="exact" w:before="2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LANE’S LETTER TO GANDHIJI</w:t>
      </w:r>
    </w:p>
    <w:p>
      <w:pPr>
        <w:autoSpaceDN w:val="0"/>
        <w:autoSpaceDE w:val="0"/>
        <w:widowControl/>
        <w:spacing w:line="240" w:lineRule="exact" w:before="11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OWN</w:t>
      </w:r>
    </w:p>
    <w:p>
      <w:pPr>
        <w:autoSpaceDN w:val="0"/>
        <w:autoSpaceDE w:val="0"/>
        <w:widowControl/>
        <w:spacing w:line="220" w:lineRule="exact" w:before="5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May 14, 1912</w:t>
      </w:r>
    </w:p>
    <w:p>
      <w:pPr>
        <w:autoSpaceDN w:val="0"/>
        <w:autoSpaceDE w:val="0"/>
        <w:widowControl/>
        <w:spacing w:line="212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GANDHI,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asked by the Minister to refer you to your letter of the 24th February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you refer to an opinion given you by your Counsel in regard to the proposed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Immigration Bill. General Smuts asks me to forward for your information a copy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new draft sub-section which he proposes to insert in place of sub section 2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section 28 of the draft Immigration Bill now before Parliament. You will remember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it was not certain whether under the provisions of the clause as introduced,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declaration required under section 8 of Chapter XXXIII of the Orange Free State Laws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be required of educated Asiatic immigrants, and that before coming to a definite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decision the Department undertook to look into the point.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matter has been considered and the amendment forwarded under cover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letter has been drawn up as an alternative to the clause as it stands in the Bill 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present time, the legal advisers being of the opinion that if the provisions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declaration are included in the Bill the necessity of completing the declaration as set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 in schedule 2 of the Chapter is done away with.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regard to the question of domicile which you raise, I am to say that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Minister intends to insert a clause which, by removing all doubts in the matter, will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 with your support.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shall be glad if you will let me have an expression of your views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 now before you at an early date as the Minister hopes to bring the Bill </w:t>
      </w:r>
      <w:r>
        <w:rPr>
          <w:rFonts w:ascii="Times" w:hAnsi="Times" w:eastAsia="Times"/>
          <w:b w:val="0"/>
          <w:i w:val="0"/>
          <w:color w:val="000000"/>
          <w:sz w:val="18"/>
        </w:rPr>
        <w:t>forward very shortly in the Assembly.</w:t>
      </w:r>
    </w:p>
    <w:p>
      <w:pPr>
        <w:autoSpaceDN w:val="0"/>
        <w:autoSpaceDE w:val="0"/>
        <w:widowControl/>
        <w:spacing w:line="220" w:lineRule="exact" w:before="58" w:after="0"/>
        <w:ind w:left="0" w:right="3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Believe me,</w:t>
      </w:r>
    </w:p>
    <w:p>
      <w:pPr>
        <w:autoSpaceDN w:val="0"/>
        <w:autoSpaceDE w:val="0"/>
        <w:widowControl/>
        <w:spacing w:line="220" w:lineRule="exact" w:before="60" w:after="0"/>
        <w:ind w:left="0" w:right="1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RNEST  </w:t>
      </w:r>
      <w:r>
        <w:rPr>
          <w:rFonts w:ascii="Times" w:hAnsi="Times" w:eastAsia="Times"/>
          <w:b w:val="0"/>
          <w:i w:val="0"/>
          <w:color w:val="000000"/>
          <w:sz w:val="18"/>
        </w:rPr>
        <w:t>F. C. L</w:t>
      </w:r>
      <w:r>
        <w:rPr>
          <w:rFonts w:ascii="Times" w:hAnsi="Times" w:eastAsia="Times"/>
          <w:b w:val="0"/>
          <w:i w:val="0"/>
          <w:color w:val="000000"/>
          <w:sz w:val="14"/>
        </w:rPr>
        <w:t>ANE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original: S. N. 5650-1</w:t>
      </w:r>
    </w:p>
    <w:p>
      <w:pPr>
        <w:autoSpaceDN w:val="0"/>
        <w:autoSpaceDE w:val="0"/>
        <w:widowControl/>
        <w:spacing w:line="240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APPENDIX IX</w:t>
      </w:r>
    </w:p>
    <w:p>
      <w:pPr>
        <w:autoSpaceDN w:val="0"/>
        <w:autoSpaceDE w:val="0"/>
        <w:widowControl/>
        <w:spacing w:line="244" w:lineRule="exact" w:before="16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SMUTS’ SPEECH ON I. R. BILL (1912) IN UNION PARLIAMENT</w:t>
      </w:r>
    </w:p>
    <w:p>
      <w:pPr>
        <w:autoSpaceDN w:val="0"/>
        <w:autoSpaceDE w:val="0"/>
        <w:widowControl/>
        <w:spacing w:line="238" w:lineRule="exact" w:before="118" w:after="0"/>
        <w:ind w:left="541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OWN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May 30, 1912</w:t>
      </w:r>
    </w:p>
    <w:p>
      <w:pPr>
        <w:autoSpaceDN w:val="0"/>
        <w:autoSpaceDE w:val="0"/>
        <w:widowControl/>
        <w:spacing w:line="24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House of Assembly on the 30th ultimo, the Minister of the Interior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moved the second reading of the Immigrants’ Restriction Bill, and stated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Tuberculosis Commission had been instructed to report first on such questions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of importance in regard to the Bill. The report, he thought, was a valuable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one, and parts of the recommendations would probably be adopted by the House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Bill became law. Although the Bill was not of the most urgent importance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purely South African point of view, yet it was important and urgent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wider point of view. The questions that received solution in the measure were of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 importance. The Bill intended to put in force and embody in legislation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understanding come to as far back as 1910 with the British Government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and the immigration of Asiatics, especially Indians, to South Africa.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added that this was not merely a Bill dealing with white immigration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Africa, but dealt also with the somewhat different and more complicated subject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Asiatic immigration to South Africa. The Asiatic population, and especially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population, of South Africa had taken up an attitude, in which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supported by the India Office and the British Government, whereby they claimed,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regarded the laws of South Africa, that there should be no differentiation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and the whites. They did not object to differential administrative action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 applied in practice to them; but they objected to and opposed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strenuously any legislative stigma being put on them, so far as the statutes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were concerned. In this attitude they were supported by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and it was now, as members knew, after a great deal of trouble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negotiation on the part of the present Government, that they had acceded to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position, and they had recognized that in the legislation of the country there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no difference, but the difference would be confined to the administration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laws which they might pass. The difficulty in working the Immigration Law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was considerable, because whilst, on one hand, they were most anxious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foster the immigration of white people, they were equally anxious to keep Asiatics </w:t>
      </w:r>
      <w:r>
        <w:rPr>
          <w:rFonts w:ascii="Times" w:hAnsi="Times" w:eastAsia="Times"/>
          <w:b w:val="0"/>
          <w:i w:val="0"/>
          <w:color w:val="000000"/>
          <w:sz w:val="18"/>
        </w:rPr>
        <w:t>out. (Hear!Hear!)They had therefore to pass a law applying in the same terms to all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4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sections, but aiming at bringing certain people in and keeping others out. It looked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almost like a Chinese puzzle. After a great deal of consideration, they had decided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 the suggestion of the Colonial Office, supported by the Government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apply the Australian education test. This apparently was a very stiff test, but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admitted of being applied with rigour in one case and laxity in another, so that whites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engaged to come to the country, whilst Asiatics would be kept out.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Australian test, as adopted in the Bill, was the principal provision of the Bill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also likely to give rise to the most discussion. It apparently placed enormous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powers in the hands of the Government, yet he was prepared to state, on the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Government, that in the administration of this law there was not the slightest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intention of making it more difficult for white people to come into the country than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today. The intention was rather the other way. In the past there had been too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tendency under their existing legislation to lay stress on purely educational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qualifications. (Hear! Hear!) A man who wanted to come to this country, and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physically fit and otherwise might be a good citizen, was asked to test his knowledge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some European language. Some of these languages did not concern them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in the least. A man who had a very high knowledge of Yiddish did not impress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him, and the same applied to Russian and many other languages. What they did want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country was a certain type of character and physical fitness, and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look too much to immigrants’ literary attainments or educational qualifications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languages of little use in this country. As for the rest, the Immigration Department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carried on the same as under existing laws. He was perfectly prepared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state, as he now did, that no test would be applied to white people more difficult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future than was applied in the past. So far as the Indian and Asiatic populations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concerned, he was going to carry out the arrangement with the British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was that they would permit a small number of educated and professional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to enter South Africa yearly, but, of course, in limited numbers, but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certainly would provide for others in such a manner that there would not be any influx </w:t>
      </w:r>
      <w:r>
        <w:rPr>
          <w:rFonts w:ascii="Times" w:hAnsi="Times" w:eastAsia="Times"/>
          <w:b w:val="0"/>
          <w:i w:val="0"/>
          <w:color w:val="000000"/>
          <w:sz w:val="18"/>
        </w:rPr>
        <w:t>into this country of Asiatics.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wish to say anything to influence this House. They have seen the Bill,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they are most anxious it should be put on the Statute-book, although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raised one point in regard to domiciled people which is not in the Bill, but which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to bring forward as an amendment. The Government of India have also seen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Bill, and agreed to it, and their desire is that it should appear on the Stature-book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soon as possible. Proceeding, Mr. Smuts said the Bill contained the usual provisions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what were prohibited immigrants and what were not. In this regard he wished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that, in accordance with the report of the Tuberculosis Commission,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have to add another paragraph to his section, by which it would be provided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infected with tuberculosis might be permitted into this country under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conditions. Opinions differed as to whether they should allow people suffering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tuberculosis into this country, but it would, however, be a considerable hardship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close the door to these people without respect to the degree of tuberculosis from </w:t>
      </w:r>
      <w:r>
        <w:rPr>
          <w:rFonts w:ascii="Times" w:hAnsi="Times" w:eastAsia="Times"/>
          <w:b w:val="0"/>
          <w:i w:val="0"/>
          <w:color w:val="000000"/>
          <w:sz w:val="18"/>
        </w:rPr>
        <w:t>which they were suffering, and the Commission had come to the conclusion that these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might be allowed in under certain conditions, and provided they conformed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regulations discussed in the Commission’s report. That part of their report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like to adopt (Hear! Hear!) They should fight the scourge [of] tuberculosis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country, for it was rapidly becoming one of the most dangerous diseases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They should make a commencement at their  seaboards, so that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further infected with this disease. (Hear! Hear!) He agreed they should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entirely close their doors, but he also thought that if the recommendations provided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were accepted it would be possible to prevent any further infection from abroad.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Exceptions were also provided in the Bill—that was to say, certain classes of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free to come into this country, and would not fall under the provisions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Bill at all. The provisions of the Bill of last year in this respect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somewhat extended, so that now all South Africans would be able to come in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abroad with their wives and children. Some difference of opinion has arisen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Chamber of Mines in the Transvaal as to one of the paragraphs. Provision was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Clause 5 that the following persons would not be prohibited immigrants, namely,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 who entered the Union in accordance with any law or convention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neighbouring Government. This provided for the exemption of all those Native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labourers from the East Coast of Africa. The convention referred to here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Mozambique Convention. The Chamber of Mines had raised several difficulties,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pointed out that Natives coming from Basutoland might technically under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be prohibited immigrants. Natives coming from Nyasaland, they pointed out,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also be prohibited immigrants. He thought there was not much force in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objections. With regard to Natives from Basutoland, the provisions of the recruiting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of last year dealt with them. The Chamber also pointed to the case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Nyasaland Natives. Of course, Natives from Basutoland were not prohibited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immigrants, as Natives who came here in accordance with any other law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exempted, but if there was any doubt he was prepared to meet the Chamber of Mines.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Nyasaland Natives, his information was to the effect that they were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recruited in Nyasaland. They usually went into Portuguese territory from where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recruited by the agents of the Witwatersrand Native Labour Association, so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fell under the Mozam-bique Convention. He, therefore, thought no amendment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required in regard to these objections. Another important point under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 was with regard to the movement of Asiatics in South Africa. It would in future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to prevent wholesale immigration into the Union, but the difficult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regard to interprovincial movements still remained, and this was one of the points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British Govern-ment had impressed upon them. There was practically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of Asiatics allowed into the Transvaal or Free State, but under the laws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Cape and Natal Provinces it was possible for Indians and Asiatics to comply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Education test and enter these Provinces, not only from abroad, but from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Provinces. The Natal Indian who wished to go to the Cape need only pass a low 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Cape law, and similarly the Transvaal or Cape Asiatic who wished to go to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 could do so he passed a test under the Natal law. There was no law in the Cape or </w:t>
      </w:r>
      <w:r>
        <w:rPr>
          <w:rFonts w:ascii="Times" w:hAnsi="Times" w:eastAsia="Times"/>
          <w:b w:val="0"/>
          <w:i w:val="0"/>
          <w:color w:val="000000"/>
          <w:sz w:val="18"/>
        </w:rPr>
        <w:t>Natal as regarded immigration of Asiatics, and therefore, hon. members would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4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the difficulty, as Asiatics could not at present go to the Transvaal or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State. Now the British Government had asked them in the application of this Bill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make the position of Asiatics worse than it was. Although they did restrict,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Bill, the interprovincial movements of Asiatics, they had asked so far as the Caps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Natal  were concerned not to go further in actual administration than the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to be done. As regards the position in the Transvaal, added the minister, “We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 free hand, and we can debar their entrance from other parts of the Union 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Province.” Whilst it was intended to enforce their law in the interior provinces,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prepared to make its administration not more drastic than hitherto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existing law. The question arose, what would be the actual position in a Province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Free State if this Bill became law? The position there would be that this limited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Asiatics who would be admitted annually into the Union under this Act,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educated or professional people; and if, also, they were in limited numbers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Union Government might agree to let in.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people would be admitted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Union, and it would be free for them to settle if they desired in any Province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Union, even in the Free State, but the provisions of the existing law in the Free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impossible for them to exercise certain trades and professions or to hold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ground. All these prohibitions would remain in force, and the disabilities imposed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would remain, even if they chose to go there. If Clause 28 did not appear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satisfactory, he was prepared to embody an amendment to make it still more explicit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these people, although they could go anywhere in the Union, even in the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State, should be debarred from exercising any of those rights they were at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debarred from by existing laws in the Free State. The net result in the Free State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that the position would be safer from the white point of view, because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 State law was certainly of the most lax character. The present law of the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provided that an Asiatic might come into the Free State, but within two months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arrival must apply for permission to remain there. If he got permission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remained, but the door was opened. The Asiatic came first to the Free State, and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months got permission. That was a most unfortunate provision, for if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to be prevented from entering the Province it was best to prevent them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border. Once in the Province, it was very difficult to remove them. The result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position in the Free State would be safer. Continuing, the Minister said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 of dissatisfaction arose from time to to time with regard to the administration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Immigration Department. Officers of the Department were able and painstaking,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they were also human beings and no doubt sometimes did make mistakes,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produced a certain amount of public commotion. Their decisions created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criticism which he thought avoidable, and he proposed, therefore, to appoint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Advisory Boards at certain points. It was impossible to appoint a Board at every port </w:t>
      </w:r>
      <w:r>
        <w:rPr>
          <w:rFonts w:ascii="Times" w:hAnsi="Times" w:eastAsia="Times"/>
          <w:b w:val="0"/>
          <w:i w:val="0"/>
          <w:color w:val="000000"/>
          <w:sz w:val="18"/>
        </w:rPr>
        <w:t>of entry into the Union by rail, as well as by sea, but he thought that at Cape Town</w:t>
      </w:r>
    </w:p>
    <w:p>
      <w:pPr>
        <w:autoSpaceDN w:val="0"/>
        <w:autoSpaceDE w:val="0"/>
        <w:widowControl/>
        <w:spacing w:line="220" w:lineRule="exact" w:before="4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appears to be some mistake in the reproduction of the foregoing point.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Smuts seems to mean, however, is that only those Asiatics would be allowed </w:t>
      </w:r>
      <w:r>
        <w:rPr>
          <w:rFonts w:ascii="Times" w:hAnsi="Times" w:eastAsia="Times"/>
          <w:b w:val="0"/>
          <w:i w:val="0"/>
          <w:color w:val="000000"/>
          <w:sz w:val="18"/>
        </w:rPr>
        <w:t>into the Free State that have passed the Union immigration test and no other.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Durban they should have Boards which could consider cases where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Officer was about to prohibit a man from entering the country.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Boards would be so constituted as to provide for fair and impartial consideration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appeals. Some amendments would be necessary to the Bill, such as that a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domiciled in South Africa should have leave to appeal to the law courts. He moved the </w:t>
      </w:r>
      <w:r>
        <w:rPr>
          <w:rFonts w:ascii="Times" w:hAnsi="Times" w:eastAsia="Times"/>
          <w:b w:val="0"/>
          <w:i w:val="0"/>
          <w:color w:val="000000"/>
          <w:sz w:val="18"/>
        </w:rPr>
        <w:t>second reading of the Bill. (Cheers.)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8-6-1912</w:t>
      </w:r>
    </w:p>
    <w:p>
      <w:pPr>
        <w:autoSpaceDN w:val="0"/>
        <w:autoSpaceDE w:val="0"/>
        <w:widowControl/>
        <w:spacing w:line="266" w:lineRule="exact" w:before="1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</w:t>
      </w:r>
    </w:p>
    <w:p>
      <w:pPr>
        <w:autoSpaceDN w:val="0"/>
        <w:autoSpaceDE w:val="0"/>
        <w:widowControl/>
        <w:spacing w:line="240" w:lineRule="exact" w:before="112" w:after="0"/>
        <w:ind w:left="1152" w:right="1296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LORD AMPTHILL ON PROVISIONAL SETTLEMENT </w:t>
      </w:r>
      <w:r>
        <w:rPr>
          <w:rFonts w:ascii="Times" w:hAnsi="Times" w:eastAsia="Times"/>
          <w:b w:val="0"/>
          <w:i/>
          <w:color w:val="000000"/>
          <w:sz w:val="18"/>
        </w:rPr>
        <w:t>IN HOUSE OF LORDS</w:t>
      </w:r>
    </w:p>
    <w:p>
      <w:pPr>
        <w:autoSpaceDN w:val="0"/>
        <w:autoSpaceDE w:val="0"/>
        <w:widowControl/>
        <w:spacing w:line="240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ONDON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July 17, 1912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MY  LORDS,</w:t>
      </w:r>
    </w:p>
    <w:p>
      <w:pPr>
        <w:autoSpaceDN w:val="0"/>
        <w:autoSpaceDE w:val="0"/>
        <w:widowControl/>
        <w:spacing w:line="24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not going to take up your Lordships’ time with a speech, but I must say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few words of explanation with regard to the Question which stands in my name.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obliged to put this Question because there was no opportunity in another place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interested in this supremely important question of the treatment of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in South Africa to elicit information from the Secretary of State.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Lordships will remember that the Secretary of State took the members of the House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Commons for a tour round the Crown Colonies, which was so interesting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protracted that there was not opportunity to go further. Those of us who have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years past been interested in this question are feeling very grave anxiety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time. Our anxiety is due to two causes—in the first place, that the settlement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promised so long ago, promised so definitely and so hopefully by the late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State for the Colonies, has again been postponed; and, in the second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place, that the management of the settlement is now in other hands. General Smuts,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was Minister for the Interior, was personally pledged to carry out a settlement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which, as we believe, had been agreed upon as satisfactory, not only by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in South Africa, but also by His Majesty’s Government and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India. But now, unfortunately, the Bill has been postponed,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 of Minister of the Interior is in other hands—in the hands, I believe, of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Fisher, who unfortunately we know to be, I will only put it this way, less amicably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disposed towards the British Indian community than was General Smuts. We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to know most particularly whether the fact that there is a new Minister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Interior will make any difference as regard the settlement, and also, of course, why </w:t>
      </w:r>
      <w:r>
        <w:rPr>
          <w:rFonts w:ascii="Times" w:hAnsi="Times" w:eastAsia="Times"/>
          <w:b w:val="0"/>
          <w:i w:val="0"/>
          <w:color w:val="000000"/>
          <w:sz w:val="18"/>
        </w:rPr>
        <w:t>exactly it has been found necessary to postpone this settlement.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Lordships will remember that more than a year ago we were assured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confidently and hopefully by the noble Marquess, the Leader of the House, who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Secretary of State, that the settlement was close at hand, that he was really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confident it would be brought about. Perhaps I may remind your Lordships what that </w:t>
      </w:r>
      <w:r>
        <w:rPr>
          <w:rFonts w:ascii="Times" w:hAnsi="Times" w:eastAsia="Times"/>
          <w:b w:val="0"/>
          <w:i w:val="0"/>
          <w:color w:val="000000"/>
          <w:sz w:val="18"/>
        </w:rPr>
        <w:t>settlement was. The essence of the settlement was the repeal of the Transvaal Act No.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4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 of 1907, which was so hurtful to the feelings of our Indian fellow citizens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Africa. That Act, which served no useful purpose and only acted as a humiliation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soreness to the Indians in South Africa, was to be repealed, while the rights of minors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to be safe-guarded and the principle of the restriction of Asiatic immigration—to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Indians themselves assented and which they recognized as inevitable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reasonable even—was to be that there should be no racial bar on the Statutes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Colony. That was the one thing they had been contending for—that Indians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excluded on account of their colour. “If you must exclude us”, they said, “let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by administrative differentiation. Do it because it is a matter of economics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convenience, but do not do it on the ostensible ground that you think we belong to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inferior race.” We had hoped that the settlement might have been brought about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ago. It has been twice postponed. Therefore the first thing I want to know is what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exact causes of the postponement, and then I should like to know whether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 are satisfied that the Bill which has recently been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Parliament does actually fulfil those conditions of settlement to which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referred. I know that there are competent lawyers in South Africa who say that it does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fulfil those simple and plain conditions, but that the racial bar is maintained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form. What is the opinion of His Majesty’s Government on that point?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supposing they are not satisfied, what steps have they taken, are they taking, or are </w:t>
      </w:r>
      <w:r>
        <w:rPr>
          <w:rFonts w:ascii="Times" w:hAnsi="Times" w:eastAsia="Times"/>
          <w:b w:val="0"/>
          <w:i w:val="0"/>
          <w:color w:val="000000"/>
          <w:sz w:val="18"/>
        </w:rPr>
        <w:t>they going to take to set that right?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it is also alleged—I speak subject to correction, but it is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points on which I am asking the noble Lord for information—that this Bill does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deprive Indians in the Coast Provinces of rights which they have hitherto held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undisputed. Is that the case or not? His Majesty’s Government, in the Despatch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October, 1910, I think it was, said that no settlement of the Transvaal Indian trouble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acceptable if it diminished the rights of Indians in other provinces.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along it was the profession of the South African Government, long before the Union,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did not wish to diminish the rights of Indians who were already lawfully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 in that country. Lord Selborne, when he was High Commissioner, made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keynote of his statements on the subject. He said he did not wish in any way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 Indians who were lawfully resident in the country one whit less well than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treated before. The only things he stuck out for was that no more were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admitted, with the reasonable exception, which has been agreed to now by all parties,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few educated men who are required for the natural life of the community,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of religions, as doctors, and as lawyers, should be admitted. The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six per annum was given as a probably reasonable limit to the requirements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community. I hope it is not the case that, after competent examination, it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that this new Bill does actually diminish the existing rights of Indians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country, because, if that were so, it would be a very grave and unpardonable breach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faith. I trust, therefore, that we shall hear that His Majesty’s Government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examined very carefully into that point and have been in friendly communications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Union Government about it.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there is one more word which I must say in order to explain the object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question, and that is, that the spirit of this settlement, which we were told was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near at hand, seems to have been violated during this period of delay. It was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were allowed to expect that there would be an immediate settlement that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themselves agreed to drop their passive resistance movement.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we were told that a settlement was at hand that friend of the Indian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country stayed their hand and have since shown considerable reticence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self-restraint. We have waited most patiently, we have not bothered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Questions and Motions in Parliament, we have treated them with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considerable trust and confidence and have waited patiently for a long time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asking them again what they were doing in regard to this question. I say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advantage has been taken of this delay to violate the spirit of the settlement.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of the settlement was to treat Indians who were lawfully resident in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well as possible. I must show what I mean by quoting some instances. In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place, the Transvaal Supreme Court have taken a very serious course in deciding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introduction of plural wives married according to the law of Islam,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has been a notorious case in which it has been decided that the second wife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Mahomedan cannot be admitted into the Transvaal. It is going further than that.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seems to me to be part of a very deliberate movement, for there is now an attempt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secure a decision against the admission of Mahomedan wives at all into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ground that polygamous marriages are not recognized by the Transvaal law.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there it would only be a step to declare that the offspring of these marriages are </w:t>
      </w:r>
      <w:r>
        <w:rPr>
          <w:rFonts w:ascii="Times" w:hAnsi="Times" w:eastAsia="Times"/>
          <w:b w:val="0"/>
          <w:i w:val="0"/>
          <w:color w:val="000000"/>
          <w:sz w:val="18"/>
        </w:rPr>
        <w:t>illegitimate. I need not enlarge upon that point. I need only appeal to your Lordships’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imagination. Your Lordships have only to think for a moment what the consequences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in India, in Egypt, in every part of the Empire where there are thousands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Majesty’s loyal Mahomedan subjects, if an affront, and insult, of this kind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levelled at the Mahomedan religion. Surely the whole spirit of rule under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flag wherever it was flown has been religious toleration. There seems to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absolutely no ground for departure from that principle, and surely, whatever the risk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be, it is the duty of His Majesty’s Government to uphold that principle wherever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British citizens under the British flag. That is a very serious matter. Apart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everything else, a necessary question, if the movement is allowed to continue,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the breaking up of homes, the wives not being allowed to come in or being turned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the country, the separation of families, the ruin of business, the expulsion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whose right to be in the country has never been questioned, and consequences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 leave to the imagination of any one of your Lordship who will take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trouble to give the matter a thought. I want to know what His Majesty’s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done in regard to this decision of the Supreme Court of the Transvaal. Have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pointed out how fatal would be the consequences of carrying this movement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further? Have they protested? What has been the nature of their protest, and what </w:t>
      </w:r>
      <w:r>
        <w:rPr>
          <w:rFonts w:ascii="Times" w:hAnsi="Times" w:eastAsia="Times"/>
          <w:b w:val="0"/>
          <w:i w:val="0"/>
          <w:color w:val="000000"/>
          <w:sz w:val="18"/>
        </w:rPr>
        <w:t>answer have they received?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another matter, and that is the growing tendency on the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officers to exercise arbitrary power. On one case I had occasion to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 with the Colonial Office, but I got vary little satisfaction. That case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showed this, that even of an Indian can prove his right to be in the country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satisfaction of the Supreme Court, it is within the power of the immigration officer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 him out. That was proved by the decision in that particular case. It is said—I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to know whether it is the case or not—that the present Bill increases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arbitrary powers of the immigration officers. General Smuts, in introducing the Bill,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make some sort of apology for what he regarded as the occasional excesses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the immigration officers. On a par with this action of the immigration officers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the exclusion of children of lawful residents in the country by the Portuguese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officials at Mozambique at the instance of the Immigration Department of the Union.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has been the consequence of this? It is a very serious consequence, and I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for the life of me why more notice has not been taken of it. The result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Germans are imitating our example. In German East Africa they are proposing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anti-Indian legislation on the ground that we are pursuing the same course. What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our position as a nation before the people of India if we are obliged to confess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cannot protest against this exclusion by a foreign country because it is merely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we are doing ourselves? There are other matters which are serious enough,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they are smaller. For instance, the growing tendency to exercise the trade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licensing laws in Natal with the apparent object of making it impossible for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have a right to be in Natal, whose right has never been questioned, with the object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compelling them to leave the the country. The same is being done, during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 of delay of which I have spoken, with the Township Act in the Transvaal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Gold Law. The tendency of the regulations, which seem to be unlawful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regulations, under that Act is to force Indians into Locations. I should have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His Majesty’s Government, of all people, would instantly object to and 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attempt to force Indians into Locations. That was the test of Chinese slavery.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test was that Chinese labourers were obliged to live in Locations. What, then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answer to and their justification of this deliberate tendency to force </w:t>
      </w:r>
      <w:r>
        <w:rPr>
          <w:rFonts w:ascii="Times" w:hAnsi="Times" w:eastAsia="Times"/>
          <w:b w:val="0"/>
          <w:i w:val="0"/>
          <w:color w:val="000000"/>
          <w:sz w:val="18"/>
        </w:rPr>
        <w:t>Indians into Locations?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could give scores of instances of the way in which advantage has been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this Bill to oppress—there is no other word—the lawful Indian residents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Transvaal. What I want to know is whether His Majesty’s Government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note of these oppressive sets, whether they have done anything to protect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subjects, our Indian fellow subject, who are in South Africa and have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to be there, whose right have never been questioned. I emphasize that because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not a case of immigrants who have forced their way in without permission. I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 the noble Lord who is going to answer me will not give that answer which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often heard before, and which I dare say the occupants of the Front Bench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opposite think good enough for me. It is not good enough for those on whose behalf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speak. It is not good enough for anybody who regards this question from the point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view of common sense and the interests of the Empire as apart from the ordinary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devices of political parties in Parliament. That answer is that you cannot interfere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self-governing Colony. That comes to be satisfying to many people, but it is a </w:t>
      </w:r>
      <w:r>
        <w:rPr>
          <w:rFonts w:ascii="Times" w:hAnsi="Times" w:eastAsia="Times"/>
          <w:b w:val="0"/>
          <w:i w:val="0"/>
          <w:color w:val="000000"/>
          <w:sz w:val="18"/>
        </w:rPr>
        <w:t>rotten answer, a stupid answer. In the first place, there is no question of interference.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 me remind you of the Malecka case. If you can interfere with the Government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country, over which you cannot possible exercise any compulsion, in order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secure the reversal of the acts of a Court of Justice on behalf of one single person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was only half British citizen if she was a British citizen at all, then surely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 right to do something, to say something, to make a bargain, to come to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understanding, about thousands of persons who are wholly British citizens,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understanding with people who are your own national kinsmen, who are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flag, who are under the authority of our Sovereign, and with whom—and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the point—we have absolutely vital interests in common. If you cannot come to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with our kinsmen in our Dominions oversea about matters which concern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welfare of the Empire, then I say that the Empire itself cannot have any </w:t>
      </w:r>
      <w:r>
        <w:rPr>
          <w:rFonts w:ascii="Times" w:hAnsi="Times" w:eastAsia="Times"/>
          <w:b w:val="0"/>
          <w:i w:val="0"/>
          <w:color w:val="000000"/>
          <w:sz w:val="18"/>
        </w:rPr>
        <w:t>existence in fact.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wish to Heaven that I had the power or the knowledge which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enable me to create public opinion and propitiate those wizards of the Press who,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good or for evil, influence our destinies in the same way as opinion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created and the Press were propitiated in regard to the Malecka case. 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thousand times justification has there been during the last five years in the case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Indian fellow subjects in Transvaal; and if the pressure which. I refer to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Malecka case was potent to move the Government in this country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action, to oblige then to interfere, with a foreign country over whom we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of control, how much more, had I known the trick, would it have been 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move them into action in regard to our Indian fellow subjects in Transvaal? I hope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made it clear to the noble Lord what are the exact points on which I wish to have </w:t>
      </w:r>
      <w:r>
        <w:rPr>
          <w:rFonts w:ascii="Times" w:hAnsi="Times" w:eastAsia="Times"/>
          <w:b w:val="0"/>
          <w:i w:val="0"/>
          <w:color w:val="000000"/>
          <w:sz w:val="18"/>
        </w:rPr>
        <w:t>an answer.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7-9-1912</w:t>
      </w:r>
    </w:p>
    <w:p>
      <w:pPr>
        <w:autoSpaceDN w:val="0"/>
        <w:autoSpaceDE w:val="0"/>
        <w:widowControl/>
        <w:spacing w:line="266" w:lineRule="exact" w:before="1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</w:t>
      </w:r>
    </w:p>
    <w:p>
      <w:pPr>
        <w:autoSpaceDN w:val="0"/>
        <w:autoSpaceDE w:val="0"/>
        <w:widowControl/>
        <w:spacing w:line="240" w:lineRule="exact" w:before="158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UNION   MINISTERS’   MINUTES   FOR   IMPERIAL  GOVERNMENT </w:t>
      </w:r>
      <w:r>
        <w:rPr>
          <w:rFonts w:ascii="Times" w:hAnsi="Times" w:eastAsia="Times"/>
          <w:b w:val="0"/>
          <w:i/>
          <w:color w:val="000000"/>
          <w:sz w:val="20"/>
        </w:rPr>
        <w:t>REGARDING TOWNSHIPS AMENDMENT ACT (1908)</w:t>
      </w:r>
    </w:p>
    <w:p>
      <w:pPr>
        <w:autoSpaceDN w:val="0"/>
        <w:autoSpaceDE w:val="0"/>
        <w:widowControl/>
        <w:spacing w:line="250" w:lineRule="exact" w:before="158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18"/>
        </w:rPr>
        <w:t>A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June 16, 1911</w:t>
      </w:r>
    </w:p>
    <w:p>
      <w:pPr>
        <w:autoSpaceDN w:val="0"/>
        <w:autoSpaceDE w:val="0"/>
        <w:widowControl/>
        <w:spacing w:line="24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His Excellency the Governor-General’s minute, of the 12th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instant, No.15/139, transmitting a telegram from the Right Hon’ble the Secretary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for the Colonies, asking for Ministers’ observations on the petition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 Association, copy of which was enclosed in His Excellency’s minute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8th May, and on the question raised by the South Africa British Indian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their letter of the 5th May, on the subject of the effect of Section 130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Gold law, Ministers desire to state that they do not think that is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review the situation which has arisen under Law No. 3 of 1885, and subsequent laws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dealing with the rights of Asiatics to own or otherwise hold property outside </w:t>
      </w:r>
      <w:r>
        <w:rPr>
          <w:rFonts w:ascii="Times" w:hAnsi="Times" w:eastAsia="Times"/>
          <w:b w:val="0"/>
          <w:i w:val="0"/>
          <w:color w:val="000000"/>
          <w:sz w:val="18"/>
        </w:rPr>
        <w:t>Locations and Bazaars.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4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grievance to which attention is particularly drawn in the enclosures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Governor-General’s minute refers to certain police action which has been taken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Klerksdorp under Section 130 of the Precious and Base Metals Act of 1908.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by the British Indian Association to the Townships Amendment Act, 1908,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not understood by Ministers, as no provision such as is alleged to exist is </w:t>
      </w:r>
      <w:r>
        <w:rPr>
          <w:rFonts w:ascii="Times" w:hAnsi="Times" w:eastAsia="Times"/>
          <w:b w:val="0"/>
          <w:i w:val="0"/>
          <w:color w:val="000000"/>
          <w:sz w:val="18"/>
        </w:rPr>
        <w:t>contained in that Act.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the Section of the Precious and Base Metals Act referred to,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wish to point out that that law deals primarily and almost entirely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mineral and mining rights, from which Coloured people have always been excluded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provisions of the Mining Law of the Transvaal. No doubt the language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130 is wide enough to cover all rights conferred under the Act of 1908 as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under previous Gold Law; but there is no intention of interfering with the business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rights of carrying on business which Indians have acquired and exercised previous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enactment of Act 35 of 1908. Ministers are informed that the Stands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Klerksdorp in reference to which action has been taken were clandestinely acquired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 purposes by Indians subsequent to the passive of the Act,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contravention of the Section referred to. They understand that action has been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instance of the local trading community, which is profoundly exercised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rapid ousting of white traders by the Indians. Ministers are, however, causing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enquiries to be made in order to avoid as far as possible any harsh application </w:t>
      </w:r>
      <w:r>
        <w:rPr>
          <w:rFonts w:ascii="Times" w:hAnsi="Times" w:eastAsia="Times"/>
          <w:b w:val="0"/>
          <w:i w:val="0"/>
          <w:color w:val="000000"/>
          <w:sz w:val="18"/>
        </w:rPr>
        <w:t>of the provisions of Section 130 of the law in question.</w:t>
      </w:r>
    </w:p>
    <w:p>
      <w:pPr>
        <w:autoSpaceDN w:val="0"/>
        <w:autoSpaceDE w:val="0"/>
        <w:widowControl/>
        <w:spacing w:line="240" w:lineRule="exact" w:before="8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J. C. S</w:t>
      </w:r>
      <w:r>
        <w:rPr>
          <w:rFonts w:ascii="Times" w:hAnsi="Times" w:eastAsia="Times"/>
          <w:b w:val="0"/>
          <w:i w:val="0"/>
          <w:color w:val="000000"/>
          <w:sz w:val="14"/>
        </w:rPr>
        <w:t>MUTS</w:t>
      </w:r>
    </w:p>
    <w:p>
      <w:pPr>
        <w:autoSpaceDN w:val="0"/>
        <w:autoSpaceDE w:val="0"/>
        <w:widowControl/>
        <w:spacing w:line="250" w:lineRule="exact" w:before="82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18"/>
        </w:rPr>
        <w:t>B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December 2, 1911</w:t>
      </w:r>
    </w:p>
    <w:p>
      <w:pPr>
        <w:autoSpaceDN w:val="0"/>
        <w:autoSpaceDE w:val="0"/>
        <w:widowControl/>
        <w:spacing w:line="240" w:lineRule="exact" w:before="12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His Excellency the Governor-General’s Minute No.15/170,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1st September, on the subject of the position of British Indians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Townships Amendment Act of 1908 and the Transvaal Gold Law, Ministers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the honour to state that the Courts by their recent judgment in the Tamblin case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seem now to have finally interpreted the meaning and scope of Section 130 of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(Transvaal) No.35 of 1908, so for as it affects the right of occupation of Stands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Coloured persons under lease from white holders on proclaimed areas outside </w:t>
      </w:r>
      <w:r>
        <w:rPr>
          <w:rFonts w:ascii="Times" w:hAnsi="Times" w:eastAsia="Times"/>
          <w:b w:val="0"/>
          <w:i w:val="0"/>
          <w:color w:val="000000"/>
          <w:sz w:val="18"/>
        </w:rPr>
        <w:t>townships.</w:t>
      </w:r>
    </w:p>
    <w:p>
      <w:pPr>
        <w:autoSpaceDN w:val="0"/>
        <w:autoSpaceDE w:val="0"/>
        <w:widowControl/>
        <w:spacing w:line="220" w:lineRule="exact" w:before="3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Roodepoort, one Alfred Tamblin was charged under Section 130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Gold Law of 1908 for subletting a mining Stand to two Asiatics, Ahmed Khan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Abdulla Khan. His counsel argued that under the old Gold Law, an owner had the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sublet his Stand to Coloured persons and that under Section 77 of the present Gold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Law, Coloured persons were entitled to acquire rights to Stand, but the case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remanded. Subsequently, a Krugersdorp magistrate found Tamblin guilty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sentenced him. On appeal, the Transvaal Division of the Supreme Court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acquitted Tamblin and ruled that the Asiatics in question were protected by Section 77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new Gold Law.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24-6-1911 &amp; 2-9-1911.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the position of such persons in townships within mining areas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is, an His Excellency will be aware, one of the conditions attaching to freehold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grants in Stand townships and private townships that the land shall not be occupied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Coloured persons. Ministers, however, desire to repeat the assurance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given that they do not propose to interfere with vested rights in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townships which were acquired by individuals prior to the date of such grants; but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for them to allow attempts in the direction of the acquisition of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to be made without taking action. In this connection they desire to add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of the Asiatic community appear to be making an organized attempt to invade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townships where Asiatics had no rights before, and public opinion amongst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community is, consequently, becoming greatly exercised; so much so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will, in all probability, be compelled to take action under the Townships </w:t>
      </w:r>
      <w:r>
        <w:rPr>
          <w:rFonts w:ascii="Times" w:hAnsi="Times" w:eastAsia="Times"/>
          <w:b w:val="0"/>
          <w:i w:val="0"/>
          <w:color w:val="000000"/>
          <w:sz w:val="18"/>
        </w:rPr>
        <w:t>Act to enforce the conditions contained in the title-deeds.</w:t>
      </w:r>
    </w:p>
    <w:p>
      <w:pPr>
        <w:autoSpaceDN w:val="0"/>
        <w:autoSpaceDE w:val="0"/>
        <w:widowControl/>
        <w:spacing w:line="24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S. W. S</w:t>
      </w:r>
      <w:r>
        <w:rPr>
          <w:rFonts w:ascii="Times" w:hAnsi="Times" w:eastAsia="Times"/>
          <w:b w:val="0"/>
          <w:i w:val="0"/>
          <w:color w:val="000000"/>
          <w:sz w:val="14"/>
        </w:rPr>
        <w:t>AUER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27-4-1912</w:t>
      </w:r>
    </w:p>
    <w:p>
      <w:pPr>
        <w:autoSpaceDN w:val="0"/>
        <w:autoSpaceDE w:val="0"/>
        <w:widowControl/>
        <w:spacing w:line="266" w:lineRule="exact" w:before="3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XII</w:t>
      </w:r>
    </w:p>
    <w:p>
      <w:pPr>
        <w:autoSpaceDN w:val="0"/>
        <w:autoSpaceDE w:val="0"/>
        <w:widowControl/>
        <w:spacing w:line="244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GOKHALE’S LETTER TO GANDHI</w:t>
      </w:r>
    </w:p>
    <w:p>
      <w:pPr>
        <w:autoSpaceDN w:val="0"/>
        <w:autoSpaceDE w:val="0"/>
        <w:widowControl/>
        <w:spacing w:line="240" w:lineRule="exact" w:before="76" w:after="0"/>
        <w:ind w:left="5184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HANET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OUSE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231-2, S</w:t>
      </w:r>
      <w:r>
        <w:rPr>
          <w:rFonts w:ascii="Times" w:hAnsi="Times" w:eastAsia="Times"/>
          <w:b w:val="0"/>
          <w:i w:val="0"/>
          <w:color w:val="000000"/>
          <w:sz w:val="14"/>
        </w:rPr>
        <w:t>TRAND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ONDON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W. C.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July 27, 1912</w:t>
      </w:r>
    </w:p>
    <w:p>
      <w:pPr>
        <w:autoSpaceDN w:val="0"/>
        <w:autoSpaceDE w:val="0"/>
        <w:widowControl/>
        <w:spacing w:line="212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GANDHI,</w:t>
      </w:r>
    </w:p>
    <w:p>
      <w:pPr>
        <w:autoSpaceDN w:val="0"/>
        <w:autoSpaceDE w:val="0"/>
        <w:widowControl/>
        <w:spacing w:line="240" w:lineRule="exact" w:before="12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wired to you the day before yesterday to inform you definitely that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booked my passage by the </w:t>
      </w:r>
      <w:r>
        <w:rPr>
          <w:rFonts w:ascii="Times" w:hAnsi="Times" w:eastAsia="Times"/>
          <w:b w:val="0"/>
          <w:i/>
          <w:color w:val="000000"/>
          <w:sz w:val="18"/>
        </w:rPr>
        <w:t>Saxon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which sails from Southampton on 5th Oct[ober].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means that I shall reach Cape Town on 22nd Oct[ober] and it will give me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24 days in South Africa, and I must leave Durban for Bombay on 16th Nov[ember.]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Saturday I had a letter from Lord Crewe, offering me a seat in the proposed Royal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on Public Services in India and I have accepted the offer.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will not begin work till the beginning of January next. So that will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necessitate my starting for South Africa earlier than 5th Oct[ober]. Miss Polak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tells me that she has written to you by the letter going out today about the difficulty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had in the matter of my booking my passage. This morning, however, I had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from Sir Owen Phillipps, Chairman of the Union Castle Company, telling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things would be put right and that everything would be done to make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travelling comfortable If Sir Owen’s reply had been unsatisfactory, I had meant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write to the papers and several editors—Mr. Spender of the </w:t>
      </w:r>
      <w:r>
        <w:rPr>
          <w:rFonts w:ascii="Times" w:hAnsi="Times" w:eastAsia="Times"/>
          <w:b w:val="0"/>
          <w:i/>
          <w:color w:val="000000"/>
          <w:sz w:val="18"/>
        </w:rPr>
        <w:t>Westminster Gazette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Gardiner of the </w:t>
      </w:r>
      <w:r>
        <w:rPr>
          <w:rFonts w:ascii="Times" w:hAnsi="Times" w:eastAsia="Times"/>
          <w:b w:val="0"/>
          <w:i/>
          <w:color w:val="000000"/>
          <w:sz w:val="18"/>
        </w:rPr>
        <w:t>Daily News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Mr. Massingham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member on the staff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vigorously taken up the matter and Mr. Ramsay MacDonald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intended asking questions in the House. Mr. Harcourt, too, whom I met at a lunch </w:t>
      </w:r>
      <w:r>
        <w:rPr>
          <w:rFonts w:ascii="Times" w:hAnsi="Times" w:eastAsia="Times"/>
          <w:b w:val="0"/>
          <w:i w:val="0"/>
          <w:color w:val="000000"/>
          <w:sz w:val="18"/>
        </w:rPr>
        <w:t>the other day at the house of the Spenders, was very angry and had asked me to let him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4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know if Sir Owen’s reply failed to give me satisfaction. However, I don’t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should now be done in this matter, though in a way I am sorry to drop it, as </w:t>
      </w:r>
      <w:r>
        <w:rPr>
          <w:rFonts w:ascii="Times" w:hAnsi="Times" w:eastAsia="Times"/>
          <w:b w:val="0"/>
          <w:i w:val="0"/>
          <w:color w:val="000000"/>
          <w:sz w:val="18"/>
        </w:rPr>
        <w:t>the question of principle involved in it remains more or less unsolved.</w:t>
      </w:r>
    </w:p>
    <w:p>
      <w:pPr>
        <w:autoSpaceDN w:val="0"/>
        <w:autoSpaceDE w:val="0"/>
        <w:widowControl/>
        <w:spacing w:line="24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Miss Polak also tells me that she has written to you to suggest that she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 a visit to South Africa this autumn so as to be able to deal here with first-hand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with our S. A. problems. I entirely agree with her, &amp; I do hope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earnestly that you will approve her proposal. I have been least that enormous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difficulties she has to contend against in this office, &amp; the least that can be done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her in her work is to give her an opportunity to acquire a first-hand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of South Africa. From every point of view, her idea is the right one.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question of expense is likely to deter you from approving it, I undertake to raise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hundred pounds which her visit will cost, on my return to India. Please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>approve her plan &amp; authorize her by wire to engage her passage.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leave for the continent on 5th Aug[ust]. Letters received here at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Liberal Club (Whitehall Place, S. W.) will be forwarded to me wherever I may be.</w:t>
      </w:r>
    </w:p>
    <w:p>
      <w:pPr>
        <w:autoSpaceDN w:val="0"/>
        <w:autoSpaceDE w:val="0"/>
        <w:widowControl/>
        <w:spacing w:line="220" w:lineRule="exact" w:before="5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G. K. G</w:t>
      </w:r>
      <w:r>
        <w:rPr>
          <w:rFonts w:ascii="Times" w:hAnsi="Times" w:eastAsia="Times"/>
          <w:b w:val="0"/>
          <w:i w:val="0"/>
          <w:color w:val="000000"/>
          <w:sz w:val="14"/>
        </w:rPr>
        <w:t>OKHALE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original: S. N. 5672</w:t>
      </w:r>
    </w:p>
    <w:p>
      <w:pPr>
        <w:autoSpaceDN w:val="0"/>
        <w:autoSpaceDE w:val="0"/>
        <w:widowControl/>
        <w:spacing w:line="266" w:lineRule="exact" w:before="1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APPENDIX XIII</w:t>
      </w:r>
    </w:p>
    <w:p>
      <w:pPr>
        <w:autoSpaceDN w:val="0"/>
        <w:autoSpaceDE w:val="0"/>
        <w:widowControl/>
        <w:spacing w:line="240" w:lineRule="exact" w:before="158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POLAK’S LETTER TO INDIA GOVERNMENT ON GOLD LAW AND </w:t>
      </w:r>
      <w:r>
        <w:rPr>
          <w:rFonts w:ascii="Times" w:hAnsi="Times" w:eastAsia="Times"/>
          <w:b w:val="0"/>
          <w:i/>
          <w:color w:val="000000"/>
          <w:sz w:val="20"/>
        </w:rPr>
        <w:t>TOWNSHIPS ACT</w:t>
      </w:r>
      <w:r>
        <w:rPr>
          <w:rFonts w:ascii="Times" w:hAnsi="Times" w:eastAsia="Times"/>
          <w:b w:val="0"/>
          <w:i/>
          <w:color w:val="000000"/>
          <w:sz w:val="18"/>
        </w:rPr>
        <w:t>(1908)</w:t>
      </w:r>
    </w:p>
    <w:p>
      <w:pPr>
        <w:autoSpaceDN w:val="0"/>
        <w:autoSpaceDE w:val="0"/>
        <w:widowControl/>
        <w:spacing w:line="240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SECRETARY TO THE GOVERNMENT OF INDIA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 OF COMMERCE AND INDUSTRY,</w:t>
      </w:r>
    </w:p>
    <w:p>
      <w:pPr>
        <w:autoSpaceDN w:val="0"/>
        <w:tabs>
          <w:tab w:pos="5350" w:val="left"/>
        </w:tabs>
        <w:autoSpaceDE w:val="0"/>
        <w:widowControl/>
        <w:spacing w:line="238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SIMLA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April 19, 1912</w:t>
      </w:r>
    </w:p>
    <w:p>
      <w:pPr>
        <w:autoSpaceDN w:val="0"/>
        <w:autoSpaceDE w:val="0"/>
        <w:widowControl/>
        <w:spacing w:line="22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[SIR, ]</w:t>
      </w:r>
    </w:p>
    <w:p>
      <w:pPr>
        <w:autoSpaceDN w:val="0"/>
        <w:autoSpaceDE w:val="0"/>
        <w:widowControl/>
        <w:spacing w:line="240" w:lineRule="exact" w:before="8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In view of the recent publication of the White Paper [Cd. 6087], containing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“correspondence relating to the position of British Indians under the Gold Law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Townships Amendment Act, 1908, of the Transvaal”, and especially of paragraph 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Union Government’s Minute (Enclosure in No. 9), at page 17 thereof,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honour, on behalf of the Indian community of the Province, to offer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observations.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3 of 1885, operating against the Native races of Asia, excludes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other Asiatics from the ownership of landed property, except in Bazaars or </w:t>
      </w:r>
      <w:r>
        <w:rPr>
          <w:rFonts w:ascii="Times" w:hAnsi="Times" w:eastAsia="Times"/>
          <w:b w:val="0"/>
          <w:i w:val="0"/>
          <w:color w:val="000000"/>
          <w:sz w:val="18"/>
        </w:rPr>
        <w:t>Locations.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 Administration, however, have declined to grant them freehold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long leasehold title of landed property in such Locations, but have permitted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acquire leases, of 21 years only, of the Stands into which these Locations are </w:t>
      </w:r>
      <w:r>
        <w:rPr>
          <w:rFonts w:ascii="Times" w:hAnsi="Times" w:eastAsia="Times"/>
          <w:b w:val="0"/>
          <w:i w:val="0"/>
          <w:color w:val="000000"/>
          <w:sz w:val="18"/>
        </w:rPr>
        <w:t>divided, and, in Johannesburg, a monthly tenancy is alone allowed.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spite, however, of the legal prohibition against the ownership, by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Indian, of landed property, the custom grew up of the creation of virtual trust,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whereby European friends of Indian traders took nominal transfer of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properties, which, however, were bought and paid for by the Indian, and virtually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owned by them, These properties were acquired, not for speculative purposes, but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furtherance of legitimate business interest, and the virtual Indian owners,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rule, built substantial and modern structures thereon, costing many thousands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pounds in the aggregate, as residences for themselves and as business premises.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fact that these transactions were not secret means of defeating the law, </w:t>
      </w:r>
      <w:r>
        <w:rPr>
          <w:rFonts w:ascii="Times" w:hAnsi="Times" w:eastAsia="Times"/>
          <w:b w:val="0"/>
          <w:i w:val="0"/>
          <w:color w:val="000000"/>
          <w:sz w:val="18"/>
        </w:rPr>
        <w:t>there is sample evidence.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Law 3 of 1885 came into force, Messrs Mahomed Ismail, Indian traders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Klerksdorp, bought at public section certain Stands in the Township, upon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of the payment of monthly licences thereon, and the Stands were registered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their name. It became customary amongst the Klerksdorp Stand-holders to pay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 licences half-yearly, and Messrs Mahomed Ismail made payment in this way.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some time, an anti-Indian agitation arose, the Republican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intervened, and summarily confiscated the Stands without compensation to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owners, who strongly protested against this unwarranted act of spoliation.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lengthy negotiations, the Government notified the Indian traders that they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permitted to resume the ownership of the Stands, upon condition that these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registered in the land registered in the name of some European. The condition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accepted, and the land was so transferred, at the suggestion of the authorities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late Mr. Aboobaker Amod, the pioneer Indian trader in South Africa,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bought in 1885, a certain Stand, in Church Street, Pretoria, before the law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enforced, but transfer was not granted before that date. The Indian owner died,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transfer was refused direct to the heirs, but granted to certain European nominees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behalf. The injustices of the situation was realized by the new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in 1907, who, in Act 2 of that year, endeavoured to provide for transfer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heirs. The property had meanwhile been registered in my name. On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application to the Supreme Court, however, it was held that the provision of Act 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so worded as to preclude transfer to the hiers, and, in framing Act 36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1908, provision was made, in terms, for the transfer to them of the Stand registered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name, the entire transaction being recorded in a clause of a Transvaal Act of </w:t>
      </w:r>
      <w:r>
        <w:rPr>
          <w:rFonts w:ascii="Times" w:hAnsi="Times" w:eastAsia="Times"/>
          <w:b w:val="0"/>
          <w:i w:val="0"/>
          <w:color w:val="000000"/>
          <w:sz w:val="18"/>
        </w:rPr>
        <w:t>Parliament.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year 1905, in the appeal case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Syed Ismail and Another v. Jacobs, N. </w:t>
      </w:r>
      <w:r>
        <w:rPr>
          <w:rFonts w:ascii="Times" w:hAnsi="Times" w:eastAsia="Times"/>
          <w:b w:val="0"/>
          <w:i/>
          <w:color w:val="000000"/>
          <w:sz w:val="18"/>
        </w:rPr>
        <w:t>O.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such virtual trusts were distinctly recognized by the Court. Some months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afterwards, when the legality of such transfers was questioned by the Deeds Office,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legal opinion was sought by the Department, it was held that the Supreme Court’s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 in this case put the legality of such transactions beyond dispute, and a </w:t>
      </w:r>
      <w:r>
        <w:rPr>
          <w:rFonts w:ascii="Times" w:hAnsi="Times" w:eastAsia="Times"/>
          <w:b w:val="0"/>
          <w:i w:val="0"/>
          <w:color w:val="000000"/>
          <w:sz w:val="18"/>
        </w:rPr>
        <w:t>number of similar ones took place subsequently to that time.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debate in the House of Lords, on the 19th February last, on Lord </w:t>
      </w:r>
      <w:r>
        <w:rPr>
          <w:rFonts w:ascii="Times" w:hAnsi="Times" w:eastAsia="Times"/>
          <w:b w:val="0"/>
          <w:i w:val="0"/>
          <w:color w:val="000000"/>
          <w:sz w:val="18"/>
        </w:rPr>
        <w:t>Ampthill’s questions dealing with the operation of the Townships Amendment Acts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4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1908 and 1909, Lord Selborne, late High Commissioner for South Africa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of the Transvaal, put the matter of the openness with which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transactions were carried out beyond all doubt. In the Official Report, he is recorded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said: “A British Indian subject might not own the freehold of land and he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engage directly in a mining enterprise. I say here, my Lord, what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said before to a Transvaal audience. I do not think these two restrictions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justifiable. I think they are not only not justifiable, but they are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foolish, </w:t>
      </w:r>
      <w:r>
        <w:rPr>
          <w:rFonts w:ascii="Times" w:hAnsi="Times" w:eastAsia="Times"/>
          <w:b w:val="0"/>
          <w:i/>
          <w:color w:val="000000"/>
          <w:sz w:val="18"/>
        </w:rPr>
        <w:t>because they are perfectly inoperative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 British Indian is forbidden to hold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 in freehold,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but he holds it absolutely securely through the medium of a white </w:t>
      </w:r>
      <w:r>
        <w:rPr>
          <w:rFonts w:ascii="Times" w:hAnsi="Times" w:eastAsia="Times"/>
          <w:b w:val="0"/>
          <w:i/>
          <w:color w:val="000000"/>
          <w:sz w:val="18"/>
        </w:rPr>
        <w:t>man with whom he makes arrangement</w:t>
      </w:r>
      <w:r>
        <w:rPr>
          <w:rFonts w:ascii="Times" w:hAnsi="Times" w:eastAsia="Times"/>
          <w:b w:val="0"/>
          <w:i w:val="0"/>
          <w:color w:val="000000"/>
          <w:sz w:val="18"/>
        </w:rPr>
        <w:t>.”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Whilst, then, it is plain that the law denied Indians the right of ownership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fixed property, it is equally evident that, apart from certain extra incidental expenses,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wealthier members of the Transvaal Indian community suffered little actual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hardship from the denial, by season of the growth of a custom of indirect ownership, </w:t>
      </w:r>
      <w:r>
        <w:rPr>
          <w:rFonts w:ascii="Times" w:hAnsi="Times" w:eastAsia="Times"/>
          <w:b w:val="0"/>
          <w:i w:val="0"/>
          <w:color w:val="000000"/>
          <w:sz w:val="18"/>
        </w:rPr>
        <w:t>recognized both by the Courts and by the Government of the Colony.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Imperial Government and the Transvaal Indians pressed for the repeal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prohibition clause of Law 3 of 1885, it was not only for the protection of the 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well-endowed members of the community, but for the removal of a racial disability,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imposed neither upon the aboriginal Natives nor upon any other Coloured British </w:t>
      </w:r>
      <w:r>
        <w:rPr>
          <w:rFonts w:ascii="Times" w:hAnsi="Times" w:eastAsia="Times"/>
          <w:b w:val="0"/>
          <w:i w:val="0"/>
          <w:color w:val="000000"/>
          <w:sz w:val="18"/>
        </w:rPr>
        <w:t>subjects in the Transvaal.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should be realized that, whilst individual Indians have availed themselves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right of indirect ownership of landed property, the right was held prospectively </w:t>
      </w:r>
      <w:r>
        <w:rPr>
          <w:rFonts w:ascii="Times" w:hAnsi="Times" w:eastAsia="Times"/>
          <w:b w:val="0"/>
          <w:i w:val="0"/>
          <w:color w:val="000000"/>
          <w:sz w:val="18"/>
        </w:rPr>
        <w:t>by every single member of the community.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year 1908, the Townships Amendment Act (No. 34 of 1908, Transvaal)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passed, amending the Townships Act of 1907, and dealing specifically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Stands in a township. This measure, and a subsequent amending Act of 1909,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framed in general terms, i.e., they contained no racial differentiation, and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 for the conversion, in certain circumstances and on certain conditions, of </w:t>
      </w:r>
      <w:r>
        <w:rPr>
          <w:rFonts w:ascii="Times" w:hAnsi="Times" w:eastAsia="Times"/>
          <w:b w:val="0"/>
          <w:i w:val="0"/>
          <w:color w:val="000000"/>
          <w:sz w:val="18"/>
        </w:rPr>
        <w:t>leasehold titles into freehold titles.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Whilst, however, in ordinary circumstances, no leaseholder is obliged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application for the grant of freehold, in certain circumstances, such an application is </w:t>
      </w:r>
      <w:r>
        <w:rPr>
          <w:rFonts w:ascii="Times" w:hAnsi="Times" w:eastAsia="Times"/>
          <w:b w:val="0"/>
          <w:i w:val="0"/>
          <w:color w:val="000000"/>
          <w:sz w:val="18"/>
        </w:rPr>
        <w:t>rendered compulsory.</w:t>
      </w:r>
    </w:p>
    <w:p>
      <w:pPr>
        <w:autoSpaceDN w:val="0"/>
        <w:tabs>
          <w:tab w:pos="550" w:val="left"/>
          <w:tab w:pos="617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Acts provided for the publication of regulations (see Appendix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White Paper [Cd. 6087]), setting forth the conditions upon which the freehold grants </w:t>
      </w:r>
      <w:r>
        <w:rPr>
          <w:rFonts w:ascii="Times" w:hAnsi="Times" w:eastAsia="Times"/>
          <w:b w:val="0"/>
          <w:i w:val="0"/>
          <w:color w:val="000000"/>
          <w:sz w:val="18"/>
        </w:rPr>
        <w:t>are to be made.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conditions were published under Government Notice (Transvaal)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NO.640 of 1909, and sub-clause (d)reads as follows: “It (the land granted by the deed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grant)or any portion of it shall not be transferred, leased, or, in any other manner,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assigned or disposed of to any Coloured person;and no Coloured person, other than </w:t>
      </w:r>
      <w:r>
        <w:rPr>
          <w:rFonts w:ascii="Times" w:hAnsi="Times" w:eastAsia="Times"/>
          <w:b w:val="0"/>
          <w:i w:val="0"/>
          <w:color w:val="000000"/>
          <w:sz w:val="18"/>
        </w:rPr>
        <w:t>the domestic servants of the registered owner or his tenant shall be permitted to reside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thereon or in any other manner occupy the same.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Any branch of the foregoing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condition shall entitle the Government of the Transvaal to cancel this grant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resume possession of the land hereby granted, without payment of any compensation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 respect of buildings or structures erected on or improvement effected to the said </w:t>
      </w:r>
      <w:r>
        <w:rPr>
          <w:rFonts w:ascii="Times" w:hAnsi="Times" w:eastAsia="Times"/>
          <w:b w:val="0"/>
          <w:i/>
          <w:color w:val="000000"/>
          <w:sz w:val="18"/>
        </w:rPr>
        <w:t>land.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should be observed that, though the parent law is couched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nondifferential terms, the conditions of the Crown Grant, which from an integral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thereof, impose a serious racial disability, in that they deprive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of the indirect right, hitherto possessed by them, of holding fixed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property, Moreover, in the circumstances alluded to in paragraph, 14 hereof,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present owning landed property indirectly may be at a future date, deprived of their </w:t>
      </w:r>
      <w:r>
        <w:rPr>
          <w:rFonts w:ascii="Times" w:hAnsi="Times" w:eastAsia="Times"/>
          <w:b w:val="0"/>
          <w:i w:val="0"/>
          <w:color w:val="000000"/>
          <w:sz w:val="18"/>
        </w:rPr>
        <w:t>property lawfully acquired without compensation.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community hold that these conditions are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ultra vires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law, or,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alternative, that the law itself is </w:t>
      </w:r>
      <w:r>
        <w:rPr>
          <w:rFonts w:ascii="Times" w:hAnsi="Times" w:eastAsia="Times"/>
          <w:b w:val="0"/>
          <w:i/>
          <w:color w:val="000000"/>
          <w:sz w:val="18"/>
        </w:rPr>
        <w:t>ultra vires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and, therefore, unconstitutional.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hold that the tenor of the Townships Amendment Acts of 1908 and 1909 is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preclude the framing of differential regulations. On the other hand,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of 1906 provides that differential legislation must be reserved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expression of Royal wishes thereon. The Acts of 1908 and 1909, being in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terms, were not reserved, but were assented to immediately by the Governor.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differential regulations framed thereunder were never brought before the cognizance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Parliament, nor were they submitted to the scrutiny of His Majesty’s Secretary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State. It is held that the requirements of the Constitution have not been complied </w:t>
      </w:r>
      <w:r>
        <w:rPr>
          <w:rFonts w:ascii="Times" w:hAnsi="Times" w:eastAsia="Times"/>
          <w:b w:val="0"/>
          <w:i w:val="0"/>
          <w:color w:val="000000"/>
          <w:sz w:val="18"/>
        </w:rPr>
        <w:t>with, and that the regulations are of no force or effect.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Partly in order to extend his business and partly to test the validity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regulations, Mr. Ahmed Moosa Bhyat, in the latter part of last year, in the exercise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right of indirect ownership of landed property hitherto recognized by the Courts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Government of the Province, purchased the freedhold of certain Stands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Township of Boksburg, which were registered in the name of Mr. Lewis Walter Ritch,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Barrister-at-Law, lately the Secretary of the South Africa British Indian Committee,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England, and presently practising as an Attorney of the Supreme Court of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>of South Africa, in johannesburg.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Previously to that date, the white inhabitants of the township had combined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 to sell indirectly to Indians any Stands therein, with the object of maintaining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Boksburg as a white preserve, confining the Indian residents to the Location.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Bhyat, having been able to find a seller, purchased the aforementioned property,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erected, at great expense, suitable premises, and opened a general dealer’s business </w:t>
      </w:r>
      <w:r>
        <w:rPr>
          <w:rFonts w:ascii="Times" w:hAnsi="Times" w:eastAsia="Times"/>
          <w:b w:val="0"/>
          <w:i w:val="0"/>
          <w:color w:val="000000"/>
          <w:sz w:val="18"/>
        </w:rPr>
        <w:t>therein, having previously obtained from the Government a licence thereto.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trade jealousy of Mr. Bhyat’s European commercial rivals has,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aroused, he has been the victim of an organized boycott, and the white residents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induced the Union Government to institute proceedings against Messrs Ritch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Bhyat for the cancellation of the title-deeds, a declaration of forfeiture of the </w:t>
      </w:r>
      <w:r>
        <w:rPr>
          <w:rFonts w:ascii="Times" w:hAnsi="Times" w:eastAsia="Times"/>
          <w:b w:val="0"/>
          <w:i w:val="0"/>
          <w:color w:val="000000"/>
          <w:sz w:val="18"/>
        </w:rPr>
        <w:t>property, ejectment, and damages. In order to defend their position, they are both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faced with costly litigation, whilst Mr. Bhyat stands to lose his property and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business, without compensation therefor. It should be added that his stock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supplied to him by European wholesale firms of Johannesburg, to whom he has been </w:t>
      </w:r>
      <w:r>
        <w:rPr>
          <w:rFonts w:ascii="Times" w:hAnsi="Times" w:eastAsia="Times"/>
          <w:b w:val="0"/>
          <w:i w:val="0"/>
          <w:color w:val="000000"/>
          <w:sz w:val="18"/>
        </w:rPr>
        <w:t>known, as a trader of high integrity, for many years.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bringing these facts to the notice of Government, I am desirous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emphasizing the growing tendency in the Union to legislate by means of regulations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which both the Union parliament and the Imperial Government are wholly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ignorant. I wish also to make it clear that the Indian community are claiming no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or privilege, but merely the retention of one that existed up to the date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enforcement of the aforementioned Acts, whilst, nevertheless, not withdrawing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 for the repeal of the differential provisions of Law 3 of 1885, whose injustice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the subject of many remonstrances by the Imperial authorities, both before </w:t>
      </w:r>
      <w:r>
        <w:rPr>
          <w:rFonts w:ascii="Times" w:hAnsi="Times" w:eastAsia="Times"/>
          <w:b w:val="0"/>
          <w:i w:val="0"/>
          <w:color w:val="000000"/>
          <w:sz w:val="18"/>
        </w:rPr>
        <w:t>and since the War.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venture, accordingly, to request Government to use their utmost efforts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 the imposition of further disabilities upon an already overburdened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community, and to secure the preservation to them of a right, actual and potential, </w:t>
      </w:r>
      <w:r>
        <w:rPr>
          <w:rFonts w:ascii="Times" w:hAnsi="Times" w:eastAsia="Times"/>
          <w:b w:val="0"/>
          <w:i w:val="0"/>
          <w:color w:val="000000"/>
          <w:sz w:val="18"/>
        </w:rPr>
        <w:t>always hitherto recognized and justified.</w:t>
      </w:r>
    </w:p>
    <w:p>
      <w:pPr>
        <w:autoSpaceDN w:val="0"/>
        <w:autoSpaceDE w:val="0"/>
        <w:widowControl/>
        <w:spacing w:line="240" w:lineRule="exact" w:before="40" w:after="0"/>
        <w:ind w:left="0" w:right="1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Yours, etc.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</w:p>
    <w:p>
      <w:pPr>
        <w:autoSpaceDN w:val="0"/>
        <w:autoSpaceDE w:val="0"/>
        <w:widowControl/>
        <w:spacing w:line="240" w:lineRule="exact" w:before="4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H. S. L. P</w:t>
      </w:r>
      <w:r>
        <w:rPr>
          <w:rFonts w:ascii="Times" w:hAnsi="Times" w:eastAsia="Times"/>
          <w:b w:val="0"/>
          <w:i w:val="0"/>
          <w:color w:val="000000"/>
          <w:sz w:val="14"/>
        </w:rPr>
        <w:t>OLAK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6-7-1912</w:t>
      </w:r>
    </w:p>
    <w:p>
      <w:pPr>
        <w:autoSpaceDN w:val="0"/>
        <w:autoSpaceDE w:val="0"/>
        <w:widowControl/>
        <w:spacing w:line="266" w:lineRule="exact" w:before="1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XIV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GLADSTONE’S MINUTE ON MEETING WITH GOKHALE</w:t>
      </w:r>
    </w:p>
    <w:p>
      <w:pPr>
        <w:autoSpaceDN w:val="0"/>
        <w:autoSpaceDE w:val="0"/>
        <w:widowControl/>
        <w:spacing w:line="240" w:lineRule="exact" w:before="11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OUSE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38" w:lineRule="exact" w:before="42" w:after="0"/>
        <w:ind w:left="497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RETORIA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November 19, 1912</w:t>
      </w:r>
    </w:p>
    <w:p>
      <w:pPr>
        <w:autoSpaceDN w:val="0"/>
        <w:autoSpaceDE w:val="0"/>
        <w:widowControl/>
        <w:spacing w:line="212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CONFIDENTIAL</w:t>
      </w:r>
    </w:p>
    <w:p>
      <w:pPr>
        <w:autoSpaceDN w:val="0"/>
        <w:autoSpaceDE w:val="0"/>
        <w:widowControl/>
        <w:spacing w:line="212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Gokhale came to luncheon with me yesterday, and subsequently we </w:t>
      </w:r>
      <w:r>
        <w:rPr>
          <w:rFonts w:ascii="Times" w:hAnsi="Times" w:eastAsia="Times"/>
          <w:b w:val="0"/>
          <w:i w:val="0"/>
          <w:color w:val="000000"/>
          <w:sz w:val="18"/>
        </w:rPr>
        <w:t>discussed the British Indian question.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ascertained from the Prime Minister that some of his Ministers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persons in the Orange Free State had taken umbrage at what they considered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minatory passage in one of Mr. Gokhale’s speeches. But I am satisfied that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 has no intention of making a threat. He wished to present to his audience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in India, and the danger which might result from a continued stated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friction in South Africa. The danger is all the greater because of inevitable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exaggerations, and the efforts of revolutionaries to use the grievances of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in South Africa against the British in India. In one of his speeches at Durban,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made his intention clear. He stated that he is sincerely anxious for the passage of </w:t>
      </w:r>
      <w:r>
        <w:rPr>
          <w:rFonts w:ascii="Times" w:hAnsi="Times" w:eastAsia="Times"/>
          <w:b w:val="0"/>
          <w:i w:val="0"/>
          <w:color w:val="000000"/>
          <w:sz w:val="18"/>
        </w:rPr>
        <w:t>the Immigration Bill, though he is disturbed at Mr. Fischer’s apparent wish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substitute a Canadian test for the Australian. Ministers however say that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Fischer’s idea is his own and not theirs. Mr. Gokhale appeared to attach much more </w:t>
      </w:r>
      <w:r>
        <w:rPr>
          <w:rFonts w:ascii="Times" w:hAnsi="Times" w:eastAsia="Times"/>
          <w:b w:val="0"/>
          <w:i w:val="0"/>
          <w:color w:val="000000"/>
          <w:sz w:val="18"/>
        </w:rPr>
        <w:t>importance to the licensing question and the £3 tax.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£3 tax, the Prime Minister told me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it would be possible to meet Mr. Gokhale’s view, though there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 opposition in Natal. From what Mr. Gokhale said I gathered that the Prime </w:t>
      </w:r>
      <w:r>
        <w:rPr>
          <w:rFonts w:ascii="Times" w:hAnsi="Times" w:eastAsia="Times"/>
          <w:b w:val="0"/>
          <w:i w:val="0"/>
          <w:color w:val="000000"/>
          <w:sz w:val="18"/>
        </w:rPr>
        <w:t>Minister had given him a satisfactory assurance.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licensing question is likely to cause trouble, but for the present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it is best to concentrate effort on the passage of the Immigration Bill.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convinced that the Prime Minister and General Smuts ate sincerely anxious to put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through, and probably the irritation caused by Mr. Gokhale’s somewhat indiscreet </w:t>
      </w:r>
      <w:r>
        <w:rPr>
          <w:rFonts w:ascii="Times" w:hAnsi="Times" w:eastAsia="Times"/>
          <w:b w:val="0"/>
          <w:i w:val="0"/>
          <w:color w:val="000000"/>
          <w:sz w:val="18"/>
        </w:rPr>
        <w:t>language on the position in India will die down.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Gokhale has seen most of the influential members of the Unionist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party, including Mr. Alexander, who was the protagonist against the Bill. From all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he says he has received satisfactory promises of support when the Bill is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Parliament. He had arranged to see Sir Thomas Smart before sailing form Lourenco </w:t>
      </w:r>
      <w:r>
        <w:rPr>
          <w:rFonts w:ascii="Times" w:hAnsi="Times" w:eastAsia="Times"/>
          <w:b w:val="0"/>
          <w:i w:val="0"/>
          <w:color w:val="000000"/>
          <w:sz w:val="18"/>
        </w:rPr>
        <w:t>Marques on Monday.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session the Second Reading of the Bill was taken dangerously late.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fate was sealed by the silence of the Opposition leaders, and the determined </w:t>
      </w:r>
      <w:r>
        <w:rPr>
          <w:rFonts w:ascii="Times" w:hAnsi="Times" w:eastAsia="Times"/>
          <w:b w:val="0"/>
          <w:i w:val="0"/>
          <w:color w:val="000000"/>
          <w:sz w:val="18"/>
        </w:rPr>
        <w:t>opposition of some of the rank and file.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can hardly believe that the Unionist party will again fail next session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support General Botha and his colleagues in their endeavour, in the highest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 of the Empire, to remove grievances in South Africa which are productive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grave mischief and danger in India. If the Opposition leaders do their duty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Empire next session, and if Minister fulfil their promise to bring in the Bill at an </w:t>
      </w:r>
      <w:r>
        <w:rPr>
          <w:rFonts w:ascii="Times" w:hAnsi="Times" w:eastAsia="Times"/>
          <w:b w:val="0"/>
          <w:i w:val="0"/>
          <w:color w:val="000000"/>
          <w:sz w:val="18"/>
        </w:rPr>
        <w:t>early date, there seems to be no reason to anticipate another regrettable failure.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Gokhale expressed his gratitude for the courtesy and consideration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Union Government and all the officials concerned in their arrangements </w:t>
      </w:r>
      <w:r>
        <w:rPr>
          <w:rFonts w:ascii="Times" w:hAnsi="Times" w:eastAsia="Times"/>
          <w:b w:val="0"/>
          <w:i w:val="0"/>
          <w:color w:val="000000"/>
          <w:sz w:val="18"/>
        </w:rPr>
        <w:t>throughout his stay in South Africa for his comfort and convenience.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will present a report to Lord Hardinge as soon as possible after </w:t>
      </w:r>
      <w:r>
        <w:rPr>
          <w:rFonts w:ascii="Times" w:hAnsi="Times" w:eastAsia="Times"/>
          <w:b w:val="0"/>
          <w:i w:val="0"/>
          <w:color w:val="000000"/>
          <w:sz w:val="18"/>
        </w:rPr>
        <w:t>landing in India, which in due course will doubtless be transmitted to you.</w:t>
      </w:r>
    </w:p>
    <w:p>
      <w:pPr>
        <w:autoSpaceDN w:val="0"/>
        <w:autoSpaceDE w:val="0"/>
        <w:widowControl/>
        <w:spacing w:line="220" w:lineRule="exact" w:before="138" w:after="0"/>
        <w:ind w:left="0" w:right="3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</w:t>
      </w:r>
    </w:p>
    <w:p>
      <w:pPr>
        <w:autoSpaceDN w:val="0"/>
        <w:autoSpaceDE w:val="0"/>
        <w:widowControl/>
        <w:spacing w:line="240" w:lineRule="exact" w:before="42" w:after="0"/>
        <w:ind w:left="0" w:right="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LADSTONE</w:t>
      </w:r>
    </w:p>
    <w:p>
      <w:pPr>
        <w:autoSpaceDN w:val="0"/>
        <w:autoSpaceDE w:val="0"/>
        <w:widowControl/>
        <w:spacing w:line="24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OVERNOR</w:t>
      </w:r>
      <w:r>
        <w:rPr>
          <w:rFonts w:ascii="Times" w:hAnsi="Times" w:eastAsia="Times"/>
          <w:b w:val="0"/>
          <w:i w:val="0"/>
          <w:color w:val="000000"/>
          <w:sz w:val="18"/>
        </w:rPr>
        <w:t>-G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p>
      <w:pPr>
        <w:autoSpaceDN w:val="0"/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C.O. 551/30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4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XV</w:t>
      </w:r>
    </w:p>
    <w:p>
      <w:pPr>
        <w:autoSpaceDN w:val="0"/>
        <w:autoSpaceDE w:val="0"/>
        <w:widowControl/>
        <w:spacing w:line="260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GOKHALES SPEECH AT BOMBAY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9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December 14, 1912</w:t>
      </w:r>
    </w:p>
    <w:p>
      <w:pPr>
        <w:autoSpaceDN w:val="0"/>
        <w:autoSpaceDE w:val="0"/>
        <w:widowControl/>
        <w:spacing w:line="240" w:lineRule="exact" w:before="16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The Hon. Mr. Gokhale, who was received most enthusiastically, then said: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“Mr. Chairman, Ladies and Gentlemen, I cannot tell you how glad I am to be back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in India and my joy is further intensified by the kind and cordial greetings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this great gathering has extended to me and the generous terms in which, you,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Sir, have spoken of my work in South Africa. Your warm welcome joined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undoubted satisfaction with which our countrymen in South Africa have regarded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visit, is to me ample reward for such strain as the work imposed on me while it lasted.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probably know, what I have publicity stated more once, that my visit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undertaken in response to an earnest invitation repeatedly presses on me by our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countryman there, Mr. Gandhi. When I first made up my mind, however to pay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visit, my idea was to go about the country as quietly as possible to visit all important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centres, to collect such facts as I could concerning the treatment to which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 were subjected there [and] on my return to lay those facts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the people of this country in the hope of stimulating thereby greater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exertion on this side in support of the Indian cause in South Africa . . . When,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I reached Cape Town and actually saw how anxious the Union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 treat me with every consideration and how arrangements had already been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my meeting not only my own countrymen at all important centres, but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European community at these centres, the only thing left to me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 whole-heartedly into the spirit of the arrangements and utilize to the full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opportunities placed within my reach. To have done anything else in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would have been to betray the cause which I had gone there to serve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show myself unworthy of the confidence which my countrymen there had chosen to </w:t>
      </w:r>
      <w:r>
        <w:rPr>
          <w:rFonts w:ascii="Times" w:hAnsi="Times" w:eastAsia="Times"/>
          <w:b w:val="0"/>
          <w:i w:val="0"/>
          <w:color w:val="000000"/>
          <w:sz w:val="18"/>
        </w:rPr>
        <w:t>repose in me.”</w:t>
      </w:r>
    </w:p>
    <w:p>
      <w:pPr>
        <w:autoSpaceDN w:val="0"/>
        <w:autoSpaceDE w:val="0"/>
        <w:widowControl/>
        <w:spacing w:line="240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OW THE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IME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PENT</w:t>
      </w:r>
    </w:p>
    <w:p>
      <w:pPr>
        <w:autoSpaceDN w:val="0"/>
        <w:autoSpaceDE w:val="0"/>
        <w:widowControl/>
        <w:spacing w:line="240" w:lineRule="exact" w:before="1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Gokhale then described how his four weeks in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spent in visiting important Indian centres, meeting not only thousands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Indian residents in that country, but also a large number of Europeans,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of them men of note, addressing meetings somethings sometimes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composed exclusively of Indians, sometimes of Europeans, but more often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mixed gathering of both Europeans and Indians discussing the several phases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in interviews and at conferences with leading men of all shades of opinion </w:t>
      </w:r>
      <w:r>
        <w:rPr>
          <w:rFonts w:ascii="Times" w:hAnsi="Times" w:eastAsia="Times"/>
          <w:b w:val="0"/>
          <w:i w:val="0"/>
          <w:color w:val="000000"/>
          <w:sz w:val="18"/>
        </w:rPr>
        <w:t>and representing various interests. He was already fairly familier with the Indian side</w:t>
      </w:r>
    </w:p>
    <w:p>
      <w:pPr>
        <w:autoSpaceDN w:val="0"/>
        <w:autoSpaceDE w:val="0"/>
        <w:widowControl/>
        <w:spacing w:line="220" w:lineRule="exact" w:before="3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Gokhale arrived in Bombay from South Afica on December 13,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1912, and this speech was delivered on December 14 at a public meeting convened </w:t>
      </w:r>
      <w:r>
        <w:rPr>
          <w:rFonts w:ascii="Times" w:hAnsi="Times" w:eastAsia="Times"/>
          <w:b w:val="0"/>
          <w:i w:val="0"/>
          <w:color w:val="000000"/>
          <w:sz w:val="18"/>
        </w:rPr>
        <w:t>in the Town Hall by the Sheriff and attended by both Indians and Europeans.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question and it did not take him long after his arrival at Cape Town to acquire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firm grasp of the facts of the case so far as the Indians were concerned. And the access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was enabled to have to the European community gave him exceptional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opportunities to acquaint himself with the feelings and opinions of different sections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European community. After examining the whole question from every point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view, Mr. Gokhale met the Ministers—General Botha, General Smuts and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Fischer—on 14th November at Pretoria in a long interview lasting for two hours,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they went over the whole ground point by point and there was a full and frank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interchange of views, the Ministers promising a careful consideration of the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submitted to them and they on their side explaining what they considered to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 difficulties of the position. On the following day Mr. Gokhale had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opportunity of laying the whole matter before the Governor-General, H. E.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Gladstone, and then he left South Africa, feeling satisfied in his own mind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all that he was capable of and bringing away with him the liveliest recollections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wealth of affection lavished on him by his countrymen there, of the extreme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kindness with which the European community had treated him and of the great </w:t>
      </w:r>
      <w:r>
        <w:rPr>
          <w:rFonts w:ascii="Times" w:hAnsi="Times" w:eastAsia="Times"/>
          <w:b w:val="0"/>
          <w:i w:val="0"/>
          <w:color w:val="000000"/>
          <w:sz w:val="18"/>
        </w:rPr>
        <w:t>consideration and courtesy shown to him by the Union Government.</w:t>
      </w:r>
    </w:p>
    <w:p>
      <w:pPr>
        <w:autoSpaceDN w:val="0"/>
        <w:autoSpaceDE w:val="0"/>
        <w:widowControl/>
        <w:spacing w:line="266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OSITION OF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IFFICULTY</w:t>
      </w:r>
    </w:p>
    <w:p>
      <w:pPr>
        <w:autoSpaceDN w:val="0"/>
        <w:autoSpaceDE w:val="0"/>
        <w:widowControl/>
        <w:spacing w:line="240" w:lineRule="exact" w:before="11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Mr. Gokhale said: “Before I attempt to give you an idea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of things as I found it there . . . I should like to make one or two observations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somewhat personal character. The first is about the extreme difficulty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in South Africa. Never before in my life, I assure you, had I to walk on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 and delicate ground, nor did I ever feel so oppressed with a sense of </w:t>
      </w:r>
      <w:r>
        <w:rPr>
          <w:rFonts w:ascii="Times" w:hAnsi="Times" w:eastAsia="Times"/>
          <w:b w:val="0"/>
          <w:i w:val="0"/>
          <w:color w:val="000000"/>
          <w:sz w:val="18"/>
        </w:rPr>
        <w:t>responsibility as during my four weeks in South Africa . . 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“My second observation will be about my dear and illustrious friend,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Gandhi. From the moment I landed at Cape Town to the moment I left South Africa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afterwards during nearly the whole of my visit to East Africa, Mr. Gandhi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me and we were together nearly every moment of our walking hours.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upon himself the duties of my private secretary, but he was in reality my guide,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philosopher and friend. I do not wish to speak on this occasion of the devoted love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which he surrounded me but I feel it to be my duty to pay a brief, though </w:t>
      </w:r>
      <w:r>
        <w:rPr>
          <w:rFonts w:ascii="Times" w:hAnsi="Times" w:eastAsia="Times"/>
          <w:b w:val="0"/>
          <w:i w:val="0"/>
          <w:color w:val="000000"/>
          <w:sz w:val="18"/>
        </w:rPr>
        <w:t>altogether inadequate, tribute to the great work he has done for India in South Africa.</w:t>
      </w:r>
    </w:p>
    <w:p>
      <w:pPr>
        <w:autoSpaceDN w:val="0"/>
        <w:autoSpaceDE w:val="0"/>
        <w:widowControl/>
        <w:spacing w:line="266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ERO  AND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ARTYR</w:t>
      </w:r>
    </w:p>
    <w:p>
      <w:pPr>
        <w:autoSpaceDN w:val="0"/>
        <w:autoSpaceDE w:val="0"/>
        <w:widowControl/>
        <w:spacing w:line="240" w:lineRule="exact" w:before="1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“Ladies and gentlemen, only those who have come in personal contact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as he is now, can realize the wonderful personality of the man.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doubt made of the stuff of which heroes and martyrs are made. Nay, more.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in himthe marvellous spiritual power to turn ordinary men around him into heroes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martyrs. During the recent passive resistance struggle in the Transvaal—would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believe it?—twenty-seven hundred sentences of imprisonment were borne by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 there under Mr. Gandhi’s guidance to uphold the honour of their country. </w:t>
      </w:r>
      <w:r>
        <w:rPr>
          <w:rFonts w:ascii="Times" w:hAnsi="Times" w:eastAsia="Times"/>
          <w:b w:val="0"/>
          <w:i w:val="0"/>
          <w:color w:val="000000"/>
          <w:sz w:val="18"/>
        </w:rPr>
        <w:t>Some of the men among them were very substantial persons, some were small traders,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4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bulk of them were poor and humble individuals, hawkers, working men, and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forth, men without education, men not accustomed in their life to think or talk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country. And yet these men braved the horrors of gaol- life in the Transvaal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them braved them again and again rather than submit to degrading legislation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directed against their country. Many homes were broken in the course of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struggle, many families disperses, some men at one time wealthy, lost their all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became paupers, women and children endured untold hardships. But they were touched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Mr. Gandhi’s spirit and that had wrought the transformation, thus illustrating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power which the spirit of man can exercise over human minds and even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physical surroundings. In all my life I have known only tow men who have affected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spiritually in the manner that Mr. Gandhi does—our great patriarch, Mr. Dadabhai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Naoroji and my late master, Mr. Ranade—men before whom not only are we ashamed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doing anything unworthy, but in whose presence our very minds are afraid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thinking anything that is unworthy. The Indian cause in South Africa has really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built up by Mr. Gandhi. Without self and without stain, he has fought his great fight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this country during a period now of twenty years and India owes an immense debt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gratitude to him. He has sacrificed himself utterly in the service of the cause.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 splendid practice at the bar, making as much as five to six thousand pounds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year, which is considered to be a very good income for a lawyer in South Africa.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has given all that up and he lives now on £3 a month like the poorest man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street. One most striking fact about him is that though he has waged this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 so ceaselessly, his mind is absolutely free from all bitterness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Europeans. And in my tour nothing warmed my heart more than to see the universal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esteem in which the European community in South Africa holds Mr. Gandhi. At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gathering, leading Europeans, when they came to know that Mr. Gandhi was there,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immediately gather round him anxious to shake hands with him, making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quite clear that though they fought him hard and tried to crush him in the course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struggle, they honoured him as a man. To may mind Mr. Gandhi’s leadership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cause in South Africa is the greatest asset of that cause and it was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inestimable privilege to me that he was with me throughout my tour to pilot me </w:t>
      </w:r>
      <w:r>
        <w:rPr>
          <w:rFonts w:ascii="Times" w:hAnsi="Times" w:eastAsia="Times"/>
          <w:b w:val="0"/>
          <w:i w:val="0"/>
          <w:color w:val="000000"/>
          <w:sz w:val="18"/>
        </w:rPr>
        <w:t>safely through my difficulties.”</w:t>
      </w:r>
    </w:p>
    <w:p>
      <w:pPr>
        <w:autoSpaceDN w:val="0"/>
        <w:autoSpaceDE w:val="0"/>
        <w:widowControl/>
        <w:spacing w:line="266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OSITION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NALYSED</w:t>
      </w:r>
    </w:p>
    <w:p>
      <w:pPr>
        <w:autoSpaceDN w:val="0"/>
        <w:autoSpaceDE w:val="0"/>
        <w:widowControl/>
        <w:spacing w:line="240" w:lineRule="exact" w:before="11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 to describe the position of the Indians in South Africa,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 said that the Union of South Africa consisted of four provinces—Cape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Colony, Natal, Transvaal, and Orangia and in the whole Union there was a total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population of about a hundred and fifty thousand persons. Of that, roughly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speaking, about a hundred and twenty thousand were in Natal, about twenty thousand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in the Cape and about ten thousand were in the Transvaal. In Orangia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hardly any Indian, the total number not exceeding a hundred, as some years ago,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Boer Government of that time forcibly expelled from the Republic all Indian except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as were domestic servants. Four fifths of the entire Indian population in South </w:t>
      </w:r>
      <w:r>
        <w:rPr>
          <w:rFonts w:ascii="Times" w:hAnsi="Times" w:eastAsia="Times"/>
          <w:b w:val="0"/>
          <w:i w:val="0"/>
          <w:color w:val="000000"/>
          <w:sz w:val="18"/>
        </w:rPr>
        <w:t>Africa represented indentured labourers, ex-indenturted and their descendants.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remainder were free persons who had gone there at their own expense in the wake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indentured labourers. One peculiarity of the position which the meeting had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realize was that there was no educated class among the Indians in South Africa similar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educated class of this country—the men who followed, what were called, learned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liberal professions being so few as to be counted on one’s fingers. The bulk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were either tradesmen or working men and a few were domestic servants.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traders were most of them petty traders, though some were fairly substantial.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roughly, there were about two thousand traders and five to six thousand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hawkers in each one of the three provinces mentioned. Of the working men a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proportion were still serving their indenture, while the rest were ex-indentured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labourers or their descendants. In the Cape Indian could acquire both the municipal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political franchise. In the Natal they had the municipal franchise but not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and in the two Dutch provinces they were rigorously excluded from both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 and the political franchise. The present immigration law was different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different provinces. In cape Colony and Natal Indians could enter only by passing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test in a European Language and the average number of such immigrants for the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few years was between 40 and 50 for the two provinces together—a surprisingly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small number. In the Transvaal and Orangia new Indians were at present prohibited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altogether from entering. The traders’ and hawkwers’ licences in Cape Colony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 had to be renewed every year and the grant of new licences lay in the discretion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local authorities manned almost entirely by the European trade rivals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traders. In the Transvaal, on the other hand, licences had to be granted as a matter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for the mere tender of a licence fee. But there were two laws in force there,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known as the Gold Law and the Townships Act, the combined effect of which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those licences practically worthless. Wherever an area was declared to be a gold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area under those laws, Indians could only reside and trade in special Locations situated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rule at some distance from the towns. In Cape Colony and Natal,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own land or acquire other immovable property, which they could not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Transvaal and Orangia. In addition to these there were several minor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disabilities, including many galling social ones of greater or less severity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different provinces. Finally there was hardly any provision for the education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children. A few primary schools were to be found here and there mostly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maintained by missionary bodies or by the community itself. Throughout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there was no provision of any kind for the secondary, higher or technical </w:t>
      </w:r>
      <w:r>
        <w:rPr>
          <w:rFonts w:ascii="Times" w:hAnsi="Times" w:eastAsia="Times"/>
          <w:b w:val="0"/>
          <w:i w:val="0"/>
          <w:color w:val="000000"/>
          <w:sz w:val="18"/>
        </w:rPr>
        <w:t>education of Indian children.</w:t>
      </w:r>
    </w:p>
    <w:p>
      <w:pPr>
        <w:autoSpaceDN w:val="0"/>
        <w:autoSpaceDE w:val="0"/>
        <w:widowControl/>
        <w:spacing w:line="266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H</w:t>
      </w:r>
      <w:r>
        <w:rPr>
          <w:rFonts w:ascii="Times" w:hAnsi="Times" w:eastAsia="Times"/>
          <w:b w:val="0"/>
          <w:i w:val="0"/>
          <w:color w:val="000000"/>
          <w:sz w:val="16"/>
        </w:rPr>
        <w:t>EART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RENDING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ITUATION</w:t>
      </w:r>
    </w:p>
    <w:p>
      <w:pPr>
        <w:autoSpaceDN w:val="0"/>
        <w:autoSpaceDE w:val="0"/>
        <w:widowControl/>
        <w:spacing w:line="240" w:lineRule="exact" w:before="1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speaker arrived in South Africa and took a broad survey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as he found it, he confessed his heart for a time sank within him.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in many ways was truly pitiable and heart-rending. It was well known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lot of their countrymen in the Transvaal, hard as it was in the days of the Boer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Republic, had grown far harder since it became a British Province. But it was not so </w:t>
      </w:r>
      <w:r>
        <w:rPr>
          <w:rFonts w:ascii="Times" w:hAnsi="Times" w:eastAsia="Times"/>
          <w:b w:val="0"/>
          <w:i w:val="0"/>
          <w:color w:val="000000"/>
          <w:sz w:val="18"/>
        </w:rPr>
        <w:t>well known that in Natal and even in the Cape the situation had been steadily getting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worse since the Union, the harsh anti-Indian Transvaal spirit gradually infecting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Union. Mr. Gokhale found on his arrival that almost every section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community throughout South Africa was filled with a serious dread about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future, a feeling of insecurity, harassment and oppression prevailing generally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was bound to demoralize any community. A large proportion of European </w:t>
      </w:r>
      <w:r>
        <w:rPr>
          <w:rFonts w:ascii="Times" w:hAnsi="Times" w:eastAsia="Times"/>
          <w:b w:val="0"/>
          <w:i w:val="0"/>
          <w:color w:val="000000"/>
          <w:sz w:val="18"/>
        </w:rPr>
        <w:t>population was e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ntly determined to a make things so intolerable for the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that they should of their own accord get out of the country. Not only were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laws under which they lived harsh and unjust, but even the administration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laws, which in themselves were neither harsh nor unjust, was so oppressive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drive the community well nigh to despair. Thus the Immigration Law in regard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old Indian settlers in the Cape and Natal was being so worked as to fill everyone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fear that if he left the country temporarily on a visit to India or elsewhere,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have difficulty in getting back. About the same time that Mr. Gokhale arrived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Cape Town, a case occurred there illustrating what he was saying. At present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settler in that province wishing to be temporarily absent from the country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take out a permit with him specifying the period within which he should return.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an Indian trader who had thus left with a year’s permit on a visit to India, leaving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business in charge of his wife and children, returned one day late, owing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steamer having been held up four days on the way by a storm. If the steamer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run according to schedule time, he would have arrived at Cape Town three days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expiry of his permit. And yet on the technical ground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returned within the specified time, he was turned back, his business ruined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wife and children put under the necessity of leaving the country. Similarly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 old settlers were provided with domicile certificates which were supposed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give them the right of going out of the country and coming back whenever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liked, the only provision being that Immigration Officer should satisfy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about the genuineness of the certificates. In exercise of that power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holders of certificated 15 or 16 years old were being cross-examined, on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 to Natal after a temporary absence, as to minute details of where they lived,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they did when they first arrived and so forth. And the smallest discrepancy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answers unwarily given by the men and the actual recorded facts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deemed sufficient to justify the rejection of the certificates, compelling the holders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 to Indian absolutely ruined men. Now the speaker would put it to his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 on the platform how many of them, if they were suddenly asked all sorts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as to when they first came into this country, where they lived, what they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so on, would be able to answer such questions without making any mistake.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Again, the question of trading an hawking licences was agitating the Indian mind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gravely throughout Cape Colony and Natal. Both provinces had now clearly entered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 policy of granting no new licences to Indians as far as possible and of steadily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extinguishing all existing licences as opportunities offered themselves. As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licences were renewable every year, a feeling of the utmost uncertainty as to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happen to his licence when the time for a renewal came filled the mind of every </w:t>
      </w:r>
      <w:r>
        <w:rPr>
          <w:rFonts w:ascii="Times" w:hAnsi="Times" w:eastAsia="Times"/>
          <w:b w:val="0"/>
          <w:i w:val="0"/>
          <w:color w:val="000000"/>
          <w:sz w:val="18"/>
        </w:rPr>
        <w:t>Indian trader. Businessmen in Bombay would have no difficulty in understanding how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ruinous must be the consequences of such a state of things and how much constant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anxiety about the future must paralyse and finally destroy all business enterprise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 persons affected. In the Transvaal the steady extension of the gold area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condemning Indian traders to trade and reside only in Locations was in itself a </w:t>
      </w:r>
      <w:r>
        <w:rPr>
          <w:rFonts w:ascii="Times" w:hAnsi="Times" w:eastAsia="Times"/>
          <w:b w:val="0"/>
          <w:i w:val="0"/>
          <w:color w:val="000000"/>
          <w:sz w:val="18"/>
        </w:rPr>
        <w:t>frightful hardship.</w:t>
      </w:r>
    </w:p>
    <w:p>
      <w:pPr>
        <w:autoSpaceDN w:val="0"/>
        <w:autoSpaceDE w:val="0"/>
        <w:widowControl/>
        <w:spacing w:line="266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ELENTLESS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6"/>
        </w:rPr>
        <w:t>PPRESSION</w:t>
      </w:r>
    </w:p>
    <w:p>
      <w:pPr>
        <w:autoSpaceDN w:val="0"/>
        <w:autoSpaceDE w:val="0"/>
        <w:widowControl/>
        <w:spacing w:line="240" w:lineRule="exact" w:before="1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some local authorities were carrying the policy of relentless oppression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still further by breaking up old Location if Indians were found to be doing business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successfully in them and ordering them to remove to fresh Locations even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disadvantageously situated. The speaker had personally visited several Locations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could only say that the whole policy involved in them deserved to be denounced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strongest terms. They would thus see how gravely disturbed and anxious the mind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Indian trading community in South Africa was. The labouring population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addition to many disabilities laboured under a special grievance of their own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caused them untold suffering, i.e., the £3 Licence Tax. The speaker had no hesitation </w:t>
      </w:r>
      <w:r>
        <w:rPr>
          <w:rFonts w:ascii="Times" w:hAnsi="Times" w:eastAsia="Times"/>
          <w:b w:val="0"/>
          <w:i w:val="0"/>
          <w:color w:val="000000"/>
          <w:sz w:val="18"/>
        </w:rPr>
        <w:t>in saying that a more cruel impost it was impossible to conceive. Under it all ex-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indentured Indians in Natal who completed their indentures after 1901 and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descendants were liable to pay annually £3 each, all males above the age of 16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females above the age of 13 being so liable. And for non-payment they were sent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gaol with hard labour. That under any law a girl of 13 should have to pay £3 a year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 and should be liable to be sent to gaol with hard labour for non-payment,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thing too horrible to contemplate. If they took an ordinary family of a father,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mother and two daughters of 13 and 15 with one or two younger children,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find that the family had to pay £12 a year for the mere permission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 in the colony of Natal-and that after the man and the woman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contributed five years’ labour to the prosperity of Colony under a system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indenture. Now the average monthly wage of the man might be taken at about 25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shillings and the woman with her two daughters looking after the household might </w:t>
      </w:r>
      <w:r>
        <w:rPr>
          <w:rFonts w:ascii="Times" w:hAnsi="Times" w:eastAsia="Times"/>
          <w:b w:val="0"/>
          <w:i w:val="0"/>
          <w:color w:val="000000"/>
          <w:sz w:val="18"/>
        </w:rPr>
        <w:t>earn about 16 shillings a month among them—a total income of about £2 a month.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that sum £1 or full one-half had to be given as that miserable Licence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Tax. After that there was rent to pay and the cost of food and clothing and all ordinary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taxes common to the general community. Need anybody wonder that a prominent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of the Natal Legislature declared openly two years ago that the impost broke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families, drove men into paths of crime and women into lives of shame?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harrowing sights at which Mr. Gokhale had to be present was a meeting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Durban of those who were liable to pay the £3 Tax. About 5, 000 persons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present. As man after man and woman after woman came forward and narrated his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suffering due to the Tax, it was impossible not to feel overwhelmed by feelings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indignation, pity and sorrow. One old woman of 65 was there who had been to gaol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six times for inability to pay the tax and Mr. Gokhale could not recall the case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that interval without emotion. As things stood, unless a fairly satisfactory </w:t>
      </w:r>
      <w:r>
        <w:rPr>
          <w:rFonts w:ascii="Times" w:hAnsi="Times" w:eastAsia="Times"/>
          <w:b w:val="0"/>
          <w:i w:val="0"/>
          <w:color w:val="000000"/>
          <w:sz w:val="18"/>
        </w:rPr>
        <w:t>settlement was soon arrived at it would not take many years for the Indian community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South Africa to be practically harassed out of the country after undergoing great </w:t>
      </w:r>
      <w:r>
        <w:rPr>
          <w:rFonts w:ascii="Times" w:hAnsi="Times" w:eastAsia="Times"/>
          <w:b w:val="0"/>
          <w:i w:val="0"/>
          <w:color w:val="000000"/>
          <w:sz w:val="18"/>
        </w:rPr>
        <w:t>suffering and losses.</w:t>
      </w:r>
    </w:p>
    <w:p>
      <w:pPr>
        <w:autoSpaceDN w:val="0"/>
        <w:autoSpaceDE w:val="0"/>
        <w:widowControl/>
        <w:spacing w:line="266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OSITION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UROPEAN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OMMUNITY</w:t>
      </w:r>
    </w:p>
    <w:p>
      <w:pPr>
        <w:autoSpaceDN w:val="0"/>
        <w:autoSpaceDE w:val="0"/>
        <w:widowControl/>
        <w:spacing w:line="240" w:lineRule="exact" w:before="1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the position of the Indian community as he found it. He wanted next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describe to them briefly the position of the European community. It was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understand that position clearly, to understand their interests, their difficulties,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view and their sentiments and even their prejudices. They were a handful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people—only about a million and a quarter in all—in the midst of a vast indigenous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 at a totally different grade of civilization. And the contact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races had already created grave problems—social, political,  economic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moral—which were already filling the European mind in that subcontinent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uneasiness, misgiving and even dread. And they found in the midst of their difficult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complicated situation a third element introduced belonging to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civilization and representing other modes of life and thought. It was true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number of Indians in South Africa was only a lakh and a half against 12_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lakhs of Europeans. But the Europeans felt that there were 300 millions of people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and if Indians continued to come freely into South Africa, there was nothing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 several millions from going there and swamping the European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practically making the country another India. The fear was based on an absolute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misapprehension, but it was there, deep and strong and general, and no useful purpose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served by shutting one’s eyes to it. In addition to this, there was first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tremendous colour prejudice which existed in that land—a prejudice felt even more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Dutch than by the English—and secondly the dread of Indian competition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small European traders, who felt that they could not hold their own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Indian rivals in a fair field, owing to the Indians’ less expensive scale of living.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combined result of all these causes was the present harsh and oppressive policy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Indians—a policy plainly directed to making the lot of the Indians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so hard as practically to compel them to leave the country, or if remain they </w:t>
      </w:r>
      <w:r>
        <w:rPr>
          <w:rFonts w:ascii="Times" w:hAnsi="Times" w:eastAsia="Times"/>
          <w:b w:val="0"/>
          <w:i w:val="0"/>
          <w:color w:val="000000"/>
          <w:sz w:val="18"/>
        </w:rPr>
        <w:t>must, to remain there as a servile, degraded and depressed community.</w:t>
      </w:r>
    </w:p>
    <w:p>
      <w:pPr>
        <w:autoSpaceDN w:val="0"/>
        <w:autoSpaceDE w:val="0"/>
        <w:widowControl/>
        <w:spacing w:line="266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ITUATION</w:t>
      </w:r>
    </w:p>
    <w:p>
      <w:pPr>
        <w:autoSpaceDN w:val="0"/>
        <w:autoSpaceDE w:val="0"/>
        <w:widowControl/>
        <w:spacing w:line="240" w:lineRule="exact" w:before="1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Such was the position—grave, anxious and extremely difficult. What was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way out of it? So long as the European mind in South Africa was dominated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fear of serious influx of Indians swamping the Europeans, so long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chance of securing—leave alone absolute equality—even reasonably just and humane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treatment for our countrymen such as would enable them to live in peace and security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steadily advance to the position of a worthy element in a self-governing </w:t>
      </w:r>
      <w:r>
        <w:rPr>
          <w:rFonts w:ascii="Times" w:hAnsi="Times" w:eastAsia="Times"/>
          <w:b w:val="0"/>
          <w:i w:val="0"/>
          <w:color w:val="000000"/>
          <w:sz w:val="18"/>
        </w:rPr>
        <w:t>community. Even the best friends of Indians among the Europeans in South Africa—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there was a small section that could be thus described—were convinced that unless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fear of being swamped </w:t>
      </w:r>
      <w:r>
        <w:rPr>
          <w:rFonts w:ascii="Times" w:hAnsi="Times" w:eastAsia="Times"/>
          <w:b w:val="0"/>
          <w:i w:val="0"/>
          <w:color w:val="000000"/>
          <w:sz w:val="20"/>
        </w:rPr>
        <w:t>was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removed form the European mind, they were powerless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urge with any effect the plea of more just and more humane treatment for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>community. Another section, a much larger section, that had the sense of fairness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feel heartily ashamed of the present policy pursued towards the Indians, would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then, but not till then, sympathize with the struggle of the Indians against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treatment. The Indian community of South Africa itself also clearly felt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necessity of removing that fear, groundless more or less though it was, in view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that the average number of free immigrants during the last few years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between 40 and 50—a number, however, which the ordinary European there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accept and could not be pursuaded to accept as correct. For some time past,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the policy of our countrymen in South Africa under the leadership of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was, while insisting on maintaining intact their theoretical rights as equal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 of the Empire in the legislation of the country, to strive for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modification in practice of the present policy of injustice and oppression as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enable the community to live and proper in peace and security and steadily advance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status and importance in that land. And even the briefest visit that one could pay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would satisfy one that that was the only wise, sound, practical,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statesmanlike course for the Indians to adopt in existing circumstances. It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accordance with that course that in the compromise which was arrived at between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and General Smuts last year, under which the passive resistance movement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suspended, the Union Government agreed not to make any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differentiation against Indians in the proposed new immigration law. Mr. Gandhi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side agreed that in practice the discretion vested in the exicutive administering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might be exercised by the administration as it thought reasonable, subject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minimum number of Indians being admitted every year to supply the higher needs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community and replace its wear and tear in certain direction. That minimum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six Indians for the Transvaal where under the existing law no Indian whatever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admitted. For the whole Union a minimum now asked was forty, which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number of free immigrants annually on an average of seven years.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essence of the compromise was that by removing legislative inequality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theoretical rights of the Indians as subjects of the Empire should be maintained,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agreeing to limitation of new immigrants to the present average number, the fear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 indiscriminate influx which haunted the European mind should be removed.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Once that was done, the Indians there could struggle far more effectively than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for a juster, more equal and more humane treatment in other respects.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Gokhale’s own work in South Africa had been done on those line. He did not ask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inch either more of less than what the Indian community there had been asking.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one advantage was that he was enabled to have access to the European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no other Indian had it before him and he was thus enabled to address his appeal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justice and humanity to the very heart and conscience of the European community, </w:t>
      </w:r>
      <w:r>
        <w:rPr>
          <w:rFonts w:ascii="Times" w:hAnsi="Times" w:eastAsia="Times"/>
          <w:b w:val="0"/>
          <w:i w:val="0"/>
          <w:color w:val="000000"/>
          <w:sz w:val="18"/>
        </w:rPr>
        <w:t>speaking to it members face to face.</w:t>
      </w:r>
    </w:p>
    <w:p>
      <w:pPr>
        <w:autoSpaceDN w:val="0"/>
        <w:autoSpaceDE w:val="0"/>
        <w:widowControl/>
        <w:spacing w:line="266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PEN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DOOR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OLICY</w:t>
      </w:r>
    </w:p>
    <w:p>
      <w:pPr>
        <w:autoSpaceDN w:val="0"/>
        <w:autoSpaceDE w:val="0"/>
        <w:widowControl/>
        <w:spacing w:line="240" w:lineRule="exact" w:before="1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his return to India the previous day Mr. Gokhale said he was astonished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learn that the view was expressed in some quarters that the line taken by him in South </w:t>
      </w:r>
      <w:r>
        <w:rPr>
          <w:rFonts w:ascii="Times" w:hAnsi="Times" w:eastAsia="Times"/>
          <w:b w:val="0"/>
          <w:i w:val="0"/>
          <w:color w:val="000000"/>
          <w:sz w:val="18"/>
        </w:rPr>
        <w:t>Africa was wrong, that he should have stood out there for the open door in practice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nothing less and that the surrender of India’s rights in the matter already made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had been confirmed by him. All he would say in regard to that criticism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that those who passed it did not show any real grasp of the problem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Africa. The supreme question of the Indian community there was not to urge a policy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open door for more Indians to come there, but to secure such an amelioration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conditions under which they live that their lot might become more bearable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might have opportunities of growing into an important part of a self-governing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community. And the only chance of their securing that was if they approached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question in a practical spirit. Mr. Gokhale could easily have  stood out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 door in practice in South Africa. He could have made brave speeches 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and could have returned to his country feeling that he had made brave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speeches. But the cause of the Indian community in South Africa could not been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served that way. The European community would have been made, if anything,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implacable in their determination to get rid of the Indians at all costs and the eventual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expulsion of Indians from that subcontinent would only have been hastened by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course. As regards the charge brought against Mr. Gandhi, it amounted to an utter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travesty of the actual facts. After all, their right to equal treatment in the Empire today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largely theoretical. But even to maintain them theoretically intact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four times to gaol and had inspired hundreds of his countrymen to do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same. Those theoretical rights would no doubt steadily grow more and more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enjoyed actually in practice, but that was a matter of slow growth and it </w:t>
      </w:r>
      <w:r>
        <w:rPr>
          <w:rFonts w:ascii="Times" w:hAnsi="Times" w:eastAsia="Times"/>
          <w:b w:val="0"/>
          <w:i w:val="0"/>
          <w:color w:val="000000"/>
          <w:sz w:val="18"/>
        </w:rPr>
        <w:t>depended in a large measure upon the improvement of their position in India itself.</w:t>
      </w:r>
    </w:p>
    <w:p>
      <w:pPr>
        <w:autoSpaceDN w:val="0"/>
        <w:autoSpaceDE w:val="0"/>
        <w:widowControl/>
        <w:spacing w:line="266" w:lineRule="exact" w:before="1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RESENT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UTLOOK</w:t>
      </w:r>
    </w:p>
    <w:p>
      <w:pPr>
        <w:autoSpaceDN w:val="0"/>
        <w:autoSpaceDE w:val="0"/>
        <w:widowControl/>
        <w:spacing w:line="240" w:lineRule="exact" w:before="19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Mr. Gokhale said: “Ladies and gentlemen, before I sit down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well ask me what is now the outlook in South Africa. Well, the catalogue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grievances there is so long that as General Botha said to me, in the course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interview, even the strongest Ministry that could be conceived in South Africa today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be strong enough to remedy those grievances all at once and if it attempted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such thing it would straightway be hurled from power. The situation is such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we must keep up the struggle ceaselessly, we must not expect anything else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a slow, though steady, amelioration of our lot. But I think in certain matters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relief will be forthcoming almost immediately. In the first place, I fully expect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provisional settlement, arrived at between Mr. Gandhi and General Smuts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regards the passive resistance movement which the Government found itself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powerless to carry through Parliament last session, will be successfully carried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this year. The actual working of the Immigration law also will, I expect, </w:t>
      </w:r>
      <w:r>
        <w:rPr>
          <w:rFonts w:ascii="Times" w:hAnsi="Times" w:eastAsia="Times"/>
          <w:b w:val="0"/>
          <w:i w:val="0"/>
          <w:color w:val="000000"/>
          <w:sz w:val="18"/>
        </w:rPr>
        <w:t>soon become milder and more considerate. Then that outrageous impost, the three-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pound license tax, will, I fully expect, go in the course of this year. In fact, I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 that Ministers have authorized me to say that they will do thier best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 the grievance as early as possible. In the matter of education also,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will materially improve and the actual administration of laws such as the </w:t>
      </w:r>
      <w:r>
        <w:rPr>
          <w:rFonts w:ascii="Times" w:hAnsi="Times" w:eastAsia="Times"/>
          <w:b w:val="0"/>
          <w:i w:val="0"/>
          <w:color w:val="000000"/>
          <w:sz w:val="18"/>
        </w:rPr>
        <w:t>Gold Law and Townships Act will tend to become less and less burdensome. In one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respect, however, I fear the position will not soon change for the better, and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possible that it may even grow worse before it become better. And that is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trading licences. Here, however, our community is fighting for bare justice.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 has behind it in the matter the sympathy not only of the Government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of the Imperial Government but also of the better mind of the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in South Africa. And in the struggle, if only we in this country do our duty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properly, our countrymen there will win. And this brings me to my concluding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observations. Ladies and gentlemen, I strongly feel—many friends of our cause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and South Africa also feel—that so far India has nor done her duty by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across the seas, struggling to uphold her honour amidst unparalleled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difficulties. One man amongst us, it is true has set a great and glorious example—my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 Mr. Ratan Tata—whose name I assure you is held in the deepest affection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gratitude by the Indian community in South Africa. A committee in Madras has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some work and the committee here has collected some funds, but all these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 amount to but little, considering the issues involved. Ihope, however,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may have been our remissness in the past, we shall do better in this respect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future. I hope we shall all take in the future more interest in what will go 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Africa, follow the developments more carefully and enable our countrymen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to feel that we stood solid and united behind them. I hope too that we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 and send much larger funds in aid of the cause there than we have hitherto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done. Remember, the community there is already exhausted financially and otherwise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its long struggle. Remember also, that it requires assistance not only in waging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most unequal struggle, but for providing educational and other facilities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moral and material well-being of its children. Remember finally that it is no merely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interests of the Indian community in South Africa alone that are involved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struggle, but our whole future as a nation in this Empire is involved in it.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proportion therefore as we do our duty in this matter, shall we have advanced more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towards a position in this Empire more worthy of the self-respect of civilized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being. In proportion as we do this duty, shall we have deserved well of our country, of </w:t>
      </w:r>
      <w:r>
        <w:rPr>
          <w:rFonts w:ascii="Times" w:hAnsi="Times" w:eastAsia="Times"/>
          <w:b w:val="0"/>
          <w:i w:val="0"/>
          <w:color w:val="000000"/>
          <w:sz w:val="18"/>
        </w:rPr>
        <w:t>our children and our children’s children.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25-1-1913 &amp; 1-2-1913</w:t>
      </w:r>
    </w:p>
    <w:p>
      <w:pPr>
        <w:autoSpaceDN w:val="0"/>
        <w:autoSpaceDE w:val="0"/>
        <w:widowControl/>
        <w:spacing w:line="266" w:lineRule="exact" w:before="1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XVI</w:t>
      </w:r>
    </w:p>
    <w:p>
      <w:pPr>
        <w:autoSpaceDN w:val="0"/>
        <w:autoSpaceDE w:val="0"/>
        <w:widowControl/>
        <w:spacing w:line="220" w:lineRule="exact" w:before="1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GOKHALE’S ANSWER TO SILBURN AND F. C. HOLLANDER</w:t>
      </w:r>
    </w:p>
    <w:p>
      <w:pPr>
        <w:autoSpaceDN w:val="0"/>
        <w:autoSpaceDE w:val="0"/>
        <w:widowControl/>
        <w:spacing w:line="250" w:lineRule="exact" w:before="164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18"/>
        </w:rPr>
        <w:t>A</w:t>
      </w:r>
    </w:p>
    <w:p>
      <w:pPr>
        <w:autoSpaceDN w:val="0"/>
        <w:autoSpaceDE w:val="0"/>
        <w:widowControl/>
        <w:spacing w:line="240" w:lineRule="exact" w:before="1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at Durban on November 11, 1912 at a banquet in Gokhale’s honour,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Silburn had said among other things, “He had followed Mr. Gokhale’s tour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country, and had noticed that few word of warning had been given him as to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position really is. Many thought the British and the Boers were hostile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countrymen, but that was not the case. He, as a politician did consider that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>grievances under which the Indians were suffering, and that they should be remedied 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speedily as possible and personally he should give his assistance in removing the £3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tax. But it had to be remembered that a very difficult native racial problem confronted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us, and that the introduction of a third element tended to make it more complex rather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to ease it. Furthermore, the people on the spot here were the people to deal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it, and he asked Mr. Gokhale to go back to India, and to let the Government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Government of England know that this problem was to be dealt with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Africa, and that no interference either by Great Britain or by India would be tolerated </w:t>
      </w:r>
      <w:r>
        <w:rPr>
          <w:rFonts w:ascii="Times" w:hAnsi="Times" w:eastAsia="Times"/>
          <w:b w:val="0"/>
          <w:i w:val="0"/>
          <w:color w:val="000000"/>
          <w:sz w:val="18"/>
        </w:rPr>
        <w:t>by the British people of this country.” To this, Gokhale, in his speech had rejoined,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“He knew enough of English history and the traditions of the English race to realize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if anything were to be got from Englishmen it would not be got in these ways,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by appealing to their sense of fair play of justice. . . . He would be the very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person, then, to do anything to diminish the right of self-governing dominion.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position was peculiar. The Indian Government could not approach, the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African Government directly; they could only approach them through the Imperial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and the Imperial Government was therefore their sole protection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matters....he asked Major Silburn what he would do if he were in India and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shoes. He thought that he would do what any Britisher would do, namely, represent </w:t>
      </w:r>
      <w:r>
        <w:rPr>
          <w:rFonts w:ascii="Times" w:hAnsi="Times" w:eastAsia="Times"/>
          <w:b w:val="0"/>
          <w:i w:val="0"/>
          <w:color w:val="000000"/>
          <w:sz w:val="18"/>
        </w:rPr>
        <w:t>his cause to the Imperial Government . . .”</w:t>
      </w:r>
    </w:p>
    <w:p>
      <w:pPr>
        <w:autoSpaceDN w:val="0"/>
        <w:autoSpaceDE w:val="0"/>
        <w:widowControl/>
        <w:spacing w:line="250" w:lineRule="exact" w:before="122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18"/>
        </w:rPr>
        <w:t>B</w:t>
      </w:r>
    </w:p>
    <w:p>
      <w:pPr>
        <w:autoSpaceDN w:val="0"/>
        <w:tabs>
          <w:tab w:pos="550" w:val="left"/>
          <w:tab w:pos="750" w:val="left"/>
        </w:tabs>
        <w:autoSpaceDE w:val="0"/>
        <w:widowControl/>
        <w:spacing w:line="240" w:lineRule="exact" w:before="1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Gokhale, in his speech at Maritzburg on November 7, 1912, had said, “On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side was a small European community in a vast country scattered among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vast number of Natives . . . the two races were on different grades of civilization,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their contact had already produced difficulties. . . . The European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naturally wished to safeguard its own civilization. . . . Then the Indian factor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introduced. Their numbers at present were small, but there was a fear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of many Europeans that unless drastic measures were taken their numbers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grow, and they would possibly one day swamp the European community.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come to think that a large part of the conditions of which the Indians,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rightly, complained, was due to that fear. Then came trade jealousies,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Europeans fearing that, with his simpler standard of living,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undersell him. That was a question, however, which had two sides.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complaint came from the small trader, who was inconvenienced, not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as a whole which, if it was interested in anything, was interested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buying as cheaply as possible.” </w:t>
      </w:r>
      <w:r>
        <w:rPr>
          <w:rFonts w:ascii="Times" w:hAnsi="Times" w:eastAsia="Times"/>
          <w:b w:val="0"/>
          <w:i/>
          <w:color w:val="000000"/>
          <w:sz w:val="18"/>
        </w:rPr>
        <w:t>(Indian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16-11-1912). On November 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Hollander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in his speech of welcome at the Duration Town Hall selectively recalled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two observations from the above speech and quoted them, saying, “He ventured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refer specially to two utterances in Maritzburg. Mr. Gokhale was reported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he realized that where there were tow grades of civilization growing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alongside each other, contact with each other must necessarily bring about serious </w:t>
      </w:r>
      <w:r>
        <w:rPr>
          <w:rFonts w:ascii="Times" w:hAnsi="Times" w:eastAsia="Times"/>
          <w:b w:val="0"/>
          <w:i w:val="0"/>
          <w:color w:val="000000"/>
          <w:sz w:val="18"/>
        </w:rPr>
        <w:t>difficulties . . . He welcomed these two utterances, because they proved at once that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F. C. Hollander, mayor of Durban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distinguished visitor was prepared to approach his task in no narrow-mined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spirit, that he was prepared to realize . . . there would perhaps be more than one point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view. He was certain in his own mind, also, that Mr. Gokhale had realized since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in South Africa that there was another and even more outstanding question,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one which perhaps overshadowed every other question in the country: it was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called the Native question, and all the questions affecting race and colour were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intermingled the one with the other anyone who attempted to approach the 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one of them must find himself confronted with the greatest difficulty, because of </w:t>
      </w:r>
      <w:r>
        <w:rPr>
          <w:rFonts w:ascii="Times" w:hAnsi="Times" w:eastAsia="Times"/>
          <w:b w:val="0"/>
          <w:i w:val="0"/>
          <w:color w:val="000000"/>
          <w:sz w:val="18"/>
        </w:rPr>
        <w:t>the presence of the other.”</w:t>
      </w:r>
    </w:p>
    <w:p>
      <w:pPr>
        <w:autoSpaceDN w:val="0"/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Hon. Mr. Gokhale’s Visit to South Africa, 1912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0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12: 15 JULY, 1911 - 8 MARCH, 1913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sectPr w:rsidR="00FC693F" w:rsidRPr="0006063C" w:rsidSect="00034616">
      <w:pgSz w:w="9360" w:h="12960"/>
      <w:pgMar w:top="544" w:right="1412" w:bottom="4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