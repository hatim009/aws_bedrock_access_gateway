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</w:t>
      </w:r>
      <w:r>
        <w:rPr>
          <w:rFonts w:ascii="Times" w:hAnsi="Times" w:eastAsia="Times"/>
          <w:b w:val="0"/>
          <w:i/>
          <w:color w:val="000000"/>
          <w:sz w:val="24"/>
        </w:rPr>
        <w:t>LETTER TO R. R. DIWAKAR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1935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we have to submit to the most exacting orders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if we are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learn the art of non-violence. Our submission has therefore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cheerful and intelligent.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AGATHA HARRISON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Extra copies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sent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the meeting in the S. E. of London is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me to write another autobiography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send me to prison for a fairly long term and procure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permission to write it there. The papers can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and printed. Mahadev can do it best. But he is overloaded </w:t>
      </w:r>
      <w:r>
        <w:rPr>
          <w:rFonts w:ascii="Times" w:hAnsi="Times" w:eastAsia="Times"/>
          <w:b w:val="0"/>
          <w:i w:val="0"/>
          <w:color w:val="000000"/>
          <w:sz w:val="22"/>
        </w:rPr>
        <w:t>with work. Nevertheless I shall see what is possible.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C. F. Andrews was able to go to his sisters. Yes,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 proposed to stay there for two weeks. According to his cable,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have started ere this reaches you. But if he is still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him he can stay longer if he likes. For the moment I am </w:t>
      </w:r>
      <w:r>
        <w:rPr>
          <w:rFonts w:ascii="Times" w:hAnsi="Times" w:eastAsia="Times"/>
          <w:b w:val="0"/>
          <w:i w:val="0"/>
          <w:color w:val="000000"/>
          <w:sz w:val="22"/>
        </w:rPr>
        <w:t>reconciled to the outdoor life.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absorbed in her garden work from early morning to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evening. Do not expect any letter from her for some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we are trying to become villagers but we are [far] from the thing. </w:t>
      </w:r>
      <w:r>
        <w:rPr>
          <w:rFonts w:ascii="Times" w:hAnsi="Times" w:eastAsia="Times"/>
          <w:b w:val="0"/>
          <w:i w:val="0"/>
          <w:color w:val="000000"/>
          <w:sz w:val="22"/>
        </w:rPr>
        <w:t>She is the whole-hogger among us all.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purposely not writing anything to C. F. A. as I expect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have left before this is in your hands.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1489</w:t>
      </w:r>
    </w:p>
    <w:p>
      <w:pPr>
        <w:autoSpaceDN w:val="0"/>
        <w:autoSpaceDE w:val="0"/>
        <w:widowControl/>
        <w:spacing w:line="32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not allowed to enter Akola District under an order from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 Magistrate.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MATHURADAS TRIKUMJI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46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50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MATHURADAS,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wrote to Sardar.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</w:t>
            </w:r>
          </w:p>
        </w:tc>
      </w:tr>
      <w:tr>
        <w:trPr>
          <w:trHeight w:hRule="exact" w:val="528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had your letter. I spoke to Munshi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be keeping good health.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F. MARY BARR</w:t>
      </w:r>
    </w:p>
    <w:p>
      <w:pPr>
        <w:autoSpaceDN w:val="0"/>
        <w:autoSpaceDE w:val="0"/>
        <w:widowControl/>
        <w:spacing w:line="20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26,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told me what to send I would have sent the amount.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in the midst of friends. Let the bills come,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nevertheless. If you want me to send you cash please write.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in my wire that I could easily arrange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in Bombay or Nagpur. My impression is that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apparatus in Wardha also. But if the friends there advise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>their advice should be followed.</w:t>
      </w:r>
    </w:p>
    <w:p>
      <w:pPr>
        <w:autoSpaceDN w:val="0"/>
        <w:tabs>
          <w:tab w:pos="450" w:val="left"/>
          <w:tab w:pos="3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all glad to see Duncan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does not look strong.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here for two days.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is selfish. She prefers to be on the floor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fall. And she would watch the fun of my slipping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down to the floor and probably having a bump on the forehead. </w:t>
      </w:r>
      <w:r>
        <w:rPr>
          <w:rFonts w:ascii="Times" w:hAnsi="Times" w:eastAsia="Times"/>
          <w:b w:val="0"/>
          <w:i w:val="0"/>
          <w:color w:val="000000"/>
          <w:sz w:val="22"/>
        </w:rPr>
        <w:t>Tell her I shall succumb to none of her wiles.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6036, Also C. W. 3366, Courtesy: F. Mary Barr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Gujarati Meeting”, 5-10-1909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fallen ill. The expenses of her treatment were being met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Gandhiji.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Duncan Greenlees.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you go to Simla, the better. You will do what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from there. It is well to recognize your limitations.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>both of you need the change.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your yarn will be utilized. You will have to spin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months at the present rate before I can get a sari for Ba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loin-cloth for myself. But that is not just now of consequence.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after your second training here. It is a tragedy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anyone in all Jullundur who knows all the processes.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comes to think of it, the progress of spinning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cultured classes is very little.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Dalip Singh will find when he settles down to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that they have skill enough to earn a living but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they do not get employment as easily as the others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artisans they do not find customers for their wares.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can be and should be made in their method of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hide. But this will follow his taking up the work.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a representative of our organization. He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and yet get all the technical assistance he may need </w:t>
      </w:r>
      <w:r>
        <w:rPr>
          <w:rFonts w:ascii="Times" w:hAnsi="Times" w:eastAsia="Times"/>
          <w:b w:val="0"/>
          <w:i w:val="0"/>
          <w:color w:val="000000"/>
          <w:sz w:val="22"/>
        </w:rPr>
        <w:t>from us to the extent of our capacity.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 did interfere with our work at Indore but not much.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damaged the village crafts exhibition that was held as a side show.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meeting too went off quite nicely. Thousands of them came </w:t>
      </w:r>
      <w:r>
        <w:rPr>
          <w:rFonts w:ascii="Times" w:hAnsi="Times" w:eastAsia="Times"/>
          <w:b w:val="0"/>
          <w:i w:val="0"/>
          <w:color w:val="000000"/>
          <w:sz w:val="22"/>
        </w:rPr>
        <w:t>out, many perhaps for the first time in their lives.</w:t>
      </w:r>
    </w:p>
    <w:p>
      <w:pPr>
        <w:autoSpaceDN w:val="0"/>
        <w:autoSpaceDE w:val="0"/>
        <w:widowControl/>
        <w:spacing w:line="294" w:lineRule="exact" w:before="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2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90" w:val="left"/>
              </w:tabs>
              <w:autoSpaceDE w:val="0"/>
              <w:widowControl/>
              <w:spacing w:line="262" w:lineRule="exact" w:before="16" w:after="0"/>
              <w:ind w:left="2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returned.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3530. Courtesy: Amrit Kaur. Also G. N. 6339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8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Mathew. I have written to him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 to expect Rs. 65 at present. He can’t be given anything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I mentioned. I have also told him that just now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join as no better than a labourer. If he proves his worth,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further provided circumstances permit. He may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fare if anything is owing to him in the accounts here,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he will have to find even that from where he 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prize of Rs. 1,00,000 has not been awarded to anybody.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awarded if a good enough model of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I have still not received a copy of the resolution.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main points: that the model cannot be considered “handy”;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model which is small enough for a village house and can be </w:t>
      </w:r>
      <w:r>
        <w:rPr>
          <w:rFonts w:ascii="Times" w:hAnsi="Times" w:eastAsia="Times"/>
          <w:b w:val="0"/>
          <w:i w:val="0"/>
          <w:color w:val="000000"/>
          <w:sz w:val="22"/>
        </w:rPr>
        <w:t>easily lifted and moved whenever necessary can be considered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“handy”; and that such a model cannot be manufactured within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150. Would it require frequent repairs? And would the expenses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repairs exceed five per cent of the cost annually? I enclose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specific defects pointed out by Vinoba and Kakasaheb.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remove these defects, let him do so. Kale’s machine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It had gone to Ahmedabad. I have asked them to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But I may not get it back and, therefore,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look at it. It is better that Keshu should remain there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experiment. Let him stay with you. He should fix a limit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on the experiments. If he wishes to come to 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do so. But I won’t be able to tell him anything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him further. There is nothing more to be explained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Even if his invention does not deserve a prize of Rs. </w:t>
      </w:r>
      <w:r>
        <w:rPr>
          <w:rFonts w:ascii="Times" w:hAnsi="Times" w:eastAsia="Times"/>
          <w:b w:val="0"/>
          <w:i w:val="0"/>
          <w:color w:val="000000"/>
          <w:sz w:val="22"/>
        </w:rPr>
        <w:t>1,00,000, whatever improvements he discovers are bound to be useful.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machine for making slivers has been perfected, it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thing. Let him describe in detail what progress he has made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Since I have explained everything in this letter, I am not writing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now organize the school as you think best. If it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Keshav  Gandhi, Maganlal Gandhi’s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technical institute for our work, that would be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should be taught from a different point of view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they are taught from a literary point of view.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simply as languages. The curriculum should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Hindi and English and a little bit of Sanskrit. The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taught the Urdu script. Instruction in these subjects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easy. They can be taught while the pupils learn crafts. The crafts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such as would bring the pupils some payment.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fee, the pupil’s earning through crafts being counted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fee. Beyond a fixed limit, the earning would go to the pupil. The fee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include all the expenses. You can introduce these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without much trumpeting or publicity. Find the staff locally,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possible. There should be no highly-paid teacher. Kusum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2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have got trained should be your staff. If Keshu helps,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like it. Think over this. If you wish to discuss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with me, you may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something about the inspection of Titus’s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it.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work and finish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Vinoba’s opinion. I am writing to Raghunath </w:t>
      </w:r>
      <w:r>
        <w:rPr>
          <w:rFonts w:ascii="Times" w:hAnsi="Times" w:eastAsia="Times"/>
          <w:b w:val="0"/>
          <w:i w:val="0"/>
          <w:color w:val="000000"/>
          <w:sz w:val="22"/>
        </w:rPr>
        <w:t>Shastri.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</w:t>
      </w:r>
      <w:r>
        <w:rPr>
          <w:rFonts w:ascii="Times" w:hAnsi="Times" w:eastAsia="Times"/>
          <w:b w:val="0"/>
          <w:i/>
          <w:color w:val="000000"/>
          <w:sz w:val="24"/>
        </w:rPr>
        <w:t>LETTER TO BALVANTSINHA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26, 1935]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enquired and found your assertion to be true. The unaskedfor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gave me pain. Now Mahadev on being questioned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>Kanti had tried persuasion. Did you inform before you left? This</w:t>
      </w:r>
    </w:p>
    <w:p>
      <w:pPr>
        <w:autoSpaceDN w:val="0"/>
        <w:autoSpaceDE w:val="0"/>
        <w:widowControl/>
        <w:spacing w:line="220" w:lineRule="exact" w:before="3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Kusam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Lilavati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Titus, Manager, Ashram dairy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left Maganwadi on April 26.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seems true even now that they were willing enough to dine.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1875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DISCUSSION WITH J. P. BHANSALI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27,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How much did you spin yesterday?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HANSALI</w:t>
      </w:r>
      <w:r>
        <w:rPr>
          <w:rFonts w:ascii="Times" w:hAnsi="Times" w:eastAsia="Times"/>
          <w:b w:val="0"/>
          <w:i w:val="0"/>
          <w:color w:val="000000"/>
          <w:sz w:val="18"/>
        </w:rPr>
        <w:t>: Not at all, I am sorry to say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I thought you had started spinning?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did about fifty yards the other day. But that's all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nice it would be if you would make a loin-cloth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I should be very glad if you could make a pair, but even one </w:t>
      </w:r>
      <w:r>
        <w:rPr>
          <w:rFonts w:ascii="Times" w:hAnsi="Times" w:eastAsia="Times"/>
          <w:b w:val="0"/>
          <w:i w:val="0"/>
          <w:color w:val="000000"/>
          <w:sz w:val="22"/>
        </w:rPr>
        <w:t>would satisfy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It would be a rare privilege to be able to spin for your loin-cloth, but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my state of mind!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Next day again there was a talk. With child-like naivete he asked Gandhiji,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“You do not want the loin-cloth. You want me to work. Don't you?”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But if you must work, why not do this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me?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If I must work, why not command me to do some other work? I am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worthy to do this sacred thing for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surely those who spun for the cloth I am wearing were by </w:t>
      </w:r>
      <w:r>
        <w:rPr>
          <w:rFonts w:ascii="Times" w:hAnsi="Times" w:eastAsia="Times"/>
          <w:b w:val="0"/>
          <w:i w:val="0"/>
          <w:color w:val="000000"/>
          <w:sz w:val="22"/>
        </w:rPr>
        <w:t>no means purer than you.</w:t>
      </w: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No, Bapu. I am humbler than even the humblest, humbler than the dust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feet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27-4-1935</w:t>
      </w:r>
    </w:p>
    <w:p>
      <w:pPr>
        <w:autoSpaceDN w:val="0"/>
        <w:autoSpaceDE w:val="0"/>
        <w:widowControl/>
        <w:spacing w:line="320" w:lineRule="exact" w:before="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is extracted from Mahadev Desai’s “Weekly Letter”.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had concluded: “The next day old associaters like Kakasaheb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tackled him.  . . .  Bhansali persisted in pleading his unworthiness. ‘But’,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Kakasaheb, ‘supposing Bapu were to ask one of us to fetch a glass of water, and if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us were to say to him, ‘we are sorry, Bapu, we have not the purity to do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you’, what would happen to Bapu?’ That seemed to go straight home. Bhansali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(for he talks only to Gandhiji): ‘All right, then. I spin. I shall err on the safe </w:t>
      </w:r>
      <w:r>
        <w:rPr>
          <w:rFonts w:ascii="Times" w:hAnsi="Times" w:eastAsia="Times"/>
          <w:b w:val="0"/>
          <w:i w:val="0"/>
          <w:color w:val="000000"/>
          <w:sz w:val="18"/>
        </w:rPr>
        <w:t>side.’ And he is now regularly spinning.”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A GROWING VICE?</w:t>
      </w:r>
    </w:p>
    <w:p>
      <w:pPr>
        <w:autoSpaceDN w:val="0"/>
        <w:autoSpaceDE w:val="0"/>
        <w:widowControl/>
        <w:spacing w:line="294" w:lineRule="exact" w:before="2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Principal of the Sanatana Dharma College, Lahore, writes: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 me to request you to peruse the accompanying newspaper cutting,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notices, etc., which speak for themselves. The Youth Welfare Association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very useful work here in the Punjab. It has attracted notice in academic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administrative quarters, while it has secured the active interest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enlightened guardians of boys. Pandit Sitaram Das of Bihar is the leading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 of this movement which counts very many distinguished people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its patrons.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evil of juvenile seduction is admittedly more rampant in the Punjab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North West Frontier Province than elsewhere in India.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pray that you will draw the attention of the country to this canker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a note or letter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or in any other newspaper?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 of the Youth League wrote to me long ago on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delicate subject. On receiving his letter I entered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Dr.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who confirmed the statements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in the League Secretary’s letter. But I could not see my 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clear to discussing the problem in these columns or elsewhere.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known of the evil but was not sure that a newspaper discussion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deal with it to any purpose. Nor am I sure now. But I may not resist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appeal of the Principal of the College.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 is not new. It is widespread. As it is necessarily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secret, it is not possible to detect it easily. It goes hand in hand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life. In the case referred to by the Principal, the teachers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to be the corruptors of their own wards. “When the salt loses </w:t>
      </w:r>
      <w:r>
        <w:rPr>
          <w:rFonts w:ascii="Times" w:hAnsi="Times" w:eastAsia="Times"/>
          <w:b w:val="0"/>
          <w:i w:val="0"/>
          <w:color w:val="000000"/>
          <w:sz w:val="22"/>
        </w:rPr>
        <w:t>its savour wherewith shall it be salted?”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matter which no commission, no government can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successfully. It is the function of the moral reformer.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awakened to a sense of their responsibility.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brought in close touch with clean life. The idea that ethics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 living are the foundation of true education,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propagated. Trustees of educational institutions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the greatest care in the selection of teachers,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them they have to see to it that they remain up to the mark.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some of the ways in which the awful vice can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under control even if it cannot be eradicated.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27-4-1935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Gopichand Bhargava, a Congress leader of the Punjab and later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G. V. GURJALE</w:t>
      </w:r>
    </w:p>
    <w:p>
      <w:pPr>
        <w:autoSpaceDN w:val="0"/>
        <w:autoSpaceDE w:val="0"/>
        <w:widowControl/>
        <w:spacing w:line="244" w:lineRule="exact" w:before="228" w:after="0"/>
        <w:ind w:left="513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27, 1935</w:t>
      </w:r>
    </w:p>
    <w:p>
      <w:pPr>
        <w:autoSpaceDN w:val="0"/>
        <w:tabs>
          <w:tab w:pos="550" w:val="left"/>
          <w:tab w:pos="151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GURJALE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wife in your confidence. Realize that loyalty to her is </w:t>
      </w:r>
      <w:r>
        <w:rPr>
          <w:rFonts w:ascii="Times" w:hAnsi="Times" w:eastAsia="Times"/>
          <w:b w:val="0"/>
          <w:i w:val="0"/>
          <w:color w:val="000000"/>
          <w:sz w:val="22"/>
        </w:rPr>
        <w:t>your complete shield. You will win the day.</w:t>
      </w:r>
    </w:p>
    <w:p>
      <w:pPr>
        <w:autoSpaceDN w:val="0"/>
        <w:autoSpaceDE w:val="0"/>
        <w:widowControl/>
        <w:spacing w:line="268" w:lineRule="exact" w:before="38" w:after="0"/>
        <w:ind w:left="6030" w:right="0" w:hanging="8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1381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1935</w:t>
      </w:r>
    </w:p>
    <w:p>
      <w:pPr>
        <w:autoSpaceDN w:val="0"/>
        <w:autoSpaceDE w:val="0"/>
        <w:widowControl/>
        <w:spacing w:line="212" w:lineRule="exact" w:before="3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3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Kamalnayan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left for Allahabad. I have written to . . 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I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glad if she could come here; I should like to meet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betrothal takes place. Ramakrishna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accompanied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Indore. He has been detained there by Gulab for two or three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see Ujjain and other places nearby. Both are expected to arrive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47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letter from Brijkishorebabu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 she should be ready to go to Bihar when he asks her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she may have to go there even when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holidays. Prabhavati has replied to him that she will be ready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as soon as she hears from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Chaudhari has come here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what talk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had, but from what he and Valunjkar said, I understand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give his wife Rs. 100 for serving in the maternity </w:t>
      </w:r>
      <w:r>
        <w:rPr>
          <w:rFonts w:ascii="Times" w:hAnsi="Times" w:eastAsia="Times"/>
          <w:b w:val="0"/>
          <w:i w:val="0"/>
          <w:color w:val="000000"/>
          <w:sz w:val="22"/>
        </w:rPr>
        <w:t>home. I do not remember having discussed this subject with you. But</w:t>
      </w:r>
    </w:p>
    <w:p>
      <w:pPr>
        <w:autoSpaceDN w:val="0"/>
        <w:autoSpaceDE w:val="0"/>
        <w:widowControl/>
        <w:spacing w:line="220" w:lineRule="exact" w:before="3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known as Bhikshu Nirmalanand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imitted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Jayaprakash Narayan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remember that Chaudhari had talked to me. On the basis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talk, Chaudhari’s wife has resigned from the Seva Sadan at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Chaudhari has already arrived here, and his wife also will be arriving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From your postcard to Valunjkar, it appears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any decision so far. You do not even know that lady.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what you would now like to do about this matter.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lodged in the orchard for the time being, though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accommodate. . 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maternity home will have to be built,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perhaps, we shall have to consider the desirability of building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orchard. If you have decided to engage that lady, then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the upper storey of the old bungalow or of the new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now living should be spared for cases of delivery.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taking in such cases, she should visit the women in their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examine ordinary cases, give them medicines, meet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and so on. For starting a maternity home, it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spend some money on buying cots, etc. All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only after you arrive here and think over the whole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thing, however, is, whether or not you wish to engage that lady.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Chaudhari cannot be given Rs. 100 from the Industries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can give him Rs. 25 per month at the most, for he can </w:t>
      </w:r>
      <w:r>
        <w:rPr>
          <w:rFonts w:ascii="Times" w:hAnsi="Times" w:eastAsia="Times"/>
          <w:b w:val="0"/>
          <w:i w:val="0"/>
          <w:color w:val="000000"/>
          <w:sz w:val="22"/>
        </w:rPr>
        <w:t>be useful only in the experiments of making hand-made paper.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will pay a short visit to Bombay to see Kamala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 difficult to see her while she is on her way.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 I think it will</w:t>
            </w:r>
          </w:p>
        </w:tc>
      </w:tr>
    </w:tbl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arrived there. I should like you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travelling by trains and cars for some time.</w:t>
      </w:r>
    </w:p>
    <w:p>
      <w:pPr>
        <w:autoSpaceDN w:val="0"/>
        <w:autoSpaceDE w:val="0"/>
        <w:widowControl/>
        <w:spacing w:line="244" w:lineRule="exact" w:before="10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from</w:t>
      </w:r>
    </w:p>
    <w:p>
      <w:pPr>
        <w:autoSpaceDN w:val="0"/>
        <w:autoSpaceDE w:val="0"/>
        <w:widowControl/>
        <w:spacing w:line="266" w:lineRule="exact" w:before="0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2965</w:t>
      </w:r>
    </w:p>
    <w:p>
      <w:pPr>
        <w:autoSpaceDN w:val="0"/>
        <w:autoSpaceDE w:val="0"/>
        <w:widowControl/>
        <w:spacing w:line="22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Kamala Nehru, who was to sail for Europe on May  23, under medical advice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certainly no plans for a tour. Perhaps I may have to go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Borsad. In the beginning of May at any rate I shall be 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stay with me in the orchard here. There is no room.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in the verandah. There is a room but only large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our things in. Bear these facts in mind before you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9681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mention to you of Sharma from Khurja.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familiarity with nature cure. I have known him for years.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gain some experience at Battle Creek and later visit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clinics of Europe, spending in all one and a half years.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self-sacrificing and clever but of a slightly erratic temperament.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full of the spirit of service. He had a clinic of his own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squandered away. He had published a few books which he has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contained little knowledge gained from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send Sharma to America and Europe using some funds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you intend to give me for this year. If this has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approval, find out and let me know what the journey to Battle Creek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cost and the convenient route. He will of course travel third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deck whichever is available. What would be the cost of living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poverty? Do they take students at Battle Creek? Would it be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Japan?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keeping 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seen that I have taken up the burden of the Hindi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Sahitya Sammelan.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8009. Courtesy: G. 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H. L. SHARMA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CH. SHARMA,</w:t>
      </w:r>
    </w:p>
    <w:p>
      <w:pPr>
        <w:autoSpaceDN w:val="0"/>
        <w:autoSpaceDE w:val="0"/>
        <w:widowControl/>
        <w:spacing w:line="260" w:lineRule="exact" w:before="158" w:after="2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this? The matter was trivial but pregnant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import. I did take note of what you said. The load was more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carry and you needed assistance. This was what pained 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poor people; why need we carry so much luggage?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anything beyond a book, a blanket, a towel, a </w:t>
      </w:r>
      <w:r>
        <w:rPr>
          <w:rFonts w:ascii="Times" w:hAnsi="Times" w:eastAsia="Times"/>
          <w:b w:val="0"/>
          <w:i/>
          <w:color w:val="000000"/>
          <w:sz w:val="22"/>
        </w:rPr>
        <w:t>lota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bowl,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sheet, a dhoti,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kurta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cap. Why did you bring more articles?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you had brought, you should have quietly called a porter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left, or you could have even left behind the excess luggage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suggested. Neither Bhagwanji nor Kishoreprasad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Both were busy but went to help you to carry the luggage.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Kishoreprasad was also carrying letters is beside the point. You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at all to feel hurt. You ought to have taken a lesson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incident. If even now you have learnt it, the incident will have served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purpose. I have already despatched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3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230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being returned.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156 and 157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addressee explains that the letter was addressed to Dr. K. </w:t>
      </w:r>
      <w:r>
        <w:rPr>
          <w:rFonts w:ascii="Times" w:hAnsi="Times" w:eastAsia="Times"/>
          <w:b w:val="0"/>
          <w:i w:val="0"/>
          <w:color w:val="000000"/>
          <w:sz w:val="18"/>
        </w:rPr>
        <w:t>H. Kellog of Battle Creek.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NARAHARI D. PARIKH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sent a wire to Titus asking him to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charge to you immediately and to wait there till the arrival of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and then come over here.</w:t>
      </w:r>
    </w:p>
    <w:p>
      <w:pPr>
        <w:autoSpaceDN w:val="0"/>
        <w:autoSpaceDE w:val="0"/>
        <w:widowControl/>
        <w:spacing w:line="260" w:lineRule="exact" w:before="40" w:after="2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written to him. Do you have any suspicion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integrity? If possible I wish to keep him with us. Please,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guide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111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is Vanamala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 How are you?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9077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JAMNA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5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JAMNA,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10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Silence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[Beofre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April 28, 1935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did your health take a bad turn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again? Did the Punjabi vaidya’s treatment fail? I hope you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>to Rajkot and that your health has improved.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Purshottam’s letter is such that instead of being unhappy by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feel happy. He should get the blessings of us all in his </w:t>
      </w:r>
      <w:r>
        <w:rPr>
          <w:rFonts w:ascii="Times" w:hAnsi="Times" w:eastAsia="Times"/>
          <w:b w:val="0"/>
          <w:i w:val="0"/>
          <w:color w:val="000000"/>
          <w:sz w:val="22"/>
        </w:rPr>
        <w:t>happy decision.</w:t>
      </w:r>
    </w:p>
    <w:p>
      <w:pPr>
        <w:autoSpaceDN w:val="0"/>
        <w:autoSpaceDE w:val="0"/>
        <w:widowControl/>
        <w:spacing w:line="22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33764</w:t>
      </w:r>
    </w:p>
    <w:p>
      <w:pPr>
        <w:autoSpaceDN w:val="0"/>
        <w:autoSpaceDE w:val="0"/>
        <w:widowControl/>
        <w:spacing w:line="32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Titus;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two items.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addressee’s son Purshottam, dated April 18, 1935,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“May you live long and may your aspirations be fulfilled” and approves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 of going to Chorwad in Saurashtra;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H. S. L. Polak”, 23-9-1909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on April 28 of the same year, he writes to Purshottam’s wife Vijay at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Chorwad address. Evidently by that date Purshottam and Vijaya had got married.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his “happy decision”. presumably the decision to marry, suggests that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written before his marriage to Vijaya.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NARANDAS GANDHI</w:t>
      </w:r>
    </w:p>
    <w:p>
      <w:pPr>
        <w:autoSpaceDN w:val="0"/>
        <w:autoSpaceDE w:val="0"/>
        <w:widowControl/>
        <w:spacing w:line="320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tabs>
          <w:tab w:pos="5130" w:val="left"/>
        </w:tabs>
        <w:autoSpaceDE w:val="0"/>
        <w:widowControl/>
        <w:spacing w:line="164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28, 1935 </w:t>
      </w: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Jivanlal and the others may certainly come to see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school. Even if I go out, it will be only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Only the visit to Borsad depends on Vallabhbhai’s desire. Even </w:t>
      </w:r>
      <w:r>
        <w:rPr>
          <w:rFonts w:ascii="Times" w:hAnsi="Times" w:eastAsia="Times"/>
          <w:b w:val="0"/>
          <w:i w:val="0"/>
          <w:color w:val="000000"/>
          <w:sz w:val="22"/>
        </w:rPr>
        <w:t>if I have to go, it will be after the 15th of May.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money received from Tharparkar has been disbursed </w:t>
      </w:r>
      <w:r>
        <w:rPr>
          <w:rFonts w:ascii="Times" w:hAnsi="Times" w:eastAsia="Times"/>
          <w:b w:val="0"/>
          <w:i w:val="0"/>
          <w:color w:val="000000"/>
          <w:sz w:val="22"/>
        </w:rPr>
        <w:t>exactly as you have stated. Draw it from some account.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Mathew. Titus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from Sabarmati. Narahari has no trust at all in his ability.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him here. If he comes, I will keep him and watch him.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you should go and look into his accounts. Keshu’s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clean one. Give him Rs. 300 more. But fix a limit now. It was a good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I made in the letter to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steam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deserves careful consideration. Kanu will explain how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here. The method is easy and results in considerable economy.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utensils are required. Why should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bhatts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come?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such class of professional cooks as there should be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scavengers. The idea that a cook should always be a Brahmin is born </w:t>
      </w:r>
      <w:r>
        <w:rPr>
          <w:rFonts w:ascii="Times" w:hAnsi="Times" w:eastAsia="Times"/>
          <w:b w:val="0"/>
          <w:i w:val="0"/>
          <w:color w:val="000000"/>
          <w:sz w:val="22"/>
        </w:rPr>
        <w:t>of ignorance.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NARAHARI D. PARIKH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Titus must have handed over charge to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has not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so, send me a wire. I will then wire to him again. I hope he gave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can manage the dairy and make it a success, I think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important task will have been accomplished.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two items.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over your nose trouble. I think it can be done with simple</w:t>
      </w:r>
    </w:p>
    <w:p>
      <w:pPr>
        <w:autoSpaceDN w:val="0"/>
        <w:autoSpaceDE w:val="0"/>
        <w:widowControl/>
        <w:spacing w:line="294" w:lineRule="exact" w:before="0" w:after="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remedies.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230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have you asked for saris and khadi to be sent from here?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request doesn’t seem proper to me. Mahadev will write more.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Madalasa may continue to have boiled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 chapatis if she can digest them. Let her eat anything she likes,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it is not harmful for her health. But in no case should she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four times a day, nor in between the meals. It is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will be able to eat more there in proportion as she takes </w:t>
      </w:r>
      <w:r>
        <w:rPr>
          <w:rFonts w:ascii="Times" w:hAnsi="Times" w:eastAsia="Times"/>
          <w:b w:val="0"/>
          <w:i w:val="0"/>
          <w:color w:val="000000"/>
          <w:sz w:val="22"/>
        </w:rPr>
        <w:t>exercise.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the discharge from your ear stopped? Rajendrababu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arrived. Raja is very much tired. He will, therefore, leave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 little while.</w:t>
      </w:r>
    </w:p>
    <w:p>
      <w:pPr>
        <w:autoSpaceDN w:val="0"/>
        <w:autoSpaceDE w:val="0"/>
        <w:widowControl/>
        <w:spacing w:line="294" w:lineRule="exact" w:before="6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professor also has arrived.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230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Taradevi about Pyarelal.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2966</w:t>
      </w:r>
    </w:p>
    <w:p>
      <w:pPr>
        <w:autoSpaceDN w:val="0"/>
        <w:autoSpaceDE w:val="0"/>
        <w:widowControl/>
        <w:spacing w:line="32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1410" w:val="left"/>
          <w:tab w:pos="5130" w:val="left"/>
        </w:tabs>
        <w:autoSpaceDE w:val="0"/>
        <w:widowControl/>
        <w:spacing w:line="318" w:lineRule="exact" w:before="0" w:after="52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20. LETTER TO MADALASA BAJAJ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28, 1935 </w:t>
      </w:r>
      <w:r>
        <w:rPr>
          <w:rFonts w:ascii="Times" w:hAnsi="Times" w:eastAsia="Times"/>
          <w:b w:val="0"/>
          <w:i w:val="0"/>
          <w:color w:val="000000"/>
          <w:sz w:val="16"/>
        </w:rPr>
        <w:t>CHI. MADALASA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shall wire tomorrow about the diet.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health.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354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right, you may now even stop writing to me. If you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permission to go to Bombay, you have it provided Aunt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agreeable.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content if you become happy and good.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1541.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VIJAYA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1935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from Jamna’s letter, received yesterday,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 a serious illness. You should now learn the art of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You should eat food as medicine and not for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palate. Never eat factory-made sugar. Eat daily with your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leaves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>like fenugreek and juicy fruit like orange or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Balibehn Adalaja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 Gandhi’s wife, daughter-in-law of Narandas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grapes. Learn to breathe properly. And you must take some exercise.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in open air as take as possible.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0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 to me.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6" w:after="0"/>
              <w:ind w:left="172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52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IJAYABEHN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ARAKHCHAND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OTICHAND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HORWAD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ONAGADH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VASUMATI PANDIT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possibly expect a long letter from me? Bhansali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He takes uncooked flour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He goes on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time. Amtussalaam has come here. She is all right. As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news, somebody is always coming or going. This time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a little harder than before. Nobody gets a separate room </w:t>
      </w:r>
      <w:r>
        <w:rPr>
          <w:rFonts w:ascii="Times" w:hAnsi="Times" w:eastAsia="Times"/>
          <w:b w:val="0"/>
          <w:i w:val="0"/>
          <w:color w:val="000000"/>
          <w:sz w:val="22"/>
        </w:rPr>
        <w:t>for himself or herself.</w:t>
      </w:r>
    </w:p>
    <w:p>
      <w:pPr>
        <w:autoSpaceDN w:val="0"/>
        <w:autoSpaceDE w:val="0"/>
        <w:widowControl/>
        <w:spacing w:line="228" w:lineRule="exact" w:before="18" w:after="214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9399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C.W. 645. Courtesy: Vasumati Pandit. Also S.N.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VIJAYABEHN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 separate room for you.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hard the whole day and the food is unspiced. Come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endure all this. If you come, bring with you sufficient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bowl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you will not be able to work, </w:t>
      </w:r>
      <w:r>
        <w:rPr>
          <w:rFonts w:ascii="Times" w:hAnsi="Times" w:eastAsia="Times"/>
          <w:b w:val="0"/>
          <w:i w:val="0"/>
          <w:color w:val="000000"/>
          <w:sz w:val="22"/>
        </w:rPr>
        <w:t>do not come.</w:t>
      </w:r>
    </w:p>
    <w:p>
      <w:pPr>
        <w:autoSpaceDN w:val="0"/>
        <w:autoSpaceDE w:val="0"/>
        <w:widowControl/>
        <w:spacing w:line="228" w:lineRule="exact" w:before="5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7059. Also C.W. 4551.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say. Go on doing service with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devotion. May your pledge to remain steady at one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>five years be fulfilled. What simple remedies did Hakimji teach you?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about Maitri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betrothed too. When are they getting </w:t>
      </w:r>
      <w:r>
        <w:rPr>
          <w:rFonts w:ascii="Times" w:hAnsi="Times" w:eastAsia="Times"/>
          <w:b w:val="0"/>
          <w:i w:val="0"/>
          <w:color w:val="000000"/>
          <w:sz w:val="22"/>
        </w:rPr>
        <w:t>married? The credit for saving that family goes wholly to you.</w:t>
      </w:r>
    </w:p>
    <w:p>
      <w:pPr>
        <w:autoSpaceDN w:val="0"/>
        <w:autoSpaceDE w:val="0"/>
        <w:widowControl/>
        <w:spacing w:line="294" w:lineRule="exact" w:before="6" w:after="52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keep good health?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 w:num="2" w:equalWidth="0">
            <w:col w:w="3668" w:space="0"/>
            <w:col w:w="2839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354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16" w:right="1412" w:bottom="468" w:left="1440" w:header="720" w:footer="720" w:gutter="0"/>
          <w:cols w:num="2" w:equalWidth="0">
            <w:col w:w="3668" w:space="0"/>
            <w:col w:w="283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</w:t>
      </w:r>
      <w:r>
        <w:rPr>
          <w:rFonts w:ascii="Times" w:hAnsi="Times" w:eastAsia="Times"/>
          <w:b w:val="0"/>
          <w:i w:val="0"/>
          <w:color w:val="000000"/>
          <w:sz w:val="14"/>
        </w:rPr>
        <w:t>84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RAMDAS GANDHI</w:t>
      </w:r>
    </w:p>
    <w:p>
      <w:pPr>
        <w:autoSpaceDN w:val="0"/>
        <w:tabs>
          <w:tab w:pos="5130" w:val="left"/>
        </w:tabs>
        <w:autoSpaceDE w:val="0"/>
        <w:widowControl/>
        <w:spacing w:line="164" w:lineRule="exact" w:before="1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28, 1935 </w:t>
      </w: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very lucky, indeed.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enterprise has come to nought. It could not have continued.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business and service is that in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is limited and in the former it is unlimited. Business,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for hard work. You should therefore take up a job and learn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learn. You will acquire self-confidence if you learn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If you take in a press, learn printing or composing.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course the crafts such as tailoring, shoe-making and carpentry.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easiest are tailoring and shoe-making. Both involve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stitching. After learning these crafts you may even do business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filed. Instead of hankering after money, you should be keen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learning. Ba suggests that you should go to Amreli and serve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Ramjibhai. I also would like Amreli provided that there too you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craft. I have been giving you this advice for many years.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an expert in something. Then alone will your worth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recognized. If you become an expert, even if only as a </w:t>
      </w:r>
      <w:r>
        <w:rPr>
          <w:rFonts w:ascii="Times" w:hAnsi="Times" w:eastAsia="Times"/>
          <w:b w:val="0"/>
          <w:i w:val="0"/>
          <w:color w:val="000000"/>
          <w:sz w:val="22"/>
        </w:rPr>
        <w:t>barber, you will come to be respected.</w:t>
      </w:r>
    </w:p>
    <w:p>
      <w:pPr>
        <w:autoSpaceDN w:val="0"/>
        <w:autoSpaceDE w:val="0"/>
        <w:widowControl/>
        <w:spacing w:line="22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Ramdas Gandhi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Maitri Giri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BENARSIDAS CHATURVEDI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1935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54" w:after="48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Even if we do form a committee, who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actual work? We shall deliberate in the standing committee.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attend it?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HATURVEDI </w:t>
      </w:r>
      <w:r>
        <w:rPr>
          <w:rFonts w:ascii="Times" w:hAnsi="Times" w:eastAsia="Times"/>
          <w:b w:val="0"/>
          <w:i w:val="0"/>
          <w:color w:val="000000"/>
          <w:sz w:val="20"/>
        </w:rPr>
        <w:t>120/2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4024" w:space="0"/>
            <w:col w:w="249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754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4024" w:space="0"/>
            <w:col w:w="2492" w:space="0"/>
          </w:cols>
          <w:docGrid w:linePitch="360"/>
        </w:sectPr>
      </w:pPr>
    </w:p>
    <w:p>
      <w:pPr>
        <w:autoSpaceDN w:val="0"/>
        <w:tabs>
          <w:tab w:pos="1230" w:val="left"/>
        </w:tabs>
        <w:autoSpaceDE w:val="0"/>
        <w:widowControl/>
        <w:spacing w:line="436" w:lineRule="exact" w:before="0" w:after="546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2568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28. TELEGRAM TO JAMNALAL BAJAJ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HOWALI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374" w:space="0"/>
            <w:col w:w="314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172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29,1935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374" w:space="0"/>
            <w:col w:w="314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MADALASA SHOULD HAVE BOILED MILK AND CREAM WHOLE- MEAL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9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BREAD OR CHAPATI IF DIGESTIBLE.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158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PARIKSHITLAL L. MAJMUDAR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1935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54" w:after="4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who has advised Haribhai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build a house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Sachin does not seem to have advanced his best interest.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Haribhai could not manage to collect as much as Rs. 800, what can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with the aid of Rs. 200? How will he be able to improve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condition? How much of what he has made will he be able to sell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there? Explain to me the whole business.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ARIKSHITLAL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524" w:space="0"/>
            <w:col w:w="299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734"/>
        <w:ind w:left="17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524" w:space="0"/>
            <w:col w:w="2992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1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3955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worker;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Lrod Ampthill”, 29-7-1909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650" w:val="left"/>
        </w:tabs>
        <w:autoSpaceDE w:val="0"/>
        <w:widowControl/>
        <w:spacing w:line="322" w:lineRule="exact" w:before="0" w:after="236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LETTER TO RAMDAS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sectPr>
          <w:type w:val="continuous"/>
          <w:pgSz w:w="9360" w:h="12960"/>
          <w:pgMar w:top="516" w:right="1400" w:bottom="468" w:left="1440" w:header="720" w:footer="720" w:gutter="0"/>
          <w:cols w:num="2" w:equalWidth="0">
            <w:col w:w="3110" w:space="0"/>
            <w:col w:w="341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1935</w:t>
      </w:r>
    </w:p>
    <w:p>
      <w:pPr>
        <w:sectPr>
          <w:type w:val="nextColumn"/>
          <w:pgSz w:w="9360" w:h="12960"/>
          <w:pgMar w:top="516" w:right="1400" w:bottom="468" w:left="1440" w:header="720" w:footer="720" w:gutter="0"/>
          <w:cols w:num="2" w:equalWidth="0">
            <w:col w:w="3110" w:space="0"/>
            <w:col w:w="34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Even if you were to fail in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inclination, I would count that too, as success.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desire and succeed in that, it would be my success.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of no profit to you. What you need just now is </w:t>
      </w:r>
      <w:r>
        <w:rPr>
          <w:rFonts w:ascii="Times" w:hAnsi="Times" w:eastAsia="Times"/>
          <w:b w:val="0"/>
          <w:i w:val="0"/>
          <w:color w:val="000000"/>
          <w:sz w:val="22"/>
        </w:rPr>
        <w:t>self-confidence. If you acquire that, all will be well.</w:t>
      </w:r>
    </w:p>
    <w:p>
      <w:pPr>
        <w:autoSpaceDN w:val="0"/>
        <w:autoSpaceDE w:val="0"/>
        <w:widowControl/>
        <w:spacing w:line="22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PRABHUDAS GANDHI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130" w:val="left"/>
        </w:tabs>
        <w:autoSpaceDE w:val="0"/>
        <w:widowControl/>
        <w:spacing w:line="164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29, 1935 </w:t>
      </w: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the figures about jaggery and sugar sent by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 exaggeration in them. They lie buried in other papers. I will </w:t>
      </w:r>
      <w:r>
        <w:rPr>
          <w:rFonts w:ascii="Times" w:hAnsi="Times" w:eastAsia="Times"/>
          <w:b w:val="0"/>
          <w:i w:val="0"/>
          <w:color w:val="000000"/>
          <w:sz w:val="22"/>
        </w:rPr>
        <w:t>look for them today.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no paper is available there, it might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unnecessary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new paper to be made. Where such paper cannot be procured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 would not consider it right for a poor man to get it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you are able to get milk is welcome news. If despite </w:t>
      </w:r>
      <w:r>
        <w:rPr>
          <w:rFonts w:ascii="Times" w:hAnsi="Times" w:eastAsia="Times"/>
          <w:b w:val="0"/>
          <w:i w:val="0"/>
          <w:color w:val="000000"/>
          <w:sz w:val="22"/>
        </w:rPr>
        <w:t>your effort, you cannot obtain cow’s milk, use goat’s.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18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27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Ambabhavani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mother, I hope she will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>the length of not writing to me at all.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ULERIA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ADAUN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U.P.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33044</w:t>
      </w:r>
    </w:p>
    <w:p>
      <w:pPr>
        <w:autoSpaceDN w:val="0"/>
        <w:autoSpaceDE w:val="0"/>
        <w:widowControl/>
        <w:spacing w:line="2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 Help From Natal”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Prabhudas’s wife, Amba. Gandhiji has humorously compared her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goddess Ambabhavani.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type w:val="continuous"/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MOOLCHAND AGRAWAL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1935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regret not having been able to see you at Indore.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time. I already know what you have written.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can suggest no course except to endure things. You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write everything to the State. Who will now look after the work at </w:t>
      </w:r>
      <w:r>
        <w:rPr>
          <w:rFonts w:ascii="Times" w:hAnsi="Times" w:eastAsia="Times"/>
          <w:b w:val="0"/>
          <w:i w:val="0"/>
          <w:color w:val="000000"/>
          <w:sz w:val="22"/>
        </w:rPr>
        <w:t>Ringas?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760.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PYARELAL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29,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hurt the feelings of either Mother or Sushila. Calmly put </w:t>
      </w:r>
      <w:r>
        <w:rPr>
          <w:rFonts w:ascii="Times" w:hAnsi="Times" w:eastAsia="Times"/>
          <w:b w:val="0"/>
          <w:i w:val="0"/>
          <w:color w:val="000000"/>
          <w:sz w:val="22"/>
        </w:rPr>
        <w:t>up with the illness.</w:t>
      </w:r>
    </w:p>
    <w:p>
      <w:pPr>
        <w:autoSpaceDN w:val="0"/>
        <w:autoSpaceDE w:val="0"/>
        <w:widowControl/>
        <w:spacing w:line="22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1935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there are many ways of reaching God and yet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derivable from the same source. One who prays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may be doing more effective work than the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among Harijans. My point is that for millions prayer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work is a mere vocal effort.</w:t>
      </w:r>
    </w:p>
    <w:p>
      <w:pPr>
        <w:autoSpaceDN w:val="0"/>
        <w:autoSpaceDE w:val="0"/>
        <w:widowControl/>
        <w:spacing w:line="240" w:lineRule="exact" w:before="148" w:after="7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1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1935.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0" w:lineRule="exact" w:before="0" w:after="0"/>
              <w:ind w:left="2090" w:right="0" w:hanging="20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letter is written on the back of a letter to Gandhiji dated April 29,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HUKAM CHAND</w:t>
      </w:r>
    </w:p>
    <w:p>
      <w:pPr>
        <w:autoSpaceDN w:val="0"/>
        <w:autoSpaceDE w:val="0"/>
        <w:widowControl/>
        <w:spacing w:line="244" w:lineRule="exact" w:before="228" w:after="0"/>
        <w:ind w:left="513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30,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SHRI HUKAM CHANDJI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regret that I have received nothing so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Even now I am hopeful of getting a substantial sum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propagation of Hindi.</w:t>
      </w:r>
    </w:p>
    <w:p>
      <w:pPr>
        <w:autoSpaceDN w:val="0"/>
        <w:autoSpaceDE w:val="0"/>
        <w:widowControl/>
        <w:spacing w:line="260" w:lineRule="exact" w:before="40" w:after="56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herewith a letter submitted by the labourers.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said therein is correct, I feel it is necessary and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matters quickly. There is no reason why you should not set an </w:t>
      </w:r>
      <w:r>
        <w:rPr>
          <w:rFonts w:ascii="Times" w:hAnsi="Times" w:eastAsia="Times"/>
          <w:b w:val="0"/>
          <w:i w:val="0"/>
          <w:color w:val="000000"/>
          <w:sz w:val="22"/>
        </w:rPr>
        <w:t>example.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3468" w:space="0"/>
            <w:col w:w="3038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292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3468" w:space="0"/>
            <w:col w:w="303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Veena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Tributes Issue, April-May 1969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JOHARILAL MITTAL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MITTAL,</w:t>
      </w:r>
    </w:p>
    <w:p>
      <w:pPr>
        <w:autoSpaceDN w:val="0"/>
        <w:autoSpaceDE w:val="0"/>
        <w:widowControl/>
        <w:spacing w:line="260" w:lineRule="exact" w:before="118" w:after="52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 have been waiting for a letter and some drafts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Rs. 500 from the Gujaratis and Rs. 101 from Bhadwas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far received nothing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AHITYA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AMMELAN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8"/>
        </w:rPr>
        <w:t>NDORE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4134" w:space="0"/>
            <w:col w:w="2372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1072"/>
        <w:ind w:left="10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4134" w:space="0"/>
            <w:col w:w="237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Veena, </w:t>
      </w:r>
      <w:r>
        <w:rPr>
          <w:rFonts w:ascii="Times" w:hAnsi="Times" w:eastAsia="Times"/>
          <w:b w:val="0"/>
          <w:i w:val="0"/>
          <w:color w:val="000000"/>
          <w:sz w:val="22"/>
        </w:rPr>
        <w:t>Tributes Issue, April-May 1969</w:t>
      </w:r>
    </w:p>
    <w:p>
      <w:pPr>
        <w:autoSpaceDN w:val="0"/>
        <w:autoSpaceDE w:val="0"/>
        <w:widowControl/>
        <w:spacing w:line="320" w:lineRule="exact" w:before="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Reception Committee, Hindi Sahitya Sammelan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not clear in the original.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172"/>
        <w:gridCol w:w="2172"/>
        <w:gridCol w:w="2172"/>
      </w:tblGrid>
      <w:tr>
        <w:trPr>
          <w:trHeight w:hRule="exact" w:val="61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37. NOTE TO SUMANGAL PRAKASH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April, 1935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took neem leaves pounded into pulp. That may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hot. Pounded leaves is not the same thing as the juice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They are as different as polished rice is from unpolished 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leaves should not be strained. I used to strain the vegetables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when I was taking vegetable juice. That way you will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heat. You may take as much tamarind as you may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If you want to take a little more you may do so. Milk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hunger. The quantity of the milk cannot be increased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If green vegetable is palatable you may take 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Once you are able to digest it you may increase the quantity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times, going up to 20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taken thrice.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get goat’s milk at 10.30 and fresh cow’s milk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and evening.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Sumangal Prakash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F. MARY BARR</w:t>
      </w:r>
    </w:p>
    <w:p>
      <w:pPr>
        <w:autoSpaceDN w:val="0"/>
        <w:autoSpaceDE w:val="0"/>
        <w:widowControl/>
        <w:spacing w:line="244" w:lineRule="exact" w:before="148" w:after="0"/>
        <w:ind w:left="531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know who the friends were who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nor have I any knowledge about your needing hand-made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To whom did you write? Girls are away on a holiday.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to the South to learn bee-keeping. I shall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nothing till I have heard from you. Duncan was here for four </w:t>
      </w:r>
      <w:r>
        <w:rPr>
          <w:rFonts w:ascii="Times" w:hAnsi="Times" w:eastAsia="Times"/>
          <w:b w:val="0"/>
          <w:i w:val="0"/>
          <w:color w:val="000000"/>
          <w:sz w:val="22"/>
        </w:rPr>
        <w:t>days. He was still working none too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making steady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6043. Also C.W. 3373. Courtesy: F. Mary Barr</w:t>
      </w:r>
    </w:p>
    <w:p>
      <w:pPr>
        <w:autoSpaceDN w:val="0"/>
        <w:autoSpaceDE w:val="0"/>
        <w:widowControl/>
        <w:spacing w:line="220" w:lineRule="exact" w:before="5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supplied by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Chhotelal Jain, manager of the Wardha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AGATHA HARRISON</w:t>
      </w:r>
    </w:p>
    <w:p>
      <w:pPr>
        <w:autoSpaceDN w:val="0"/>
        <w:autoSpaceDE w:val="0"/>
        <w:widowControl/>
        <w:spacing w:line="270" w:lineRule="exact" w:before="1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possible, for your sake, to send somebody to London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so. But I see that it cannot be done at present. Rajaji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would anyone else. There never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living memory such unbending attitude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one sees now. It is the naked sword that is being dangled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India at the present moment. I regard it as a trial from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real love, i.e., ahimsa in us, all will be well. If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used it merely as a cloak, the naked sword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deserved. Anyway the mentality being as I have described it,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front rank think of going to England, so long as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>persists.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read a paragraph about Sir Samuel’s illness.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did not give it any serious importance. I therefore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>from writing or cabling.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1490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BALUKAKA KANITKAR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BALUKAKA,</w:t>
      </w:r>
    </w:p>
    <w:p>
      <w:pPr>
        <w:autoSpaceDN w:val="0"/>
        <w:autoSpaceDE w:val="0"/>
        <w:widowControl/>
        <w:spacing w:line="26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invite me to read your pamphlets you ask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not possible for me today. I do hope you will succeed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in the three villages.</w:t>
      </w:r>
    </w:p>
    <w:p>
      <w:pPr>
        <w:autoSpaceDN w:val="0"/>
        <w:autoSpaceDE w:val="0"/>
        <w:widowControl/>
        <w:spacing w:line="3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966. Courtesy: G. N. Kanitkar</w:t>
      </w:r>
    </w:p>
    <w:p>
      <w:pPr>
        <w:autoSpaceDN w:val="0"/>
        <w:autoSpaceDE w:val="0"/>
        <w:widowControl/>
        <w:spacing w:line="220" w:lineRule="exact" w:before="10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to Gandhiji that someone should go to England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help people understand the situation better”.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Swami </w:t>
      </w:r>
      <w:r>
        <w:rPr>
          <w:rFonts w:ascii="Times" w:hAnsi="Times" w:eastAsia="Times"/>
          <w:b w:val="0"/>
          <w:i w:val="0"/>
          <w:color w:val="000000"/>
          <w:sz w:val="18"/>
        </w:rPr>
        <w:t>Shankeranand”, 30-8-1909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AMRIT KAUR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letter was received after I had written to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make good use of the information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given me.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 to prosecute similar inquiry about tamarind seeds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seeds of other edible fruits.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presently going to send you specially made envelopes and </w:t>
      </w:r>
      <w:r>
        <w:rPr>
          <w:rFonts w:ascii="Times" w:hAnsi="Times" w:eastAsia="Times"/>
          <w:b w:val="0"/>
          <w:i w:val="0"/>
          <w:color w:val="000000"/>
          <w:sz w:val="22"/>
        </w:rPr>
        <w:t>note-paper.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tell me in good time when you need slivers.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we saw the old Maharani but had no opportunity of talking </w:t>
      </w:r>
      <w:r>
        <w:rPr>
          <w:rFonts w:ascii="Times" w:hAnsi="Times" w:eastAsia="Times"/>
          <w:b w:val="0"/>
          <w:i w:val="0"/>
          <w:color w:val="000000"/>
          <w:sz w:val="22"/>
        </w:rPr>
        <w:t>to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3531. Courtesy: Amrit Kaur. Also G.N. 6340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PADMAVATI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will show you my letter to him.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a liking for Kanti of which I hope he will prove worthy.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the marriage of your daughter with Kanti, if he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worthiness when the time for marriage comes. The interval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sacred preparation on either side. One thing I must beg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 should know nothing of our intentions. She must be free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her choice when she grows to maturity.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Kanti has been in frequent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Nothing of it should be secret from Ramachandran. Kanti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unfaithfulness if he did anything in connection with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held communication with you secretly from Ramachandran.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never forgive myself if any such thing happened.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9741. Courtesy: Kantilal Gandhi</w:t>
      </w:r>
    </w:p>
    <w:p>
      <w:pPr>
        <w:autoSpaceDN w:val="0"/>
        <w:autoSpaceDE w:val="0"/>
        <w:widowControl/>
        <w:spacing w:line="2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Kanwar Shumsher Singh, 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guava seeds and use of coal as toothe powder. The information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under the title “Useful Hints”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18-5-1935.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G. RAMACHANDRAN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refrained hitherto from replying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regarding Kanti. I am now able to give you the reply.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nothing about our intentions till she grows to maturity.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may harbour and the age of maturity hold any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her directly or indirectly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He may write as he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your sister but nothing of what he writes should be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All his letters should be accessible to you if and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desire. Each has to be worthy of the other. If, therefore,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prepared for Kanti, Kanti has to prepare himself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her and you. If when the time for marriage comes, Kanti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not to have progressed along the right lines, you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 the girl from his assuming of course that when she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maturity, she will listen to you. For you and me the proposed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tolerated only if it becomes a pattern for others to copy.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be developed in the spirit of service.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this line must mean greater simplicity, greater self-abnegation,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advance towards truth and ahimsa, uttermost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word and deed. The contemplation of the girl must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Kanti exclusion of every other woman from his thought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gratification of his sexual impulse.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conditions are fulfilled, I should welcome the union.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wrong, as it seems to me, from the inception.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confessed as soon as he felt drawn to the girl. His subsequent </w:t>
      </w:r>
      <w:r>
        <w:rPr>
          <w:rFonts w:ascii="Times" w:hAnsi="Times" w:eastAsia="Times"/>
          <w:b w:val="0"/>
          <w:i w:val="0"/>
          <w:color w:val="000000"/>
          <w:sz w:val="22"/>
        </w:rPr>
        <w:t>conduct too has appeared to me to have been free from reproach,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seen by Kanti who will send it to you.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my letter of which you disapprove please let me know,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asking Kanti to send a copy of this to Devdas. Of course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this as also Harilal.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your sister.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9742. Courtesy, Kantilal Gandhi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8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KANTI LAL GANDHI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wished every day to write to Ramachandran, but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what to say. I have not [even] asked you what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Now read both the accompanying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like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on to Ramachandran. Show me the letter which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forwarding them. Show it to Mahadev and Harilal too. Send a copy to </w:t>
      </w:r>
      <w:r>
        <w:rPr>
          <w:rFonts w:ascii="Times" w:hAnsi="Times" w:eastAsia="Times"/>
          <w:b w:val="0"/>
          <w:i w:val="0"/>
          <w:color w:val="000000"/>
          <w:sz w:val="22"/>
        </w:rPr>
        <w:t>Devdas. It is my wish that this alliance may prove an ideal one.</w:t>
      </w:r>
    </w:p>
    <w:p>
      <w:pPr>
        <w:autoSpaceDN w:val="0"/>
        <w:autoSpaceDE w:val="0"/>
        <w:widowControl/>
        <w:spacing w:line="22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40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gone through the cash book. I assume that you daily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complete the ledger. Let me know how far you have come.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7295. Courtesy: Kantilal Gandhi.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DR. HARIPRASAD DESAI</w:t>
      </w:r>
    </w:p>
    <w:p>
      <w:pPr>
        <w:autoSpaceDN w:val="0"/>
        <w:autoSpaceDE w:val="0"/>
        <w:widowControl/>
        <w:spacing w:line="27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HARIPRASAD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person for whom I wanted your </w:t>
      </w:r>
      <w:r>
        <w:rPr>
          <w:rFonts w:ascii="Times" w:hAnsi="Times" w:eastAsia="Times"/>
          <w:b w:val="0"/>
          <w:i w:val="0"/>
          <w:color w:val="000000"/>
          <w:sz w:val="22"/>
        </w:rPr>
        <w:t>homeremedies had inquired thrice about them; he will be glad 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sending your previous letter to Sardar was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use that could have been made of it.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description of myself. I am better understood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country than anywhere in Europe. Tell Haribhai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 benefit of whatever he has brought from Europe to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villagers.</w:t>
      </w:r>
    </w:p>
    <w:p>
      <w:pPr>
        <w:autoSpaceDN w:val="0"/>
        <w:autoSpaceDE w:val="0"/>
        <w:widowControl/>
        <w:spacing w:line="220" w:lineRule="exact" w:before="94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ARIPRASAD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RITAM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LLISBRIDGE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20" w:lineRule="exact" w:before="9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4137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two items.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social worker and medical practitioner of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RANI VIDYAVATI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VIDYAVATI,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 w:num="2" w:equalWidth="0">
            <w:col w:w="3328" w:space="0"/>
            <w:col w:w="319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sectPr>
          <w:type w:val="nextColumn"/>
          <w:pgSz w:w="9360" w:h="12960"/>
          <w:pgMar w:top="716" w:right="1400" w:bottom="468" w:left="1440" w:header="720" w:footer="720" w:gutter="0"/>
          <w:cols w:num="2" w:equalWidth="0">
            <w:col w:w="3328" w:space="0"/>
            <w:col w:w="319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making yourself miserable? When you want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heroic death and tread the path of the brave, how can you show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heart? You must display heroism under all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is afflicted with sickness, there are more occasions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She is a true heroine who does not forget God in pain,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concern for the nurse, is content with whatever nursing she gets,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the least amount of service and is always prepared to embrace </w:t>
      </w:r>
      <w:r>
        <w:rPr>
          <w:rFonts w:ascii="Times" w:hAnsi="Times" w:eastAsia="Times"/>
          <w:b w:val="0"/>
          <w:i w:val="0"/>
          <w:color w:val="000000"/>
          <w:sz w:val="22"/>
        </w:rPr>
        <w:t>death. Being roused to battle and die is heroism of an inferior kind.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telegram to Dr. Roy today. Whatever happens,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show anger or condemn anyone. You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 Seva Sadan in a hurry.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comforting letter to Tara. Tell her not to cry. If you </w:t>
      </w:r>
      <w:r>
        <w:rPr>
          <w:rFonts w:ascii="Times" w:hAnsi="Times" w:eastAsia="Times"/>
          <w:b w:val="0"/>
          <w:i w:val="0"/>
          <w:color w:val="000000"/>
          <w:sz w:val="22"/>
        </w:rPr>
        <w:t>smile even in your moment of sorrow, others will not cry either.</w:t>
      </w:r>
    </w:p>
    <w:p>
      <w:pPr>
        <w:autoSpaceDN w:val="0"/>
        <w:autoSpaceDE w:val="0"/>
        <w:widowControl/>
        <w:spacing w:line="22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3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SUMANGAL PRAKASH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 w:num="2" w:equalWidth="0">
            <w:col w:w="3312" w:space="0"/>
            <w:col w:w="320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sectPr>
          <w:type w:val="nextColumn"/>
          <w:pgSz w:w="9360" w:h="12960"/>
          <w:pgMar w:top="716" w:right="1400" w:bottom="468" w:left="1440" w:header="720" w:footer="720" w:gutter="0"/>
          <w:cols w:num="2" w:equalWidth="0">
            <w:col w:w="3312" w:space="0"/>
            <w:col w:w="320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you help it if questions arose in your mind?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that you told me. I am giving my attention to Ramakrishna.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 anything more. I am watching. If anything comes to </w:t>
      </w:r>
      <w:r>
        <w:rPr>
          <w:rFonts w:ascii="Times" w:hAnsi="Times" w:eastAsia="Times"/>
          <w:b w:val="0"/>
          <w:i w:val="0"/>
          <w:color w:val="000000"/>
          <w:sz w:val="22"/>
        </w:rPr>
        <w:t>your notice unsought do let me know.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type w:val="continuous"/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AYODHYA PRASAD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AYODHYA PRASAD,</w:t>
      </w:r>
    </w:p>
    <w:p>
      <w:pPr>
        <w:autoSpaceDN w:val="0"/>
        <w:autoSpaceDE w:val="0"/>
        <w:widowControl/>
        <w:spacing w:line="260" w:lineRule="exact" w:before="1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Avadhesh was read out to me. If you wish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with me you have to forgo the temptation of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a short visit. It would cause interruption in work and waste of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FOREWORD TO “GUJARAT AND ITS LITERATURE”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reason for inviting me to write a Foreword to a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such as Shri Munshi’s can be that I am called ‘Mahatma’.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literary pretensions. My acquaintance with Gujarati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any literature, is, for no fault of mine, next to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led a life of intense action since early youth I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reading except in prisons whether in South Africa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Shri Munshi’s survey of Gujarati literature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fascinating reading for me. His miniature pen-portraits of writers give </w:t>
      </w:r>
      <w:r>
        <w:rPr>
          <w:rFonts w:ascii="Times" w:hAnsi="Times" w:eastAsia="Times"/>
          <w:b w:val="0"/>
          <w:i w:val="0"/>
          <w:color w:val="000000"/>
          <w:sz w:val="22"/>
        </w:rPr>
        <w:t>one a fair introduction to their writings.</w:t>
      </w:r>
    </w:p>
    <w:p>
      <w:pPr>
        <w:autoSpaceDN w:val="0"/>
        <w:autoSpaceDE w:val="0"/>
        <w:widowControl/>
        <w:spacing w:line="28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Munshi’s estimate of our literary achievement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very faithful. The survey naturally confines itself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understood and spoken by the middle class. Commercially-</w:t>
      </w:r>
      <w:r>
        <w:rPr>
          <w:rFonts w:ascii="Times" w:hAnsi="Times" w:eastAsia="Times"/>
          <w:b w:val="0"/>
          <w:i w:val="0"/>
          <w:color w:val="000000"/>
          <w:sz w:val="22"/>
        </w:rPr>
        <w:t>minded and self-satisfied, their language has naturally 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‘effeminate and sensuous’. Of the language of the people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nothing. We hardly understand their speech. The gulf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us, the middle class, is so great that we do not know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know still less of what we think and speak.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dignified persistence of Shri Devendra Satyarthi, a writer </w:t>
      </w:r>
      <w:r>
        <w:rPr>
          <w:rFonts w:ascii="Times" w:hAnsi="Times" w:eastAsia="Times"/>
          <w:b w:val="0"/>
          <w:i w:val="0"/>
          <w:color w:val="000000"/>
          <w:sz w:val="22"/>
        </w:rPr>
        <w:t>whom I do not remember to have ever met, has made me peep into 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M. Munshi”, 2-5-1935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collection of folk songs of the provinces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in. They are the literature of the people. The middle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provinces to which the songs belong are untouched by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we of Gujarat are untouched by the songs of folk,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masses of Gujarat. Meghani of the Saurashtra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folklore research in Kathiawar. His researches show the gulf </w:t>
      </w:r>
      <w:r>
        <w:rPr>
          <w:rFonts w:ascii="Times" w:hAnsi="Times" w:eastAsia="Times"/>
          <w:b w:val="0"/>
          <w:i w:val="0"/>
          <w:color w:val="000000"/>
          <w:sz w:val="22"/>
        </w:rPr>
        <w:t>that exists between the language of the people and ours.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folklore belongs to an order of things that is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if it has not already done so. There is an awakening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They have begun not with thought but with action,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they always do. Their language has yet to take definite shape.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found somewhat, but only somewhat, in the newspapers,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books. Shri Munshi's work therefore may be said to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with the volume before me. It was necessary.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the work so well begun. He has the requisite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work. If he has health, he will now go direct to the people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they are thinking, and he will give expression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The unquestionable poverty of Gujarati is a token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people. But no language is really poor. We have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time to speak since we have begun to act. Gujarat like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brooding. The language is shaping itself. There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>work awaiting writers like our author.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 has alluded to Parsi-Gujarati. So there is.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that there is Parsi-Gujarati. It is confined to novels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 of the shilling-shocker style. They are meant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the idle hour. The language is tortured out of shape. And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Parsi-Gujarati there is also Muslim-Gujarati though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humbler scale. It is impossible to ignore these two streams.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wells of Gujarati undefiled. But no reviewer of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can afford to ignore the existence of works which hundreds,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thousands, of Parsis and Muslims read and by which, maybe, </w:t>
      </w:r>
      <w:r>
        <w:rPr>
          <w:rFonts w:ascii="Times" w:hAnsi="Times" w:eastAsia="Times"/>
          <w:b w:val="0"/>
          <w:i w:val="0"/>
          <w:color w:val="000000"/>
          <w:sz w:val="22"/>
        </w:rPr>
        <w:t>even shape part of their conduct.</w:t>
      </w:r>
    </w:p>
    <w:p>
      <w:pPr>
        <w:autoSpaceDN w:val="0"/>
        <w:autoSpaceDE w:val="0"/>
        <w:widowControl/>
        <w:spacing w:line="266" w:lineRule="exact" w:before="68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20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Gujarat and Its Literature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1935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more you tease some boils, the worse they become. Hindu-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Muslim tension is such a boil. I therefore pray for its solution. I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want to speak about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1935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has no boundary. My nationalism includes the love of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nations of the earth irrespective of creed.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K. M. MUNSHI</w:t>
      </w:r>
    </w:p>
    <w:p>
      <w:pPr>
        <w:autoSpaceDN w:val="0"/>
        <w:autoSpaceDE w:val="0"/>
        <w:widowControl/>
        <w:spacing w:line="224" w:lineRule="exact" w:before="168" w:after="0"/>
        <w:ind w:left="53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2, 1935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The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already been sent.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Socialists cannot be stopped from going their ways.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choice but to tolerate all that till Jawaharlal leaves.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to reply to him every time? We do accept some of his views.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after pointing out clearly where we differ from him over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principles, we should remain silent.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concerning which we have no differences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go ahead with their work. In regard to matters over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differences, why should we not cultivate the faith that their plan </w:t>
      </w:r>
      <w:r>
        <w:rPr>
          <w:rFonts w:ascii="Times" w:hAnsi="Times" w:eastAsia="Times"/>
          <w:b w:val="0"/>
          <w:i w:val="0"/>
          <w:color w:val="000000"/>
          <w:sz w:val="22"/>
        </w:rPr>
        <w:t>will simply not progress?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hard to persuade Rajaji. I think we must let him have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assured me that there is no such reason as you suspect.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reason to disbelieve him. If he has been offended, he wouldn't </w:t>
      </w:r>
      <w:r>
        <w:rPr>
          <w:rFonts w:ascii="Times" w:hAnsi="Times" w:eastAsia="Times"/>
          <w:b w:val="0"/>
          <w:i w:val="0"/>
          <w:color w:val="000000"/>
          <w:sz w:val="22"/>
        </w:rPr>
        <w:t>hide it from me.</w:t>
      </w:r>
    </w:p>
    <w:p>
      <w:pPr>
        <w:autoSpaceDN w:val="0"/>
        <w:autoSpaceDE w:val="0"/>
        <w:widowControl/>
        <w:spacing w:line="224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32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to say that since swaraj was not possible without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unity Gandhiji should concentrate only on this.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an American, is not identified by name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“Foreword to “Gujarat and its Literatue”, 2-5-1935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see that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the Hindi Sammelan?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466" w:space="0"/>
            <w:col w:w="304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in mind was passed at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466" w:space="0"/>
            <w:col w:w="304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7572.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not a thing to grasp, it is a state to grow to. And growth </w:t>
      </w:r>
      <w:r>
        <w:rPr>
          <w:rFonts w:ascii="Times" w:hAnsi="Times" w:eastAsia="Times"/>
          <w:b w:val="0"/>
          <w:i w:val="0"/>
          <w:color w:val="000000"/>
          <w:sz w:val="22"/>
        </w:rPr>
        <w:t>comes from within.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PREMABEHN KANTAK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1935</w:t>
      </w:r>
    </w:p>
    <w:p>
      <w:pPr>
        <w:autoSpaceDN w:val="0"/>
        <w:autoSpaceDE w:val="0"/>
        <w:widowControl/>
        <w:spacing w:line="24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All the descriptions are beautiful.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manage most of the things.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Koran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Urdu. You should go through the translation.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able to get into its spirit. You should also go through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readers. They have been published from the Punjab. Some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published from Hyderabad, too.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straining oil. We have an indigenous oil-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here. But your method may perhaps be useful in pressing small </w:t>
      </w:r>
      <w:r>
        <w:rPr>
          <w:rFonts w:ascii="Times" w:hAnsi="Times" w:eastAsia="Times"/>
          <w:b w:val="0"/>
          <w:i w:val="0"/>
          <w:color w:val="000000"/>
          <w:sz w:val="22"/>
        </w:rPr>
        <w:t>quantities. I will try it.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 may have to leave on the 6th for Borsad.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on the 17th. I shall be spending a few hours on the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which will be on the 16th.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programme is finalized,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able to know about it from the newspapers also.</w:t>
      </w:r>
    </w:p>
    <w:p>
      <w:pPr>
        <w:autoSpaceDN w:val="0"/>
        <w:autoSpaceDE w:val="0"/>
        <w:widowControl/>
        <w:spacing w:line="22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10371. Also C.W. 6810.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“Two Good Resolutions”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working among Muslim women and used to read out to </w:t>
      </w:r>
      <w:r>
        <w:rPr>
          <w:rFonts w:ascii="Times" w:hAnsi="Times" w:eastAsia="Times"/>
          <w:b w:val="0"/>
          <w:i w:val="0"/>
          <w:color w:val="000000"/>
          <w:sz w:val="18"/>
        </w:rPr>
        <w:t>them from the Marathi version of the Koran.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in fact left Wardha on May 21 and was in Borsad till the end of the </w:t>
      </w:r>
      <w:r>
        <w:rPr>
          <w:rFonts w:ascii="Times" w:hAnsi="Times" w:eastAsia="Times"/>
          <w:b w:val="0"/>
          <w:i w:val="0"/>
          <w:color w:val="000000"/>
          <w:sz w:val="18"/>
        </w:rPr>
        <w:t>month.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PURUSHOTTAMDAS THAKURDAS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1935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PURUSHOTTAMDAS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3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only today. I returned from Ahmedabad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day. I went through the article sent by you. The tears 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towards the end are improper. If the Government is awake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we wake up? It is for persons like you to wake the people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also look to others, won't it be like the sea losing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and then bemoaning the fact? Wake up yourself, show the way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will follow.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and similar issues are matters of high finance.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Congress do about them? Those who know the subject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join the Congress. Those who are in the Congress naturally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much about such matters. This is a work for experts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finance. They should set up a special body for that purpose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steps.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author of the article says that if India had been awake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 went off the gold standard, the step would not have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taken. What ought to have been done to prevent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can we do today so that the right policy will be followed?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there is any connection between this problem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village industries? Won’t the villagers have to learn to be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whether or not the right policy is followed; and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proper diet is? If the revival of [Village] industries is desirable,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it be carried out? Do you think carrying it out will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currency agitation? Hardly any currency experts have joined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And those who have joined can still continue working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field.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remedy if finance experts do not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burden? Who will wake them up? I myself do not know enough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 to be able to do so.</w:t>
      </w:r>
    </w:p>
    <w:p>
      <w:pPr>
        <w:autoSpaceDN w:val="0"/>
        <w:tabs>
          <w:tab w:pos="550" w:val="left"/>
          <w:tab w:pos="5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cement. I am writing to Bapa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>send an application.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Purushottamdas Thakurdas Papers. File No. 159/1935.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Library.</w:t>
      </w:r>
    </w:p>
    <w:p>
      <w:pPr>
        <w:autoSpaceDN w:val="0"/>
        <w:autoSpaceDE w:val="0"/>
        <w:widowControl/>
        <w:spacing w:line="22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Economist and Vice-Chairman, Indian Central Banking Enquiry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LETTER TO H. L. SHARMA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1935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Dr. Gopichand. Your account here shows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of Rs. 53. Rs. 42 is your railway fare. But I don’t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details. My advice is that you may leave Rs. 100 as a standing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28" w:lineRule="exact" w:before="9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157-8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TWO GOOD RESOLUTIONS</w:t>
      </w:r>
    </w:p>
    <w:p>
      <w:pPr>
        <w:autoSpaceDN w:val="0"/>
        <w:autoSpaceDE w:val="0"/>
        <w:widowControl/>
        <w:spacing w:line="280" w:lineRule="exact" w:before="2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Sahitya Sammelan, recently held at Indore,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useful resolutions. Among them was one giving a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and another expressing the opinion that all the languages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descended from or had been largely influenced by Sanskrit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written in the Devanagari script.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resolution is designed to emphasize the fact that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supplant the provincial languages, that it supplements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extends the knowledge and usefulness of the speaker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worker. By recognizing the fact that the language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script but understood both by Mussalmans and Hindus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Hindi, the Sammelan disarms the suspicion that it has any design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Urdu script. The authorized script of the Sammelan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Devanagari. The propagation of the Devanagari script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of the Punjab, as elsewhere, will still continue.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no way detracts from the value of the Devanagari script.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recognizes the right of Mussalmans to write the language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>Urdu script as they have done hitherto.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give practical effect to the second resolution,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appointed with Kakasaheb Kalelkar as Chairman and </w:t>
      </w:r>
      <w:r>
        <w:rPr>
          <w:rFonts w:ascii="Times" w:hAnsi="Times" w:eastAsia="Times"/>
          <w:b w:val="0"/>
          <w:i w:val="0"/>
          <w:color w:val="000000"/>
          <w:sz w:val="22"/>
        </w:rPr>
        <w:t>Convener, to explore the possibility of such introduction and to make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postscript to Mahadev Desai’s  letter to the addressee informing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of a bookshop at Lahore and advising him on behalf of Gandhiji to purchase the </w:t>
      </w:r>
      <w:r>
        <w:rPr>
          <w:rFonts w:ascii="Times" w:hAnsi="Times" w:eastAsia="Times"/>
          <w:b w:val="0"/>
          <w:i w:val="0"/>
          <w:color w:val="000000"/>
          <w:sz w:val="18"/>
        </w:rPr>
        <w:t>books he needed through Dr. Gopichand Bhargava so as to get a discount on the price.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changes and additions in the Devanagri script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make it easier to write and more perfect than it is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the sounds not expressed by the existing letters.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change is necessary if interprovincial contacts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and if Hindi is to be the medium of communication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The second was ever an accepted proposition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years with those who subscribe to the creed of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Sammelan. The question of script has often been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never seriously tackled. And yet it seems to be a natural corollary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first proposition. Learning sister languages becomes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easy. </w:t>
      </w:r>
      <w:r>
        <w:rPr>
          <w:rFonts w:ascii="Times" w:hAnsi="Times" w:eastAsia="Times"/>
          <w:b w:val="0"/>
          <w:i/>
          <w:color w:val="000000"/>
          <w:sz w:val="22"/>
        </w:rPr>
        <w:t>Gitanjali,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in the Bengali script, is a sealed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to everyone except the Bengalis. It is almost an open book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written in the Devanagari script. There is in it a vast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derived from Sanskrit and easily understood by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provinces. Everyone can test the truth of this statement.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unnecessarily to tax the future generations with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to learn different scripts. It is cruel to require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desiring to learn Tamil, Telugu, Malayalam, Kanarese, Oriya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to learn six scripts, besides Devanagari, let alone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if he would know what the Muslim brethren are saying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through their writings. I have not presented an ambitious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for a lover of his country or humanity.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impenetrable barrier of different scripts has made the learning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languages and the learning of Hindi by the sister provinces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heavy task. It will be for Kakasaheb’s committee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 to educate and canvass public opinion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and on the other to demonstrate by practical application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utility in saving the time and energy of those who would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or the provincial languages. Let no one run away with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reform will diminish the importance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Indeed it can only enrich them even as the adoption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script has enriched the languages of Europe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>intercourse between its provinces easy.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HOW TO DOUBLE INCOME</w:t>
      </w:r>
    </w:p>
    <w:p>
      <w:pPr>
        <w:autoSpaceDN w:val="0"/>
        <w:autoSpaceDE w:val="0"/>
        <w:widowControl/>
        <w:spacing w:line="26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spinning movement has been going on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seventeen years, and though it is giving a small but steady income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1,20,000 women from year to year, the deplorable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science of spinning on the part of workers keeps the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than it need be. Bad cotton, badly carded and spun on a rickety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without regard to the revolutions of the spindle, results in a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output. Attention to details can easily double the output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income. If cotton is carefully picked, hand-ginned 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carded, there will be an increased output and improvement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evenness of yarn. Speed, strength, evenness and 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depend perhaps most upon the number of revolutions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spindle, i.e., the turns a spindle makes for every turn of the wheel.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 is easily made by drawing a vertical line on the spindle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 and turning the wheel so slowly as to enable one easily to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turns of the spindle. A spindle should never have less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revolutions against one of the wheels. But Shri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reports that during his tour be noticed spindles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thirty-five revolutions. No wonder if the output is miserably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yarn weak and fluffy. The way to increase the revolutions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is to decrease the diameter of the </w:t>
      </w:r>
      <w:r>
        <w:rPr>
          <w:rFonts w:ascii="Times" w:hAnsi="Times" w:eastAsia="Times"/>
          <w:b w:val="0"/>
          <w:i/>
          <w:color w:val="000000"/>
          <w:sz w:val="22"/>
        </w:rPr>
        <w:t>sari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keeps the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place. Local workers should examine every wheel in their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necessary changes in the spindle and other parts,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It may be that in the end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found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instrument of yarn production. It requires the least attention,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method of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 gives an average speed of 200 </w:t>
      </w:r>
      <w:r>
        <w:rPr>
          <w:rFonts w:ascii="Times" w:hAnsi="Times" w:eastAsia="Times"/>
          <w:b w:val="0"/>
          <w:i w:val="0"/>
          <w:color w:val="000000"/>
          <w:sz w:val="22"/>
        </w:rPr>
        <w:t>rounds, i.e., 266 yards of yarn, and as much as 440 rounds per hour.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1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N. R. MALKANI</w:t>
      </w:r>
    </w:p>
    <w:p>
      <w:pPr>
        <w:autoSpaceDN w:val="0"/>
        <w:autoSpaceDE w:val="0"/>
        <w:widowControl/>
        <w:spacing w:line="244" w:lineRule="exact" w:before="148" w:after="0"/>
        <w:ind w:left="531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1935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MALKANI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give considerable time to the revision of your notes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talks. You will see I have made many changes and removed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paragraphs. All references to others have been dropped as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had a useful time in Calcutta.</w:t>
      </w:r>
    </w:p>
    <w:p>
      <w:pPr>
        <w:autoSpaceDN w:val="0"/>
        <w:tabs>
          <w:tab w:pos="5710" w:val="left"/>
        </w:tabs>
        <w:autoSpaceDE w:val="0"/>
        <w:widowControl/>
        <w:spacing w:line="222" w:lineRule="exact" w:before="110" w:after="0"/>
        <w:ind w:left="5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Yours sincerely,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DR. GOPICHAND BHARGAVA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1935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bless you in your new dedication as He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Sharma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Khurja will probably send you a list of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to be bought. Will you please get them for him?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>booksellers will quote cheap rates to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6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3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OPICHAND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HARGAVA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UNJAB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Dr. Gopichand Bhargava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32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Joint Secretary, Harijan Sevak Sangh.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Agent-in-General of the All-India Village Industries Association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in this and other letters to the addressee indicate words that are </w:t>
      </w:r>
      <w:r>
        <w:rPr>
          <w:rFonts w:ascii="Times" w:hAnsi="Times" w:eastAsia="Times"/>
          <w:b w:val="0"/>
          <w:i w:val="0"/>
          <w:color w:val="000000"/>
          <w:sz w:val="18"/>
        </w:rPr>
        <w:t>undecipherable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“H. L. Sharma”, 3-5-1935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KANTI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had written as foolish a letter as you have done,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your doubt will be resolved as quickly as his was. Man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 a living death and cries when real death comes. Man himself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being miserable. I do not want to bury either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This time, too, I cannot understand why Mahadev had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deliberately decided not to give either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kitchen, so that I might be able to take one of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when I go on a real tour. I may not be able to take both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thinking of taking both. I am sure you will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if owing to chance or exigencies of work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I wish. This year I do not want to travel at all. I wish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here in order. I will go on tour next year if I am alive—alive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senses. For isn’t imprisonment also a kind of death?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call it ‘civil death’, that is, death in the eyes of law. Isn’t that </w:t>
      </w:r>
      <w:r>
        <w:rPr>
          <w:rFonts w:ascii="Times" w:hAnsi="Times" w:eastAsia="Times"/>
          <w:b w:val="0"/>
          <w:i w:val="0"/>
          <w:color w:val="000000"/>
          <w:sz w:val="22"/>
        </w:rPr>
        <w:t>always there as my lot?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reprimanded Bal, just as I reprimanded you. He wanted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and so gets letters from me. You in your letter kept me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obligation of replying and, therefore, I write less often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How often do I write to Devdas? I write according to the need of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persons.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the meaning of your statement that my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you dumbfounded? It means that you feel yourself miles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Is it your fault or mine that you could not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behind my harsh words? As a votary of ahimsa, I should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mine, but as a father I would say it was yours. How strange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have to weigh my words and restrain my language when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to you lest you feel offended?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 you have had a tendency to rudeness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manners. You have tried hard to overcome it and succeeded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measure, yet some traces are still left. There is nothing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in this letter to me. But there was something of it on that day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terrace. I had pacified myself of course. It is strange that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you have lost your value in my eyes. I am a little hurt,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for he knows very well that you mean much to me. For myself, I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I am tending you carefully like a flower. Your work has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nothing but satisfaction. Your intelligence is impressed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face. I have been trying to argue with Devdas that he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mistake. What does the letter also which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prove? Let me assure you that you really mean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to me. It is a matter of shame for both of us that you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me. There is no reason whatever for this.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Cardamom, oil or toothpaste, none of the three is necessary.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ashes of burnt cowdung, powdered fine like flour and mixed with salt,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twig will keep the teeth very clean. Coconut oil is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hair-oil. It is improved still further by the addition of a few drops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 juice. Instead of cardamom, the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 is a fine mouth-</w:t>
      </w:r>
      <w:r>
        <w:rPr>
          <w:rFonts w:ascii="Times" w:hAnsi="Times" w:eastAsia="Times"/>
          <w:b w:val="0"/>
          <w:i w:val="0"/>
          <w:color w:val="000000"/>
          <w:sz w:val="22"/>
        </w:rPr>
        <w:t>purifier and one that is used by the village people.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relations with the girl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you wish to marry,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cultivate the virtues of Bharata. I hope that your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will provide an example of self-control.</w:t>
      </w:r>
    </w:p>
    <w:p>
      <w:pPr>
        <w:autoSpaceDN w:val="0"/>
        <w:autoSpaceDE w:val="0"/>
        <w:widowControl/>
        <w:spacing w:line="240" w:lineRule="exact" w:before="54" w:after="6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you should feel no discontent whatever,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studies. If you can endure the hardships of life in this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become a man. Even otherwise, however, you will surely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be a successful man of the world. While living with me Prithuraj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lean and as soon as there was an abundance of money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went up to 135. This is a great lesson to me. Live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cheerfulness. I would rather bear your staying away from me </w:t>
      </w:r>
      <w:r>
        <w:rPr>
          <w:rFonts w:ascii="Times" w:hAnsi="Times" w:eastAsia="Times"/>
          <w:b w:val="0"/>
          <w:i w:val="0"/>
          <w:color w:val="000000"/>
          <w:sz w:val="22"/>
        </w:rPr>
        <w:t>than that you should languish with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1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230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the letter. If you do not understand any point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it, ask me again. If I have omitted anything, get me to write about it.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7296.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VALLABHBHAI PATEL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I will arrive there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25th. Will it cause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inconvenience if I come on the 23rd? If I go to see Kamala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Bombay on the 22nd, I may perhaps arrive there on the 23rd</w:t>
      </w:r>
    </w:p>
    <w:p>
      <w:pPr>
        <w:autoSpaceDN w:val="0"/>
        <w:autoSpaceDE w:val="0"/>
        <w:widowControl/>
        <w:spacing w:line="220" w:lineRule="exact" w:before="2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Padmavathi”1-5-1935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Borsad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Let me know how long you intend to keep me there. Make </w:t>
      </w:r>
      <w:r>
        <w:rPr>
          <w:rFonts w:ascii="Times" w:hAnsi="Times" w:eastAsia="Times"/>
          <w:b w:val="0"/>
          <w:i w:val="0"/>
          <w:color w:val="000000"/>
          <w:sz w:val="22"/>
        </w:rPr>
        <w:t>my stay as short as possible.</w:t>
      </w: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 is weary beyond words. How can we blame him either?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press anybody who has lost all interest?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to whom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and you give your resignations? Those of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should carry on as long as you can. If any party can take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of the Congress, it is welcome to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has sent to Prabhavati a copy of the letter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to you and asked her to show it to me. What is behind it? </w:t>
      </w:r>
      <w:r>
        <w:rPr>
          <w:rFonts w:ascii="Times" w:hAnsi="Times" w:eastAsia="Times"/>
          <w:b w:val="0"/>
          <w:i w:val="0"/>
          <w:color w:val="000000"/>
          <w:sz w:val="22"/>
        </w:rPr>
        <w:t>What could you have said to provoke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Athavale, who had come here, has left. He told me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 that he has written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must be under control now. Have you regained your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strength?</w:t>
      </w:r>
    </w:p>
    <w:p>
      <w:pPr>
        <w:autoSpaceDN w:val="0"/>
        <w:autoSpaceDE w:val="0"/>
        <w:widowControl/>
        <w:spacing w:line="224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165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NARANDAS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302" w:space="0"/>
            <w:col w:w="320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1935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302" w:space="0"/>
            <w:col w:w="320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Harilal is going back to Rajkot. He definitely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marry, provided he finds a suitable wife. I feel that if he marries,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proper for me to let him stay with me. I may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but I can’t welcome or like it. Still, I do wish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should be a happy one. I will have no objection,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 would like it, if he earns a living by engaging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our manifold activites. However, I can’t recommend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Harilal’s wish is to continue to live in the small room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provided. If you think it right, I will have no objection. But,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decide whether it is right or not, since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situation there. Now you need not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monthly expenses, but give him up to Rs. 100 in a lump </w:t>
      </w:r>
      <w:r>
        <w:rPr>
          <w:rFonts w:ascii="Times" w:hAnsi="Times" w:eastAsia="Times"/>
          <w:b w:val="0"/>
          <w:i w:val="0"/>
          <w:color w:val="000000"/>
          <w:sz w:val="22"/>
        </w:rPr>
        <w:t>sum or in instalments as he may ask. Over and above that he will earn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retired temporarily from politics on May 11, 1935.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May 2, the addressee had complained of the trouble he had </w:t>
      </w:r>
      <w:r>
        <w:rPr>
          <w:rFonts w:ascii="Times" w:hAnsi="Times" w:eastAsia="Times"/>
          <w:b w:val="0"/>
          <w:i w:val="0"/>
          <w:color w:val="000000"/>
          <w:sz w:val="18"/>
        </w:rPr>
        <w:t>to undergo as one after another the members were leaving the Congress.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own. He is thinking of looking for some job or starting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I am in a fix. I liked his staying here. He did whatever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and was friendly with everybody. He says that his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has completely died out. And I understand that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carnal passion left, apart from the desire to marry. I haven’t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inquisitive about these things and didn’t ask him any questions.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addicted to smoking and smokes three cigarettes a day with my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 I believe that he has kept to the limit of three.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Harilal’s story. Let us see how fate shapes his life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content even if the treasure I have got back is not lost again, </w:t>
      </w:r>
      <w:r>
        <w:rPr>
          <w:rFonts w:ascii="Times" w:hAnsi="Times" w:eastAsia="Times"/>
          <w:b w:val="0"/>
          <w:i w:val="0"/>
          <w:color w:val="000000"/>
          <w:sz w:val="22"/>
        </w:rPr>
        <w:t>and thank God for His mercy.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Mathew is quite ready to come on the terms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offered. Now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money from the Wardha Ashram so that he can pay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 from that amount. I am writing to the Ashram to ascertain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</w:t>
      </w:r>
    </w:p>
    <w:p>
      <w:pPr>
        <w:autoSpaceDN w:val="0"/>
        <w:autoSpaceDE w:val="0"/>
        <w:widowControl/>
        <w:spacing w:line="228" w:lineRule="exact" w:before="9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S. AMBUJAMMAL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Write to me about Father’s health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>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rice you sent was very good. But it was slightly polished. </w:t>
      </w:r>
      <w:r>
        <w:rPr>
          <w:rFonts w:ascii="Times" w:hAnsi="Times" w:eastAsia="Times"/>
          <w:b w:val="0"/>
          <w:i w:val="0"/>
          <w:color w:val="000000"/>
          <w:sz w:val="22"/>
        </w:rPr>
        <w:t>Rice should not be polished at all.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by all means try to find a girl for Krishnaswami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worry about it? Worry will not help you to get a girl for him.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succeed only if you make efforts.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22"/>
        </w:rPr>
        <w:t>of the [</w:t>
      </w:r>
      <w:r>
        <w:rPr>
          <w:rFonts w:ascii="Times" w:hAnsi="Times" w:eastAsia="Times"/>
          <w:b w:val="0"/>
          <w:i/>
          <w:color w:val="000000"/>
          <w:sz w:val="22"/>
        </w:rPr>
        <w:t>ekadash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vrat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as follows: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26-4-1935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S. Srinivasa Iyengar. She was the head of Vidyalaya Girls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School, Madras. The superscription in this and other letters to the addressee is in </w:t>
      </w:r>
      <w:r>
        <w:rPr>
          <w:rFonts w:ascii="Times" w:hAnsi="Times" w:eastAsia="Times"/>
          <w:b w:val="0"/>
          <w:i w:val="0"/>
          <w:color w:val="000000"/>
          <w:sz w:val="18"/>
        </w:rPr>
        <w:t>Devanagari.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truth, non-stealing,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posse-ssion, body labour, control of the palate, fearlessness on </w:t>
      </w:r>
      <w:r>
        <w:rPr>
          <w:rFonts w:ascii="Times" w:hAnsi="Times" w:eastAsia="Times"/>
          <w:b w:val="0"/>
          <w:i w:val="0"/>
          <w:color w:val="000000"/>
          <w:sz w:val="22"/>
        </w:rPr>
        <w:t>all occasions, equal respect for all religions, swadeshi and</w:t>
      </w:r>
    </w:p>
    <w:p>
      <w:pPr>
        <w:autoSpaceDN w:val="0"/>
        <w:autoSpaceDE w:val="0"/>
        <w:widowControl/>
        <w:spacing w:line="27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sparshabhavana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—these eleven vows should be observed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humility.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the enclosed letter to Father.</w:t>
      </w:r>
    </w:p>
    <w:p>
      <w:pPr>
        <w:autoSpaceDN w:val="0"/>
        <w:autoSpaceDE w:val="0"/>
        <w:widowControl/>
        <w:spacing w:line="228" w:lineRule="exact" w:before="5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 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sent you a letter. I have now received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steamer. It is on the back side of this. Isn’t it all rgiht?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Travelling by cargo boat is in no way uncomfortable. I travelled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4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to Ceylon in a cargo boat. I found it better, it provided </w:t>
      </w:r>
      <w:r>
        <w:rPr>
          <w:rFonts w:ascii="Times" w:hAnsi="Times" w:eastAsia="Times"/>
          <w:b w:val="0"/>
          <w:i w:val="0"/>
          <w:color w:val="000000"/>
          <w:sz w:val="22"/>
        </w:rPr>
        <w:t>more seclusion.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 w:num="2" w:equalWidth="0">
            <w:col w:w="3558" w:space="0"/>
            <w:col w:w="294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314"/>
        <w:ind w:left="17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14" w:bottom="468" w:left="1440" w:header="720" w:footer="720" w:gutter="0"/>
          <w:cols w:num="2" w:equalWidth="0">
            <w:col w:w="3558" w:space="0"/>
            <w:col w:w="29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p. 158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BALIBEHN M. ADALAJA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didn’t write that letter in anger. Harilal has not said anything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improper to me. I wrote what I did on the basis of Manu’s letter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asked the questions only for my information. If Harilal also takes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 in this matter, why need I bother myself? Rami’s engagement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Refusal to treat anybody as untouchable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Sanskrit verses of which this is a translation were composed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Vinoba Bhave and were recited during prayer in the Ashram.</w:t>
      </w:r>
    </w:p>
    <w:p>
      <w:pPr>
        <w:autoSpaceDN w:val="0"/>
        <w:autoSpaceDE w:val="0"/>
        <w:widowControl/>
        <w:spacing w:line="220" w:lineRule="exact" w:before="1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G. D. Birla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November 1927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was arranged by Harilal and you. I had to make the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marriage because Harilal was not in his proper mind then.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 if Harilal and you arrange Manu’s marriage. If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do that, she should be with me.</w:t>
      </w:r>
    </w:p>
    <w:p>
      <w:pPr>
        <w:autoSpaceDN w:val="0"/>
        <w:autoSpaceDE w:val="0"/>
        <w:widowControl/>
        <w:spacing w:line="228" w:lineRule="exact" w:before="9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1542.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G. D. BIRLA</w:t>
      </w:r>
    </w:p>
    <w:p>
      <w:pPr>
        <w:autoSpaceDN w:val="0"/>
        <w:autoSpaceDE w:val="0"/>
        <w:widowControl/>
        <w:spacing w:line="252" w:lineRule="exact" w:before="72" w:after="0"/>
        <w:ind w:left="531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38" w:after="5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It will be good if you can come by the 17th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18th or, better still, 16th. On the 18th there is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commitee of the Hindi Sahitya Sammelan.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find some time. On the 21st I am also scheduled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to see Kamala Nehru. She will travel by the same ship as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Asphalt Line steamer leaves from Calcutta. Does it sail direct to </w:t>
      </w:r>
      <w:r>
        <w:rPr>
          <w:rFonts w:ascii="Times" w:hAnsi="Times" w:eastAsia="Times"/>
          <w:b w:val="0"/>
          <w:i w:val="0"/>
          <w:color w:val="000000"/>
          <w:sz w:val="22"/>
        </w:rPr>
        <w:t>New York?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230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Mirabehn’s book on bees should be returned.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8010.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NOTE TO SUMANGAL PRAKASH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1935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fruit and milk now. Afterwards fasting. Wrap your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piece of cloth.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used to do that. I am teaching you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There is in fact no poverty here. In a poor man’s home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charkha for all. Each charkha should be worked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hours. Here itz is not worked even for half an hour.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to spin on my charkha. This promotes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>oneness. It teaches humility. There is no feeling of mine and thine.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that spinning on the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irritated the hair.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there is belongs to all. This apparently small matter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far-reaching implications.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Sumangal Prakash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AVADHESH DUTT AVASTHI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AVADHESH,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himself has said that the name of Rama is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Rama, meaning that Rama, who transcends the body, is formless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nameless and is greater than Rama in body. Rama was certainly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of Dasharatha and the husband of Sita, but He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Purushottama of our imagination because the Unmanifest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Manifest. Everything is a manifestation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Unmanifest. I don’t insist on the name Rama, it might be Omkar or </w:t>
      </w:r>
      <w:r>
        <w:rPr>
          <w:rFonts w:ascii="Times" w:hAnsi="Times" w:eastAsia="Times"/>
          <w:b w:val="0"/>
          <w:i w:val="0"/>
          <w:color w:val="000000"/>
          <w:sz w:val="22"/>
        </w:rPr>
        <w:t>Krishna, or Ishwar.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angry, but I feel angry with myself for it. Full conquest </w:t>
      </w:r>
      <w:r>
        <w:rPr>
          <w:rFonts w:ascii="Times" w:hAnsi="Times" w:eastAsia="Times"/>
          <w:b w:val="0"/>
          <w:i w:val="0"/>
          <w:color w:val="000000"/>
          <w:sz w:val="22"/>
        </w:rPr>
        <w:t>of anger is possible only through self-realization.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love even those who have the worst opinion of us.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ahimsa, the rest is only ignorance.</w:t>
      </w:r>
    </w:p>
    <w:p>
      <w:pPr>
        <w:autoSpaceDN w:val="0"/>
        <w:autoSpaceDE w:val="0"/>
        <w:widowControl/>
        <w:spacing w:line="224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1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3212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254"/>
        <w:gridCol w:w="3254"/>
      </w:tblGrid>
      <w:tr>
        <w:trPr>
          <w:trHeight w:hRule="exact" w:val="85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70. LETTER TO CHHAGANLAL JOSHI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50" w:right="0" w:firstLine="3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8, 1935</w:t>
            </w:r>
          </w:p>
        </w:tc>
      </w:tr>
    </w:tbl>
    <w:p>
      <w:pPr>
        <w:autoSpaceDN w:val="0"/>
        <w:autoSpaceDE w:val="0"/>
        <w:widowControl/>
        <w:spacing w:line="212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favoured me with a letter after a long time. I did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you, but there was no necessity for me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there is anything to write about after Jivanlal’s arrival,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You have not taken up public work to please or oblige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Go on doing it as long as you can. Don’t worry at all.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afterwards whatever is necessary. I will not let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humiliated. Keep yourself engrossed in your work. Don’t make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unhappy unnecessarily.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55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Rama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the children are doing well.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32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510"/>
        </w:trPr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5529.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understand about Haribhai. I don’t approve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single piece. It will be for his own good to leave him to fend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If he sells off the land and comes away from that place,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difficulty at all in helping him forward. To go on living </w:t>
      </w:r>
      <w:r>
        <w:rPr>
          <w:rFonts w:ascii="Times" w:hAnsi="Times" w:eastAsia="Times"/>
          <w:b w:val="0"/>
          <w:i w:val="0"/>
          <w:color w:val="000000"/>
          <w:sz w:val="22"/>
        </w:rPr>
        <w:t>near Sachin is as foolish as killing a buffalo for the sake of thong.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is also to persuade him to come away from Sachin.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your other letter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for Gujarat and I am thinking over the matter.</w:t>
      </w:r>
    </w:p>
    <w:p>
      <w:pPr>
        <w:autoSpaceDN w:val="0"/>
        <w:autoSpaceDE w:val="0"/>
        <w:widowControl/>
        <w:spacing w:line="228" w:lineRule="exact" w:before="1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3959.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UDAY PRASAD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UDAY 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your poems. I have not read them. Kishorelal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said there was nothing much to read in them. Where am I </w:t>
      </w:r>
      <w:r>
        <w:rPr>
          <w:rFonts w:ascii="Times" w:hAnsi="Times" w:eastAsia="Times"/>
          <w:b w:val="0"/>
          <w:i w:val="0"/>
          <w:color w:val="000000"/>
          <w:sz w:val="22"/>
        </w:rPr>
        <w:t>to find fifteen minutes?</w:t>
      </w:r>
    </w:p>
    <w:p>
      <w:pPr>
        <w:autoSpaceDN w:val="0"/>
        <w:autoSpaceDE w:val="0"/>
        <w:widowControl/>
        <w:spacing w:line="266" w:lineRule="exact" w:before="88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9753</w:t>
      </w:r>
    </w:p>
    <w:p>
      <w:pPr>
        <w:autoSpaceDN w:val="0"/>
        <w:autoSpaceDE w:val="0"/>
        <w:widowControl/>
        <w:spacing w:line="220" w:lineRule="exact" w:before="28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Parikshitlal L. Majmudar”, 29-4-1935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Bodegaon in Madhya Pradesh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1590" w:val="left"/>
          <w:tab w:pos="5310" w:val="left"/>
          <w:tab w:pos="5650" w:val="left"/>
        </w:tabs>
        <w:autoSpaceDE w:val="0"/>
        <w:widowControl/>
        <w:spacing w:line="312" w:lineRule="exact" w:before="0" w:after="10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73. LETTER TO F. MARY BARR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9, 1935 </w:t>
      </w: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Dr. Tandy </w:t>
      </w:r>
      <w:r>
        <w:rPr>
          <w:rFonts w:ascii="Times" w:hAnsi="Times" w:eastAsia="Times"/>
          <w:b w:val="0"/>
          <w:i w:val="0"/>
          <w:color w:val="000000"/>
          <w:sz w:val="22"/>
        </w:rPr>
        <w:t>sent word to discharge it.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408" w:space="0"/>
            <w:col w:w="31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Her bill came to Rs. 87. I have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408" w:space="0"/>
            <w:col w:w="310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her proposal for you to go to Miraj? If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full rest and take proper nourishment, nothing more may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Do write to me fully please.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Did I tell you Chhotelal had gone to Coimbatore to learn bee-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keeping? I see that the money order has been sent to you. I am sorry.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send the money to Dr. Tandy.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6040. Also C.W. 3372. Courtesy: F. Marry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please find a letter from Bhagwanji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 to help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send someone else. There is nothing great in going to nearby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Go and see him. He is a simple man and wants to do a lot.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volunteers to devote some time to the school, you may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 However, if your experience is to the contrary, then leave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for Lilavati is enclosed. What is the news about Keshu?</w:t>
      </w:r>
    </w:p>
    <w:p>
      <w:pPr>
        <w:autoSpaceDN w:val="0"/>
        <w:autoSpaceDE w:val="0"/>
        <w:widowControl/>
        <w:spacing w:line="228" w:lineRule="exact" w:before="1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8443.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was treating the addressee.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Bhagwanji Anupchand Mehta, a lawyer of Rajkot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 Titus. If the dairy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retained, he may go.</w:t>
      </w:r>
    </w:p>
    <w:p>
      <w:pPr>
        <w:autoSpaceDN w:val="0"/>
        <w:autoSpaceDE w:val="0"/>
        <w:widowControl/>
        <w:spacing w:line="266" w:lineRule="exact" w:before="68" w:after="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have to write to Mathew again.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Part II, p. 190. Also C.W. 8442.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can the Harijan Ashram be run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cow? I think we should keep a cow and a bull in the Ashram and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other cattle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Think over what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about Bidaj. If it is at all possible do hand over the cattle to </w:t>
      </w:r>
      <w:r>
        <w:rPr>
          <w:rFonts w:ascii="Times" w:hAnsi="Times" w:eastAsia="Times"/>
          <w:b w:val="0"/>
          <w:i w:val="0"/>
          <w:color w:val="000000"/>
          <w:sz w:val="22"/>
        </w:rPr>
        <w:t>Ramjibhai without consulting me, but with the consent of the Trustees.</w:t>
      </w:r>
    </w:p>
    <w:p>
      <w:pPr>
        <w:autoSpaceDN w:val="0"/>
        <w:autoSpaceDE w:val="0"/>
        <w:widowControl/>
        <w:spacing w:line="228" w:lineRule="exact" w:before="9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9078.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LILAVATI ASAR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16" w:lineRule="exact" w:before="6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9, 1935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went to Rajkot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Now come whenever you find the time. You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>my permission to come.</w:t>
      </w:r>
    </w:p>
    <w:p>
      <w:pPr>
        <w:autoSpaceDN w:val="0"/>
        <w:autoSpaceDE w:val="0"/>
        <w:widowControl/>
        <w:spacing w:line="22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Place for disabled and weak cattle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goal is self-realization. For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 vrat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upon daily is essential. That is why there lies some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way at present. Discharging of family debts has,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become obligatory for you. If it can be done easily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Even for this you need to observe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 mahavrat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you will stick to them with a cheerful spirit.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suspend your studies for a year and concentrate on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up your health and refreshing your mind.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</w:t>
      </w:r>
      <w:r>
        <w:rPr>
          <w:rFonts w:ascii="Times" w:hAnsi="Times" w:eastAsia="Times"/>
          <w:b w:val="0"/>
          <w:i w:val="0"/>
          <w:color w:val="000000"/>
          <w:sz w:val="18"/>
        </w:rPr>
        <w:t>photostat of the Hindi: G.N. 4268.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AMRITLAL V. THAKKAR</w:t>
      </w:r>
    </w:p>
    <w:p>
      <w:pPr>
        <w:autoSpaceDN w:val="0"/>
        <w:autoSpaceDE w:val="0"/>
        <w:widowControl/>
        <w:spacing w:line="252" w:lineRule="exact" w:before="152" w:after="0"/>
        <w:ind w:left="51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10, 1935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THAKKAR BAPA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Chandrashankar. From which letter of mine </w:t>
      </w:r>
      <w:r>
        <w:rPr>
          <w:rFonts w:ascii="Times" w:hAnsi="Times" w:eastAsia="Times"/>
          <w:b w:val="0"/>
          <w:i w:val="0"/>
          <w:color w:val="000000"/>
          <w:sz w:val="22"/>
        </w:rPr>
        <w:t>did you draw that conclusion? You desire that the sum of Rs. 3,742-3-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should be written off. If that is done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go bankrupt.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expect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a gift of it to Kodambakam?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we had a discussion about the supplement too.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ready to offer monetary help so that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continued. Do you wish now to put a burden upon it?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 so if and when it makes a profit and has some savings.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loss of Rs. 4,000, it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I, however, fully approve of your disinclination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enlist subscribers. People will subscribe to it if it has any </w:t>
      </w:r>
      <w:r>
        <w:rPr>
          <w:rFonts w:ascii="Times" w:hAnsi="Times" w:eastAsia="Times"/>
          <w:b w:val="0"/>
          <w:i w:val="0"/>
          <w:color w:val="000000"/>
          <w:sz w:val="22"/>
        </w:rPr>
        <w:t>worth. Otherwise let it die.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1156</w:t>
      </w:r>
    </w:p>
    <w:p>
      <w:pPr>
        <w:autoSpaceDN w:val="0"/>
        <w:autoSpaceDE w:val="0"/>
        <w:widowControl/>
        <w:spacing w:line="220" w:lineRule="exact" w:before="40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S. Ambujammal”, 5-5-1935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non-violence, truth, non-stealing,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non-possession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Secretary, Harijan Sevak Sangh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INTERVIEW TO A MISSIONARY NURSE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11,1935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NURSE</w:t>
      </w:r>
      <w:r>
        <w:rPr>
          <w:rFonts w:ascii="Times" w:hAnsi="Times" w:eastAsia="Times"/>
          <w:b w:val="0"/>
          <w:i w:val="0"/>
          <w:color w:val="000000"/>
          <w:sz w:val="18"/>
        </w:rPr>
        <w:t>:]</w:t>
      </w:r>
      <w:r>
        <w:rPr>
          <w:rFonts w:ascii="Times" w:hAnsi="Times" w:eastAsia="Times"/>
          <w:b w:val="0"/>
          <w:i w:val="0"/>
          <w:color w:val="000000"/>
          <w:sz w:val="18"/>
        </w:rPr>
        <w:t>You have the reputation of never being angry. Is that true?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It is not that I do not get angry. I do not give vent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I cultivate the quality of patience as angerlessness,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 I succeed. But I only control my anger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How I find it possible to control it would be a useless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a habit that everyone must cultivate and must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forming by constant practice.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did you come to experience this great love for the poor? Could you tell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the period or the occasion?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had a love for the poor all my life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abundance. I could cite illustration after illustration from my past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it was something innate in me. I have never felt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any difference between the poor and me. I have always felt toward </w:t>
      </w:r>
      <w:r>
        <w:rPr>
          <w:rFonts w:ascii="Times" w:hAnsi="Times" w:eastAsia="Times"/>
          <w:b w:val="0"/>
          <w:i w:val="0"/>
          <w:color w:val="000000"/>
          <w:sz w:val="22"/>
        </w:rPr>
        <w:t>them as my own kith and kin.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have anything like antipathy for filth and dirt?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antipathy against dirty people but I have a horror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dirt. I should not eat out of a dirty plate nor touch a dirty spoon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kerchief. But I believe in removing dirt to its proper place,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dirt.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that whilst it is bad to encourage begging,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away a beggar without offering him work and food. If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work, I should let him go without food. Those who are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disabled like the halt and the maimed and the blind have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the State. There is, however, a lot of fraud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cover of pretended blindness or even genuine blindness.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blind have become rich because of ill-gotten gains.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thing if they were taken to an asylum, rather than to be </w:t>
      </w:r>
      <w:r>
        <w:rPr>
          <w:rFonts w:ascii="Times" w:hAnsi="Times" w:eastAsia="Times"/>
          <w:b w:val="0"/>
          <w:i w:val="0"/>
          <w:color w:val="000000"/>
          <w:sz w:val="22"/>
        </w:rPr>
        <w:t>exposed to this temptation.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prevent missionaries coming to India in order to baptize?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prevent them? If I had power and could legislate,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stop all proselytizing. It is the cause of much </w:t>
      </w:r>
      <w:r>
        <w:rPr>
          <w:rFonts w:ascii="Times" w:hAnsi="Times" w:eastAsia="Times"/>
          <w:b w:val="0"/>
          <w:i w:val="0"/>
          <w:color w:val="000000"/>
          <w:sz w:val="22"/>
        </w:rPr>
        <w:t>avoidable conflict between classes and unnecessary heart-burning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Desai’s “Weekly Letter”.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Mahadev Desai  had explained that “the visitor next discussed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beggary”.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missionaries. But I should welcome people of any nationality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came to serve here for the sake of service.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households the advent of a missionary has meant the disruption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coming in the wake of change of dress, manners,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>food and drink.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not the old conception you are referring to? No such thing is now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associated with proselytization.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outward condition has perhaps changed but the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remains. Vilification of Hindu religion, though subdued,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there was a radical change in the missionaries’ outlook,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Murdoch’s books be allowed to be sold in mission depots?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books prohibited by missionary societies? There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vilification of Hinduism in those books. You talk of the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no longer there. Only the other day a missionary descended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famine area withmoney in his pocket, distributed it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famine-stricken, converted them to his fold, took charge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and demolished it. This is outrageous. The temple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converted Hindus, and it could not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missionary. But this friend goes and gets it demolished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very men who only a little while ago believed that God </w:t>
      </w:r>
      <w:r>
        <w:rPr>
          <w:rFonts w:ascii="Times" w:hAnsi="Times" w:eastAsia="Times"/>
          <w:b w:val="0"/>
          <w:i w:val="0"/>
          <w:color w:val="000000"/>
          <w:sz w:val="22"/>
        </w:rPr>
        <w:t>was there.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But, Mr. Gandhi, why do you object to proselytization as such? Is not there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enough in the Bible to authorize us to invite people to a better way of life?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 yes, but it does not mean that they should be made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Church. If you interpret your texts in the way you seem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straight away condemn a large part of humanity unless it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do. If Jesus came to earth again, he would disown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>that are being done in the name of Christianity. It is not he who says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“Lord, Lord” that is a Christian, but “He that doeth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Lord” that is a true Christian. And cannot he who has not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Jesus Christ do the will of the Lord?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GROSS ILL-TREATMENT</w:t>
      </w:r>
    </w:p>
    <w:p>
      <w:pPr>
        <w:autoSpaceDN w:val="0"/>
        <w:autoSpaceDE w:val="0"/>
        <w:widowControl/>
        <w:spacing w:line="240" w:lineRule="exact" w:before="12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working in a </w:t>
      </w:r>
      <w:r>
        <w:rPr>
          <w:rFonts w:ascii="Times" w:hAnsi="Times" w:eastAsia="Times"/>
          <w:b w:val="0"/>
          <w:i/>
          <w:color w:val="000000"/>
          <w:sz w:val="18"/>
        </w:rPr>
        <w:t>cheri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auspices of the Harijan Sevak Sangh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period of about four months. A Harijan was expelled from the </w:t>
      </w:r>
      <w:r>
        <w:rPr>
          <w:rFonts w:ascii="Times" w:hAnsi="Times" w:eastAsia="Times"/>
          <w:b w:val="0"/>
          <w:i/>
          <w:color w:val="000000"/>
          <w:sz w:val="18"/>
        </w:rPr>
        <w:t>cheri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I began Harijan work in the village, on account of his moral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delinquencies. The said Harijan once returned to visit his son studying in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school. I allowed him to stop with me for the purpose. He was resting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 shed on the particular night. In my absence, a party consisting of five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belonging to the Harijan class who were the near relatives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woman seduced, along with a few others of the so-called castemen, took him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and beat him severely for the old offence of seducing a married woman,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drove him out of the shed. Immediately I learnt of the incident, I approached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persons who had taken the law into their own hands and protested against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maltreatment and demanded the re-admission of the Harijan into the </w:t>
      </w:r>
      <w:r>
        <w:rPr>
          <w:rFonts w:ascii="Times" w:hAnsi="Times" w:eastAsia="Times"/>
          <w:b w:val="0"/>
          <w:i/>
          <w:color w:val="000000"/>
          <w:sz w:val="18"/>
        </w:rPr>
        <w:t>cheri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refused. Therefore, I have withdrawn myself from the village.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a much condensed summary of a long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vouch for the accuracy of the statement. But if the facts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stated, surely it was wrong altogether to beat the Harijan as he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beaten. If he had committed any crime,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prosecuted. But no one had any right to take the law into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hands. The correspondent was right in retiring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not prepared to do simple justice. I hope that the matter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the notice of the local Sangh and that the latter had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fair treatment for the Harijan concerned. The whole affair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careful investigation. I fear that such cases are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It is up to Harijan sevaks on the one hand to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to the injured and on the other to awaken their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where it is lacking. The offenders do not belong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class. All sections are tarred with the same brush.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have proved their worth and are above reproach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create any impression at all on the delinquents.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WELLS FOR HARIJANS</w:t>
      </w:r>
    </w:p>
    <w:p>
      <w:pPr>
        <w:autoSpaceDN w:val="0"/>
        <w:autoSpaceDE w:val="0"/>
        <w:widowControl/>
        <w:spacing w:line="280" w:lineRule="exact" w:before="2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Bombay are to be congratulated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build wells for Harijans in the Presidency of Bombay.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set apart is a trifle for the work to be done. As is well known, </w:t>
      </w:r>
      <w:r>
        <w:rPr>
          <w:rFonts w:ascii="Times" w:hAnsi="Times" w:eastAsia="Times"/>
          <w:b w:val="0"/>
          <w:i w:val="0"/>
          <w:color w:val="000000"/>
          <w:sz w:val="22"/>
        </w:rPr>
        <w:t>wells have been constructed for Harijans for years past in Gujarat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Anti-untouchability Board set up by the Congress,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1932 by the Harijan Sevak Sangh. The latter has an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well-building for Harijans, and Sjt. Juthabhai, a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great worker, has made up his mind to devote his attention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humanitarian work. It is greatly to be desired that in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perfect co-ordination between the various agencies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towards the same end. If co-operative effort is not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at least a division of labour and areas. Whatever is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should be quick work, good work and cheapest cost.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satisfied only if there is unskilled voluntary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either on the part of Harijan Hindus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 w:val="0"/>
          <w:color w:val="000000"/>
          <w:sz w:val="22"/>
        </w:rPr>
        <w:t>both.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11-5-1935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VILLAGE WORKER’S QUESTIONS</w:t>
      </w:r>
    </w:p>
    <w:p>
      <w:pPr>
        <w:autoSpaceDN w:val="0"/>
        <w:autoSpaceDE w:val="0"/>
        <w:widowControl/>
        <w:spacing w:line="294" w:lineRule="exact" w:before="2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village worker writes:</w:t>
      </w:r>
    </w:p>
    <w:p>
      <w:pPr>
        <w:autoSpaceDN w:val="0"/>
        <w:autoSpaceDE w:val="0"/>
        <w:widowControl/>
        <w:spacing w:line="266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18"/>
        </w:rPr>
        <w:t>I am working in a small village of a hundred houses. You have said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attention to sanitation and hygiene should precede medical relief.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a worker to do when a villager suffering from fever seeks aid? I have</w:t>
      </w:r>
    </w:p>
    <w:p>
      <w:pPr>
        <w:autoSpaceDN w:val="0"/>
        <w:autoSpaceDE w:val="0"/>
        <w:widowControl/>
        <w:spacing w:line="26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hitherto advising them to use indigenous herbs obtainable in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>bazaar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80" w:after="0"/>
        <w:ind w:left="10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to be done with the night-soil during the rains?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18"/>
        </w:rPr>
        <w:t>Can night-soil be used for all crops?</w:t>
      </w:r>
    </w:p>
    <w:p>
      <w:pPr>
        <w:autoSpaceDN w:val="0"/>
        <w:autoSpaceDE w:val="0"/>
        <w:widowControl/>
        <w:spacing w:line="266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advantage of eating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preference to sugar?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cases of fever, constipation or such common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village workers for help, they will certainly have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help as they can. Where one is certain of the diagnosis,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 village bazaar medicine is the cheapest and best.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stock drugs, castor oil, quinine and boiling water are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agents. Castor oil may be locally procurable. The </w:t>
      </w:r>
      <w:r>
        <w:rPr>
          <w:rFonts w:ascii="Times" w:hAnsi="Times" w:eastAsia="Times"/>
          <w:b w:val="0"/>
          <w:i/>
          <w:color w:val="000000"/>
          <w:sz w:val="22"/>
        </w:rPr>
        <w:t>senna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serve the same purpose. Quinine one should use sparingly.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does not require quinine treatment. Nor does every fever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quinine. Most fevers will disappear after a fast or a semi-fast. </w:t>
      </w:r>
      <w:r>
        <w:rPr>
          <w:rFonts w:ascii="Times" w:hAnsi="Times" w:eastAsia="Times"/>
          <w:b w:val="0"/>
          <w:i w:val="0"/>
          <w:color w:val="000000"/>
          <w:sz w:val="22"/>
        </w:rPr>
        <w:t>Abstention from cereals, pulses and milk, and taking fruit juices or</w:t>
      </w:r>
    </w:p>
    <w:p>
      <w:pPr>
        <w:autoSpaceDN w:val="0"/>
        <w:autoSpaceDE w:val="0"/>
        <w:widowControl/>
        <w:spacing w:line="3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Jaggery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boiling raisin water, even boiling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water with fresh lemon juice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tamarind, is a semi-fast. Boiling water is a most powerful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agent. It may move the bowels, it will induce perspiration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abate fever; it is the safest and cheapest disinfectant.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where it is required to be drunk, the water must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 till it is fairly bearable to the skin. Boiling does not mean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heating. The water begins to bubble and evaporate after it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>boil.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workers do not know for certain what to do,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allow the local vaidya to have full sway. Where he is non-existent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unreliable and the workers know a philanthropic doctor nearby,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invoke his assistance.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will find that the most effective way of dealing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disease is to attend to sanitation. Let them remember that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finest physician. They may be sure that nature is repairing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damaged. She appears to have become powerless when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hampers her. Then she sends death—her last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peremptory agent to destroy what is beyond repair—and provides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garment for the wearer. Sanitary and hygienic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best helpers of the best physician every person has,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he knows it or not.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Even during the rains villagers should perform functions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not trodden by man. Faeces must be buried. This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question owing to the erroneous training of villagers. In Sindi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we are trying to persuade the villagers not to use the streets,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adjoining fields and to throw dry clean earth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evacuations. After two months’ continuous labour and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municipal councillors and others, they have been good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to cease to defile the streets. They go to the fields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owners have been good enough to open for such use.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still obstinately refuse to throw earth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evacuations. ‘Surely it is bhangi’s work; it is sinful to look at faeces,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to throw earth on them’, they say. They have been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so. Workers have therefore not to write on a clean slate.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rub off what is drawn into the slate with steel points.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if we have faith in our mission, if we have patience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persist in the work of daily morning scavenging and, above all,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don’t get irritated against the villagers, their prejudice will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 as mist before the rays of the sun. Age-hardened ignorance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yield to a few months’ object-lessons.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preparing for the rains in Sindi. Naturally the 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must protect their crops. They cannot, therefore, allow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their fields as many do now. We have suggested to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put up fences a few feet inside their boundaries,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marks intact. The few feet they may leave will by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be richly-manured strips of their fields. A time is coming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fields will invite people to use them. Every man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a particular field leaves on it two rupees’ worth of manure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if Dr. Fowler’s estimate may be accepted. The accuracy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may be doubted. The fact that a field benefits by the deposit of </w:t>
      </w:r>
      <w:r>
        <w:rPr>
          <w:rFonts w:ascii="Times" w:hAnsi="Times" w:eastAsia="Times"/>
          <w:b w:val="0"/>
          <w:i w:val="0"/>
          <w:color w:val="000000"/>
          <w:sz w:val="22"/>
        </w:rPr>
        <w:t>night-soil in it is beyond doubt.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No one has suggested that night-soil may be administered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directly as manure. What is meant is that addition of night-soil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earth enriches it after a fixed time. Night-soil after being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earth has to undergo certain changes before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fit for ploughing and cultivation. The test in infallible.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earth after a stated time where you have buried night-soil.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that it is all sweet earth and no smell, no trace to faeces,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is fit to receive the seed. I have used night-soil in this manner for </w:t>
      </w:r>
      <w:r>
        <w:rPr>
          <w:rFonts w:ascii="Times" w:hAnsi="Times" w:eastAsia="Times"/>
          <w:b w:val="0"/>
          <w:i w:val="0"/>
          <w:color w:val="000000"/>
          <w:sz w:val="22"/>
        </w:rPr>
        <w:t>all manner of crops for the past thirty years with the greatest benefit.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It is the universal testimony of experts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nutritious than sugar because it contains salts and vitamins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does not contain. As whole-wheat meal is to fine flour,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 to polished, so practically is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sugar.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11-5-1935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T. PRAKASAM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PRAKASAM,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note. I believe in the system of barter.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apply only to village communities. In its very nature it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small groups of men. The village movement [if it]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succeeds,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result in villagers exchanging their goods. It won't spread by </w:t>
      </w:r>
      <w:r>
        <w:rPr>
          <w:rFonts w:ascii="Times" w:hAnsi="Times" w:eastAsia="Times"/>
          <w:b w:val="0"/>
          <w:i w:val="0"/>
          <w:color w:val="000000"/>
          <w:sz w:val="22"/>
        </w:rPr>
        <w:t>preaching but it will by practising it wherever possible.</w:t>
      </w:r>
    </w:p>
    <w:p>
      <w:pPr>
        <w:autoSpaceDN w:val="0"/>
        <w:autoSpaceDE w:val="0"/>
        <w:widowControl/>
        <w:spacing w:line="228" w:lineRule="exact" w:before="58" w:after="0"/>
        <w:ind w:left="51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9245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Very faint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JAIRAMDAS DOULATRAM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JERAMDAS,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this? What about 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are you getting on?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resume payment to Anand? Do keep me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>your doings.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1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Malkani is here. Nothing serious about snake-bite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9714. Courtesy: Jairamdas Doulatram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S. AMBUJAMMAL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unnecessarily worrying about your boy’s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This is essentially a matter which you should let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manage in the best manner they can. It is a difficult thing.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have got over every difficulty. You should avoid all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 T. Hingorani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Amritlal V. Thakkar”, 11-5-1935 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Bajaj”, 13-5-1935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RAJARAM R. BHOLE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RAJARAM,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you be torn to pieces. You should simply do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body allows. See friends there and find out what is possible.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20" w:lineRule="exact" w:before="80" w:after="0"/>
        <w:ind w:left="10" w:right="45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INERVA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JAMNALAL BAJAJ</w:t>
      </w:r>
    </w:p>
    <w:p>
      <w:pPr>
        <w:autoSpaceDN w:val="0"/>
        <w:autoSpaceDE w:val="0"/>
        <w:widowControl/>
        <w:spacing w:line="294" w:lineRule="exact" w:before="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[May 11</w:t>
      </w:r>
      <w:r>
        <w:rPr>
          <w:rFonts w:ascii="Times" w:hAnsi="Times" w:eastAsia="Times"/>
          <w:b w:val="0"/>
          <w:i/>
          <w:color w:val="000000"/>
          <w:sz w:val="22"/>
        </w:rPr>
        <w:t>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Mahadev has gone to Borsad in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request. He will return in three or four days. Marybehn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ill and was in the hospital at Itarsi. I have paid the bill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87 for her. Maybe she has tuberculosis. The doctor at Itarsi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be sent to Miraj. At present she is at Betul.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go to Borsad on the 24th. In any case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Bombay to see Kamala. I will, therefore, start from here on </w:t>
      </w:r>
      <w:r>
        <w:rPr>
          <w:rFonts w:ascii="Times" w:hAnsi="Times" w:eastAsia="Times"/>
          <w:b w:val="0"/>
          <w:i w:val="0"/>
          <w:color w:val="000000"/>
          <w:sz w:val="22"/>
        </w:rPr>
        <w:t>the 21st.</w:t>
      </w:r>
    </w:p>
    <w:p>
      <w:pPr>
        <w:autoSpaceDN w:val="0"/>
        <w:tabs>
          <w:tab w:pos="550" w:val="left"/>
          <w:tab w:pos="1490" w:val="left"/>
          <w:tab w:pos="2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Gomati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yesterday. Gomati had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fever and has become weak.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the Standing Committee of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>Sammelan is fixed here for the 18th.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Ramakrishna is getting on fairly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have become absorbed in her work.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32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addressee had mentioned May 14 as the date of receipt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letter. Kishorelal Mashruwala and his wife arrived in Wardha on May 10, 1935;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872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Manilal and Sushila Gandhi”, 13-5-1935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 and his wife.</w:t>
      </w:r>
    </w:p>
    <w:p>
      <w:pPr>
        <w:autoSpaceDN w:val="0"/>
        <w:autoSpaceDE w:val="0"/>
        <w:widowControl/>
        <w:spacing w:line="222" w:lineRule="exact" w:before="1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Uma, addressee’s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you know that we did not get one lakh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Sammelan. Write to whomsoever you think worth writing to.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a photostat of the Gujarati: G.N. 2968</w:t>
      </w:r>
    </w:p>
    <w:p>
      <w:pPr>
        <w:autoSpaceDN w:val="0"/>
        <w:autoSpaceDE w:val="0"/>
        <w:widowControl/>
        <w:spacing w:line="292" w:lineRule="exact" w:before="2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LETTER TO AMRITLAL V. THAKKAR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prejudiced against 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very beginning.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hasn’t seemed clean to me. It might not perhaps be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anything, against the advice of Shukla and others,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realized through the sale of the cattle. If, therefore,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faith in him, you may give him something from the money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lying in my name.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wire yesterday regarding Malkani. I had to send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gone to Nalvadi to see the work being done there.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from there, he was bit by something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darkness.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by. . . and others. They lifted him up and laid him 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conveyance was available he was taken to hospital.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incision was made to let out blood. . . . The night passed fairly well.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have to remain in the hospital for two days at least.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this, I felt that it is not desirable that neither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 in Delhi. Whatever has to be done on the basis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during your visit. . . . What may have happened during </w:t>
      </w:r>
      <w:r>
        <w:rPr>
          <w:rFonts w:ascii="Times" w:hAnsi="Times" w:eastAsia="Times"/>
          <w:b w:val="0"/>
          <w:i w:val="0"/>
          <w:color w:val="000000"/>
          <w:sz w:val="22"/>
        </w:rPr>
        <w:t>your absence. . . 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that a plan should be drawn up. There is,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about one well. There must be many more like that.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over my suggestion. I told Malkani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then wired to you. If, however, you see any error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reasoning, ask me.</w:t>
      </w:r>
    </w:p>
    <w:p>
      <w:pPr>
        <w:autoSpaceDN w:val="0"/>
        <w:tabs>
          <w:tab w:pos="49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reply to Chandrashankar I have sent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22765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photostat copy of this letter in pencil is very faint and many words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illegible. This translation is based on a partial reconstruction of the letter,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from the original, attached to the photostat copy.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a snake;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Jairamdas Doulatram”, 11-5-1935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Letter to Amritlal V. Thakkar”, 10-5-1935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KASIM ALI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KASIM ALI,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enquiry I had instituted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Shiva Bavani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is continuing.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from the Village Industries Association has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There is no obstacle to anyone doing any work for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 but no salary is paid for it.</w:t>
      </w:r>
    </w:p>
    <w:p>
      <w:pPr>
        <w:autoSpaceDN w:val="0"/>
        <w:autoSpaceDE w:val="0"/>
        <w:widowControl/>
        <w:spacing w:line="266" w:lineRule="exact" w:before="48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9751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CHHAGANLAL JOSHI</w:t>
      </w:r>
    </w:p>
    <w:p>
      <w:pPr>
        <w:autoSpaceDN w:val="0"/>
        <w:autoSpaceDE w:val="0"/>
        <w:widowControl/>
        <w:spacing w:line="320" w:lineRule="exact" w:before="84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letters, the one to me and the other to Thakkar Bapa,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Roshani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discussed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Jivanlal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Nanalal was present at the discussion. I didn’t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Bapa and your article in </w:t>
      </w:r>
      <w:r>
        <w:rPr>
          <w:rFonts w:ascii="Times" w:hAnsi="Times" w:eastAsia="Times"/>
          <w:b w:val="0"/>
          <w:i/>
          <w:color w:val="000000"/>
          <w:sz w:val="22"/>
        </w:rPr>
        <w:t>Roshani.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the necessity of the sphere of your work being defined.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freedom should be respected. I think the present bitterness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the result of temperamental differences. I see no good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your leaving the Sangh, nor from Jivanlal’s leaving it.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matter of shame for us that well-to-do and poor workers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together. Bhai Jivanlal and you should bear up with each 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that you wish to do anything without consulting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Jivanlal, nor do I find that the latter objects to discussing things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Today, therefore, I will content myself with this request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>of you should resolve henceforth to work in harmony like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 have given the same advice to Bhai Jivanlal.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shown him this letter. I am sending a copy of it to Thakkar Bapa.</w:t>
      </w:r>
    </w:p>
    <w:p>
      <w:pPr>
        <w:autoSpaceDN w:val="0"/>
        <w:autoSpaceDE w:val="0"/>
        <w:widowControl/>
        <w:spacing w:line="22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5530</w:t>
      </w:r>
    </w:p>
    <w:p>
      <w:pPr>
        <w:autoSpaceDN w:val="0"/>
        <w:autoSpaceDE w:val="0"/>
        <w:widowControl/>
        <w:spacing w:line="2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poetical work by Bhushan praising the exploits of Shivaji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weekly published from Saurashtra at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Jivanlal Motichand Shah, an industrialist of Calcutta, who rendered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financial asistance to Gandhiji for khadi and Harijan activities.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8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RAMDAS GANDHI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keeps you happy will keep me happy, too.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strength of character and understand your duty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as you wish to. I do not worry. Sumitra has once again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here. She will not get here the company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had in the </w:t>
      </w:r>
      <w:r>
        <w:rPr>
          <w:rFonts w:ascii="Times" w:hAnsi="Times" w:eastAsia="Times"/>
          <w:b w:val="0"/>
          <w:i w:val="0"/>
          <w:color w:val="000000"/>
          <w:sz w:val="22"/>
        </w:rPr>
        <w:t>Kanya Ashram. But she is getting along quite well.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already arrived here.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Harilal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another wife.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find some work to do. He is </w:t>
      </w:r>
      <w:r>
        <w:rPr>
          <w:rFonts w:ascii="Times" w:hAnsi="Times" w:eastAsia="Times"/>
          <w:b w:val="0"/>
          <w:i w:val="0"/>
          <w:color w:val="000000"/>
          <w:sz w:val="22"/>
        </w:rPr>
        <w:t>staying with . . . just now. He will keep away from drink and 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be going there most probably on the 22nd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evening, I will leave for Borsad with Sardar. Sardar also will arrive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the 22nd [to see off] Kamala Nehru.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after all, I have got letters from Manilal and Sushila. I will </w:t>
      </w:r>
      <w:r>
        <w:rPr>
          <w:rFonts w:ascii="Times" w:hAnsi="Times" w:eastAsia="Times"/>
          <w:b w:val="0"/>
          <w:i w:val="0"/>
          <w:color w:val="000000"/>
          <w:sz w:val="22"/>
        </w:rPr>
        <w:t>send . . . only with 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will be here upto the 26th at least . . . .</w:t>
      </w:r>
    </w:p>
    <w:p>
      <w:pPr>
        <w:autoSpaceDN w:val="0"/>
        <w:autoSpaceDE w:val="0"/>
        <w:widowControl/>
        <w:spacing w:line="228" w:lineRule="exact" w:before="15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26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suggested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 and at many other places.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returned from England on May 9.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Harilal’s first wife, Gulab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alias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Chanchal, had died towards the end of 1918.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Bombay from Wardha on May 22.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was to leave for Europe on the 23rd for medical treatement.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S. AMBUJAMMAL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Rs. 110. You should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Krishna. There is no need for me to go to a hill-station.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so much work here that I cannot get out.</w:t>
      </w:r>
    </w:p>
    <w:p>
      <w:pPr>
        <w:autoSpaceDN w:val="0"/>
        <w:tabs>
          <w:tab w:pos="550" w:val="left"/>
          <w:tab w:pos="4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Ekadash vrat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means of serving the country.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nation is included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father to a hill-station immediately.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Ambujammal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AMRIT KAUR</w:t>
      </w:r>
    </w:p>
    <w:p>
      <w:pPr>
        <w:autoSpaceDN w:val="0"/>
        <w:autoSpaceDE w:val="0"/>
        <w:widowControl/>
        <w:spacing w:line="252" w:lineRule="exact" w:before="112" w:after="0"/>
        <w:ind w:left="51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your letters to C. F. A. He is not likely to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before 25th of the month. Ceresole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Wilkinson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>here on 16th. They sail for Europe on 23rd.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more envelopes and note-papers made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varieties you left. If you want any other you will please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samples. I shall not send you more unless you order more.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stock them for you. You will pay for the packet sent when you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send you a lot of slivers in a few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3532. Courtesy: Amrit Kaur. Also G.N. 6341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S. Ambujammal”, 5-5-1935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Pierre Ceresole, Swiss engineer and president of the International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Service, who in  response to C. F. Andrews’s appeal, came to India in 1934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work in the earthquake-stricken Bihar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Joe Wilkinson, who came at the instance of C. F. Andrews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JAMNALAL BAJAJ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1935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 Radhakrishna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you to get involved in a matter like this. It seems to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settled. Your duty is to rest there and recover fully. Descending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is out of the question. What has happened is certainly bad,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full of so many complications that it will do no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intervene. It would be better to let events take their own course. We </w:t>
      </w:r>
      <w:r>
        <w:rPr>
          <w:rFonts w:ascii="Times" w:hAnsi="Times" w:eastAsia="Times"/>
          <w:b w:val="0"/>
          <w:i w:val="0"/>
          <w:color w:val="000000"/>
          <w:sz w:val="22"/>
        </w:rPr>
        <w:t>may give whatever advice we can from a distance.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informed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that I have not received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from Indore. You may now write to anybody you wish.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understand. . .’s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case. You must have received my letter to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Standing Committee of the Hindi Sahitya Sammelan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here on the 18th. I have asked Radhakrishna to put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at his bungalow. Andrews is here. He has been put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Maganwadi. Malkani, who was bitten by a snake is also here. He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now because immediate treatment could be given.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hear regularly from Madalasa.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2967</w:t>
      </w:r>
    </w:p>
    <w:p>
      <w:pPr>
        <w:autoSpaceDN w:val="0"/>
        <w:autoSpaceDE w:val="0"/>
        <w:widowControl/>
        <w:spacing w:line="220" w:lineRule="exact" w:before="19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nephew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Amritlal V. Thakkar, 11-5-1935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MANILAL AND SUSHILA GANDHI</w:t>
      </w:r>
    </w:p>
    <w:p>
      <w:pPr>
        <w:autoSpaceDN w:val="0"/>
        <w:autoSpaceDE w:val="0"/>
        <w:widowControl/>
        <w:spacing w:line="270" w:lineRule="exact" w:before="3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In the end the garment to be made from my </w:t>
      </w:r>
      <w:r>
        <w:rPr>
          <w:rFonts w:ascii="Times" w:hAnsi="Times" w:eastAsia="Times"/>
          <w:b w:val="0"/>
          <w:i w:val="0"/>
          <w:color w:val="000000"/>
          <w:sz w:val="22"/>
        </w:rPr>
        <w:t>yarn could not be ready in time. Some day it surely will be.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banish the disease from Phoenix in the same way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It was banished merely through a change in diet and the crop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the fields. There were hardly any cases of malaria. At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 we never used to take milk.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 to decide what changes you should make.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Kishorelal, Gomati, and Anasuya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here three days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 will leave when her holidays are over. Kishorelal 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journey well enough on the whole.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trying hard to settle down in Bombay. He also has </w:t>
      </w:r>
      <w:r>
        <w:rPr>
          <w:rFonts w:ascii="Times" w:hAnsi="Times" w:eastAsia="Times"/>
          <w:b w:val="0"/>
          <w:i w:val="0"/>
          <w:color w:val="000000"/>
          <w:sz w:val="22"/>
        </w:rPr>
        <w:t>joined a Press.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wants to marry again and that is why he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He will try there and also look for some work.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respects he seems all right.</w:t>
      </w:r>
    </w:p>
    <w:p>
      <w:pPr>
        <w:autoSpaceDN w:val="0"/>
        <w:tabs>
          <w:tab w:pos="550" w:val="left"/>
          <w:tab w:pos="1050" w:val="left"/>
          <w:tab w:pos="2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here so far. Andrews arrived the day </w:t>
      </w:r>
      <w:r>
        <w:rPr>
          <w:rFonts w:ascii="Times" w:hAnsi="Times" w:eastAsia="Times"/>
          <w:b w:val="0"/>
          <w:i w:val="0"/>
          <w:color w:val="000000"/>
          <w:sz w:val="22"/>
        </w:rPr>
        <w:t>before yesterday. Devdas is in Delhi.</w:t>
      </w:r>
    </w:p>
    <w:p>
      <w:pPr>
        <w:autoSpaceDN w:val="0"/>
        <w:autoSpaceDE w:val="0"/>
        <w:widowControl/>
        <w:spacing w:line="220" w:lineRule="exact" w:before="10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must have sent acknowledgment to Gokaldas </w:t>
      </w:r>
      <w:r>
        <w:rPr>
          <w:rFonts w:ascii="Times" w:hAnsi="Times" w:eastAsia="Times"/>
          <w:b w:val="0"/>
          <w:i w:val="0"/>
          <w:color w:val="000000"/>
          <w:sz w:val="22"/>
        </w:rPr>
        <w:t>Garach.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4837</w:t>
      </w:r>
    </w:p>
    <w:p>
      <w:pPr>
        <w:autoSpaceDN w:val="0"/>
        <w:autoSpaceDE w:val="0"/>
        <w:widowControl/>
        <w:spacing w:line="220" w:lineRule="exact" w:before="19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granddaughter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Narandas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MAHAVIR GIRI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treat your letter as a wedding invitation? I got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Maitri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Durga,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Satyadevi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have the time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separately. May Durga and her husband enjoy a long life.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and my blessing that they lead a simple life dedicated to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credit to the Ashram. I hope Durga will not forget me after </w:t>
      </w:r>
      <w:r>
        <w:rPr>
          <w:rFonts w:ascii="Times" w:hAnsi="Times" w:eastAsia="Times"/>
          <w:b w:val="0"/>
          <w:i w:val="0"/>
          <w:color w:val="000000"/>
          <w:sz w:val="22"/>
        </w:rPr>
        <w:t>her marriage.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Maitri must get rid of her constipation. When is she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married? Don’t mind if there are no blood-relations. We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all as our relations. The distinction beween relations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is wholly a product of the mind.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Satyadevi has had a good dig at me. She seems to be reminding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I used to criticize her for her handwriting. I suppose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wants to tell me thereby that she has defeated me.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to defeat me in a similar manner. May she be as pure of </w:t>
      </w:r>
      <w:r>
        <w:rPr>
          <w:rFonts w:ascii="Times" w:hAnsi="Times" w:eastAsia="Times"/>
          <w:b w:val="0"/>
          <w:i w:val="0"/>
          <w:color w:val="000000"/>
          <w:sz w:val="22"/>
        </w:rPr>
        <w:t>heart as she is intelligent.</w:t>
      </w:r>
    </w:p>
    <w:p>
      <w:pPr>
        <w:autoSpaceDN w:val="0"/>
        <w:autoSpaceDE w:val="0"/>
        <w:widowControl/>
        <w:spacing w:line="22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[P.S.]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Bombay on the 22nd. All of you will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 minute or two there. I shall be leaving for Borsad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night.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6242</w:t>
      </w:r>
    </w:p>
    <w:p>
      <w:pPr>
        <w:autoSpaceDN w:val="0"/>
        <w:autoSpaceDE w:val="0"/>
        <w:widowControl/>
        <w:spacing w:line="32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PREMABEHN KANTAK</w:t>
      </w:r>
    </w:p>
    <w:p>
      <w:pPr>
        <w:autoSpaceDN w:val="0"/>
        <w:autoSpaceDE w:val="0"/>
        <w:widowControl/>
        <w:spacing w:line="270" w:lineRule="exact" w:before="3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This solution is possible. Father may hand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on your account, the jewellery or the money realized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will mean that I would use the income from it every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After your death the trustees of the Ashram will use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This will cast no blemish on you. No doubt you live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depending on God. You may keep yourself aloof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that father and I may arrive at. Isn’t that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for Mirabehn? One or two hundred pounds are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(annually) and are credited to the Ashram. My suggestion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relieve father of his worry and leave you completely out.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arrive there on the 22nd and leave for Borsad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You will of course meet me in Bombay but you can also come </w:t>
      </w:r>
      <w:r>
        <w:rPr>
          <w:rFonts w:ascii="Times" w:hAnsi="Times" w:eastAsia="Times"/>
          <w:b w:val="0"/>
          <w:i w:val="0"/>
          <w:color w:val="000000"/>
          <w:sz w:val="22"/>
        </w:rPr>
        <w:t>to Borsad if you wish. In any case you are always welcome at Wardha.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42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Has Kisan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become as strong as a horse? Sushi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  <w:tr>
        <w:trPr>
          <w:trHeight w:hRule="exact" w:val="486"/>
        </w:trPr>
        <w:tc>
          <w:tcPr>
            <w:tcW w:type="dxa" w:w="1302"/>
            <w:vMerge/>
            <w:tcBorders/>
          </w:tcPr>
          <w:p/>
        </w:tc>
        <w:tc>
          <w:tcPr>
            <w:tcW w:type="dxa" w:w="1302"/>
            <w:vMerge/>
            <w:tcBorders/>
          </w:tcPr>
          <w:p/>
        </w:tc>
        <w:tc>
          <w:tcPr>
            <w:tcW w:type="dxa" w:w="1302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seems quite . . .</w:t>
            </w:r>
          </w:p>
        </w:tc>
        <w:tc>
          <w:tcPr>
            <w:tcW w:type="dxa" w:w="13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10372. Also C.W. 6811. Courtsey: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THAKUR PRASAD SHARMA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THAKUR PRASAD SHARMA,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relations cannot be brought about by concealing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faults. If both the parties jointly appoint an arbitrator,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law-court. But if this is not possible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>making an attempt to obtain justice through the courts. One cannot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father and grandfather wanted to sell the ornaments left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 mother and make a trust of the money so that she could have regular income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 of interest on it. But the addressee wanted to give away all the money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autoSpaceDE w:val="0"/>
        <w:widowControl/>
        <w:spacing w:line="220" w:lineRule="exact" w:before="1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Kisan Ghumatkar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Pai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2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a fixed principle in such matters. Every case is to be judged </w:t>
      </w:r>
      <w:r>
        <w:rPr>
          <w:rFonts w:ascii="Times" w:hAnsi="Times" w:eastAsia="Times"/>
          <w:b w:val="0"/>
          <w:i w:val="0"/>
          <w:color w:val="000000"/>
          <w:sz w:val="22"/>
        </w:rPr>
        <w:t>on its own merits.</w:t>
      </w:r>
    </w:p>
    <w:p>
      <w:pPr>
        <w:sectPr>
          <w:pgSz w:w="9360" w:h="12960"/>
          <w:pgMar w:top="504" w:right="13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HAKUR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ALPA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sectPr>
          <w:type w:val="continuous"/>
          <w:pgSz w:w="9360" w:h="12960"/>
          <w:pgMar w:top="504" w:right="1322" w:bottom="458" w:left="1440" w:header="720" w:footer="720" w:gutter="0"/>
          <w:cols w:num="2" w:equalWidth="0">
            <w:col w:w="3594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4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22" w:bottom="458" w:left="1440" w:header="720" w:footer="720" w:gutter="0"/>
          <w:cols w:num="2" w:equalWidth="0">
            <w:col w:w="3594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156. Also C.W. 9754. Courtesy: Bharat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Kala Bhavan</w:t>
      </w:r>
    </w:p>
    <w:p>
      <w:pPr>
        <w:autoSpaceDN w:val="0"/>
        <w:autoSpaceDE w:val="0"/>
        <w:widowControl/>
        <w:spacing w:line="292" w:lineRule="exact" w:before="342" w:after="0"/>
        <w:ind w:left="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100. LETTER TO SECRETARY, HINDI SAHITYA SAMMELAN</w:t>
      </w:r>
    </w:p>
    <w:p>
      <w:pPr>
        <w:autoSpaceDN w:val="0"/>
        <w:autoSpaceDE w:val="0"/>
        <w:widowControl/>
        <w:spacing w:line="224" w:lineRule="exact" w:before="388" w:after="0"/>
        <w:ind w:left="51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7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made no categorical statement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absolved of responsibility. What I said was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Haribabu and Kotwal have told you that the total of one lakh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inclusive of the amount meant for Indore University,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is over. But I do not want to enter into this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wish to inconvenience you. After all the responsibility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up by Seth Jamnalalji and he can go by his own judgment.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fault in Tandonji having spoken and acted as he did.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outside agitation was beyond my strength nor was I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inclined. It was impossible for me to act otherwise than I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did.</w:t>
      </w:r>
    </w:p>
    <w:p>
      <w:pPr>
        <w:autoSpaceDN w:val="0"/>
        <w:autoSpaceDE w:val="0"/>
        <w:widowControl/>
        <w:spacing w:line="220" w:lineRule="exact" w:before="2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375</w:t>
      </w:r>
    </w:p>
    <w:p>
      <w:pPr>
        <w:autoSpaceDN w:val="0"/>
        <w:autoSpaceDE w:val="0"/>
        <w:widowControl/>
        <w:spacing w:line="292" w:lineRule="exact" w:before="34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LETTER TO RAMASWAMI IYENGAR</w:t>
      </w:r>
    </w:p>
    <w:p>
      <w:pPr>
        <w:autoSpaceDN w:val="0"/>
        <w:autoSpaceDE w:val="0"/>
        <w:widowControl/>
        <w:spacing w:line="270" w:lineRule="exact" w:before="86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RAMASWAMI,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your venture success. Take care that you do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have begun.</w:t>
      </w:r>
    </w:p>
    <w:p>
      <w:pPr>
        <w:autoSpaceDN w:val="0"/>
        <w:autoSpaceDE w:val="0"/>
        <w:widowControl/>
        <w:spacing w:line="220" w:lineRule="exact" w:before="6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9234. Courtesy: Ramaswami Iyengar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G. SITARAM SASTRY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14,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SITARAM SASTRIJI,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approve of the proposal to invite an essay on the barter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prize does not seem to be attractive. Who should be the judges?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[men]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special [qualifi] cation. [I] cannot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think [of] them.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ASTRY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HANDOLE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9175. Courtesy: Government of Andhra Pradesh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trouble you even there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Indore.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shall receive anything from there. Please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letter. I am also sending a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anybody there. I have left everything to you. If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even by you, we shall drop the matter. You need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If you can do anything from there or write to anybody,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do so. If that is not possible at present, then forget about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2969</w:t>
      </w:r>
    </w:p>
    <w:p>
      <w:pPr>
        <w:autoSpaceDN w:val="0"/>
        <w:autoSpaceDE w:val="0"/>
        <w:widowControl/>
        <w:spacing w:line="32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mutilated.</w:t>
      </w:r>
    </w:p>
    <w:p>
      <w:pPr>
        <w:autoSpaceDN w:val="0"/>
        <w:autoSpaceDE w:val="0"/>
        <w:widowControl/>
        <w:spacing w:line="220" w:lineRule="exact" w:before="1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Bhowali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Secretary, Hindi Sahitya Sammelan”, 14-5-1935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MOOLCHAND AGRAWAL</w:t>
      </w:r>
    </w:p>
    <w:p>
      <w:pPr>
        <w:autoSpaceDN w:val="0"/>
        <w:autoSpaceDE w:val="0"/>
        <w:widowControl/>
        <w:spacing w:line="270" w:lineRule="exact" w:before="3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mistaken notion that every wrong can be righted if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the pages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Great effort will be required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eliminate the evil custom of child-marriage.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756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1935</w:t>
      </w:r>
    </w:p>
    <w:p>
      <w:pPr>
        <w:autoSpaceDN w:val="0"/>
        <w:tabs>
          <w:tab w:pos="2110" w:val="left"/>
          <w:tab w:pos="2870" w:val="left"/>
          <w:tab w:pos="4330" w:val="left"/>
          <w:tab w:pos="605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non-stealing,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possession, body labour, control of the palate, fearlessness on all</w:t>
      </w:r>
    </w:p>
    <w:p>
      <w:pPr>
        <w:autoSpaceDN w:val="0"/>
        <w:tabs>
          <w:tab w:pos="1270" w:val="left"/>
          <w:tab w:pos="2030" w:val="left"/>
          <w:tab w:pos="2930" w:val="left"/>
          <w:tab w:pos="3470" w:val="left"/>
          <w:tab w:pos="3950" w:val="left"/>
          <w:tab w:pos="5070" w:val="left"/>
          <w:tab w:pos="61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occassions,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sparshabhavana </w:t>
      </w:r>
      <w:r>
        <w:rPr>
          <w:rFonts w:ascii="Times" w:hAnsi="Times" w:eastAsia="Times"/>
          <w:b w:val="0"/>
          <w:i w:val="0"/>
          <w:color w:val="000000"/>
          <w:sz w:val="22"/>
        </w:rPr>
        <w:t>these eleven vows should be observed in a spirit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humanity.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 your staff of life.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4269; also S.G. 43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SAMIRMAL</w:t>
      </w:r>
    </w:p>
    <w:p>
      <w:pPr>
        <w:autoSpaceDN w:val="0"/>
        <w:autoSpaceDE w:val="0"/>
        <w:widowControl/>
        <w:spacing w:line="270" w:lineRule="exact" w:before="3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SAMIRMAL,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old are you and Shri Vayulal? Give me all details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regarding yourselves such as health, education and whether you can</w:t>
      </w:r>
    </w:p>
    <w:p>
      <w:pPr>
        <w:autoSpaceDN w:val="0"/>
        <w:autoSpaceDE w:val="0"/>
        <w:widowControl/>
        <w:spacing w:line="294" w:lineRule="exact" w:before="0" w:after="2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pay your expenses. The work here is only manual.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AMIRMAL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APHARIA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AORA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ALWA</w:t>
      </w:r>
    </w:p>
    <w:p>
      <w:pPr>
        <w:sectPr>
          <w:type w:val="continuous"/>
          <w:pgSz w:w="9360" w:h="12960"/>
          <w:pgMar w:top="716" w:right="1402" w:bottom="458" w:left="1440" w:header="720" w:footer="720" w:gutter="0"/>
          <w:cols w:num="2" w:equalWidth="0">
            <w:col w:w="3342" w:space="0"/>
            <w:col w:w="317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58" w:left="1440" w:header="720" w:footer="720" w:gutter="0"/>
          <w:cols w:num="2" w:equalWidth="0">
            <w:col w:w="3342" w:space="0"/>
            <w:col w:w="31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1292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TELEGRAM TO RAMESHWARDAS PODDAR</w:t>
      </w:r>
    </w:p>
    <w:p>
      <w:pPr>
        <w:autoSpaceDN w:val="0"/>
        <w:autoSpaceDE w:val="0"/>
        <w:widowControl/>
        <w:spacing w:line="266" w:lineRule="exact" w:before="3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1935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AMESHWARDAS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HULIA</w:t>
      </w:r>
    </w:p>
    <w:p>
      <w:pPr>
        <w:autoSpaceDN w:val="0"/>
        <w:autoSpaceDE w:val="0"/>
        <w:widowControl/>
        <w:spacing w:line="23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DELIVERED     DAUGHTER.      BOTH       WELL.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741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VALLABHBHAI PATEL</w:t>
      </w:r>
    </w:p>
    <w:p>
      <w:pPr>
        <w:autoSpaceDN w:val="0"/>
        <w:autoSpaceDE w:val="0"/>
        <w:widowControl/>
        <w:spacing w:line="27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like the joke about crows in Delhi. Such jokes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the people in any way. There is also no fight going on just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Amritlal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replied and said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proper if he expressed regret in his newspaper.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you will know from Mahadev’s letter. I am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these days. Andrews is here. Ceresole and Wilkinson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Some others also are arriving. I shall barely get ready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 to leave. I don’t think it will be possible to bring Mahadev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167</w:t>
      </w:r>
    </w:p>
    <w:p>
      <w:pPr>
        <w:autoSpaceDN w:val="0"/>
        <w:autoSpaceDE w:val="0"/>
        <w:widowControl/>
        <w:spacing w:line="220" w:lineRule="exact" w:before="15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Seth,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Janmabhoomi, </w:t>
      </w:r>
      <w:r>
        <w:rPr>
          <w:rFonts w:ascii="Times" w:hAnsi="Times" w:eastAsia="Times"/>
          <w:b w:val="0"/>
          <w:i w:val="0"/>
          <w:color w:val="000000"/>
          <w:sz w:val="18"/>
        </w:rPr>
        <w:t>a daily published from Bombay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AVADHESH DUTT AVASTHI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AVADHESH,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our nation become and remain the greatest in respect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values. Man’s self-respect lies in uplifting himself and in doing </w:t>
      </w:r>
      <w:r>
        <w:rPr>
          <w:rFonts w:ascii="Times" w:hAnsi="Times" w:eastAsia="Times"/>
          <w:b w:val="0"/>
          <w:i w:val="0"/>
          <w:color w:val="000000"/>
          <w:sz w:val="22"/>
        </w:rPr>
        <w:t>this not fearing even death.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anger necessary for protecting our self-respect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wickedness? If I am told to rub my nose on the ground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angry and yet refuse to comply and bear cheerfully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 is vouchsafed for my disobedience.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that which uplifts the soul. We shall think that God is </w:t>
      </w:r>
      <w:r>
        <w:rPr>
          <w:rFonts w:ascii="Times" w:hAnsi="Times" w:eastAsia="Times"/>
          <w:b w:val="0"/>
          <w:i w:val="0"/>
          <w:color w:val="000000"/>
          <w:sz w:val="22"/>
        </w:rPr>
        <w:t>a name for Truth, God is identical with truth.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3217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F. MARY BARR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Wherever you are you need complete rest.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before it becomes too late? Instead of Miraj, why not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in Bombay? You almost touch Bombay going to Miraj.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doing it in Bombay will serve the same purpose without any cost.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most competent doctors in Bombay. Anyway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healed quickly.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6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6041. Also C.W. 3370. Courtesy: F. Mary Barr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Jamnalal Bajaj”, 11-5-1935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GLADYS OWEN</w:t>
      </w:r>
    </w:p>
    <w:p>
      <w:pPr>
        <w:autoSpaceDN w:val="0"/>
        <w:autoSpaceDE w:val="0"/>
        <w:widowControl/>
        <w:spacing w:line="27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GLADYS,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[glad to read]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letter. It came into my hands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. . . after Pierre Ceresole arrived. I shared with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regarding him. He was glad about it. He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. . . mission . . . way . . . before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all be glad to . . .and welcome you with Muriel. C.F. </w:t>
      </w:r>
      <w:r>
        <w:rPr>
          <w:rFonts w:ascii="Times" w:hAnsi="Times" w:eastAsia="Times"/>
          <w:b w:val="0"/>
          <w:i w:val="0"/>
          <w:color w:val="000000"/>
          <w:sz w:val="22"/>
        </w:rPr>
        <w:t>Andrews . . . with me . . . .</w:t>
      </w:r>
    </w:p>
    <w:p>
      <w:pPr>
        <w:autoSpaceDN w:val="0"/>
        <w:autoSpaceDE w:val="0"/>
        <w:widowControl/>
        <w:spacing w:line="248" w:lineRule="exact" w:before="38" w:after="0"/>
        <w:ind w:left="51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6191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LETTER TO SATYAMURTI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1935</w:t>
      </w:r>
    </w:p>
    <w:p>
      <w:pPr>
        <w:autoSpaceDN w:val="0"/>
        <w:autoSpaceDE w:val="0"/>
        <w:widowControl/>
        <w:spacing w:line="26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tempter. I must not succumb. You will be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my blessings. As you have well said, you will succeed if you </w:t>
      </w:r>
      <w:r>
        <w:rPr>
          <w:rFonts w:ascii="Times" w:hAnsi="Times" w:eastAsia="Times"/>
          <w:b w:val="0"/>
          <w:i w:val="0"/>
          <w:color w:val="000000"/>
          <w:sz w:val="22"/>
        </w:rPr>
        <w:t>deserve success.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20-5-1935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N. K. BOSE</w:t>
      </w:r>
    </w:p>
    <w:p>
      <w:pPr>
        <w:autoSpaceDN w:val="0"/>
        <w:autoSpaceDE w:val="0"/>
        <w:widowControl/>
        <w:spacing w:line="270" w:lineRule="exact" w:before="2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47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NIRMALBABU,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simply overworked. As soon as I finish revision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return the manuscript. You may certainly send it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</w:t>
      </w:r>
      <w:r>
        <w:rPr>
          <w:rFonts w:ascii="Times" w:hAnsi="Times" w:eastAsia="Times"/>
          <w:b w:val="0"/>
          <w:i/>
          <w:color w:val="000000"/>
          <w:sz w:val="22"/>
        </w:rPr>
        <w:t>Review.</w:t>
      </w:r>
    </w:p>
    <w:p>
      <w:pPr>
        <w:sectPr>
          <w:pgSz w:w="9360" w:h="12960"/>
          <w:pgMar w:top="67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IRMAL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6/1A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676" w:right="1394" w:bottom="468" w:left="1440" w:header="720" w:footer="720" w:gutter="0"/>
          <w:cols w:num="2" w:equalWidth="0">
            <w:col w:w="3864" w:space="0"/>
            <w:col w:w="266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54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76" w:right="1394" w:bottom="468" w:left="1440" w:header="720" w:footer="720" w:gutter="0"/>
          <w:cols w:num="2" w:equalWidth="0">
            <w:col w:w="3864" w:space="0"/>
            <w:col w:w="2662" w:space="0"/>
          </w:cols>
          <w:docGrid w:linePitch="360"/>
        </w:sectPr>
      </w:pPr>
    </w:p>
    <w:p>
      <w:pPr>
        <w:autoSpaceDN w:val="0"/>
        <w:autoSpaceDE w:val="0"/>
        <w:widowControl/>
        <w:spacing w:line="35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 N. 10520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very faint and illegible at places.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Satyamurti had asked Gandhiji for his blessings on his becoming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of the Tamil Nadu Provincial Congress Committee.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type w:val="continuous"/>
          <w:pgSz w:w="9360" w:h="12960"/>
          <w:pgMar w:top="67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K. M. MUNSHI</w:t>
      </w:r>
    </w:p>
    <w:p>
      <w:pPr>
        <w:autoSpaceDN w:val="0"/>
        <w:autoSpaceDE w:val="0"/>
        <w:widowControl/>
        <w:spacing w:line="27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1935</w:t>
      </w:r>
    </w:p>
    <w:p>
      <w:pPr>
        <w:autoSpaceDN w:val="0"/>
        <w:tabs>
          <w:tab w:pos="50" w:val="left"/>
          <w:tab w:pos="550" w:val="left"/>
          <w:tab w:pos="730" w:val="left"/>
          <w:tab w:pos="419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MUNSHI,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may remain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up good health. The Standing Committee is meeting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18th. Let me see what happens at the meeting. I was glad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Jijima’s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good wishes. My respectul greetings to her.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80" w:lineRule="exact" w:before="6" w:after="282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Gujarati: C.W. 7573. Courtesy: K. M. Munshi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58"/>
        <w:gridCol w:w="3258"/>
      </w:tblGrid>
      <w:tr>
        <w:trPr>
          <w:trHeight w:hRule="exact" w:val="1004"/>
        </w:trPr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" w:after="0"/>
              <w:ind w:left="144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115. DISCUSSION WITH PIERRE CERESOLE AND JOE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WILKINSON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  <w:p>
            <w:pPr>
              <w:autoSpaceDN w:val="0"/>
              <w:autoSpaceDE w:val="0"/>
              <w:widowControl/>
              <w:spacing w:line="294" w:lineRule="exact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May 16, 1935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Ceresole proceeded to tell Gandhiji of some of the books he had recently read.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in the Dark Wood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wanting “the main framework of the dominant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philosophy to be shattered”. . . . Pierre Ceresole said he had turned from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with relief to Frank Lonwood’s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Jesus Lord or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author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rejects the claim of Christianity as the final religion and pines for “a fuller and richer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than we have yet reached and to believe that God, who has nowhere left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witness,will use the highest institutions of other systems and of many races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enrich the thinking and worship of mankind.” He sees definite gain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abandonment of a special claim for the inspiration of the Bible, and classes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those “who humbly desire to follow Jesus as leader, though their view of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allow them to worship him as Lord”.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swing in the pendulum, and I have a Christian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him how to live the New Testament,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passages in the latter which used to be dark were intelligible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through a study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Panchgani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explained: “Pierre Ceresole and Joe Wilkinson . . . returning home after a strenous </w:t>
      </w:r>
      <w:r>
        <w:rPr>
          <w:rFonts w:ascii="Times" w:hAnsi="Times" w:eastAsia="Times"/>
          <w:b w:val="0"/>
          <w:i w:val="0"/>
          <w:color w:val="000000"/>
          <w:sz w:val="18"/>
        </w:rPr>
        <w:t>time in Bihar earthquake-stricken districts, broke journey here at Wardha”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Gandhi: 1915-1948—A Detailed Chronology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yet Ceresole feels that each one must find his solace from his own faith.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attended our prayer meetings regularly, morning and evening, but said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evening: “This repetition of one and the same thing over and over again jars on me.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may be the defect of my rationalist, mathematical temperament. But somehow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like the repetition.”.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in mathematics you have your recurring </w:t>
      </w:r>
      <w:r>
        <w:rPr>
          <w:rFonts w:ascii="Times" w:hAnsi="Times" w:eastAsia="Times"/>
          <w:b w:val="0"/>
          <w:i w:val="0"/>
          <w:color w:val="000000"/>
          <w:sz w:val="22"/>
        </w:rPr>
        <w:t>decimals.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PIERRE CERESOLE</w:t>
      </w:r>
      <w:r>
        <w:rPr>
          <w:rFonts w:ascii="Times" w:hAnsi="Times" w:eastAsia="Times"/>
          <w:b w:val="0"/>
          <w:i w:val="0"/>
          <w:color w:val="000000"/>
          <w:sz w:val="18"/>
        </w:rPr>
        <w:t>: But each recurs with a definite new fact.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each repetition,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called, has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each repetition carries you nearer and nearer to God.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concrete fact, and I may tell you that you are here talking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theorist but to one who has experienced what he says every minute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life, so much so that it is easier for the life to stop than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incessant process to stop. It is a definite need of the soul.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P.C</w:t>
      </w:r>
      <w:r>
        <w:rPr>
          <w:rFonts w:ascii="Times" w:hAnsi="Times" w:eastAsia="Times"/>
          <w:b w:val="0"/>
          <w:i w:val="0"/>
          <w:color w:val="000000"/>
          <w:sz w:val="18"/>
        </w:rPr>
        <w:t>. I quite see it, but for the average man it becomes an empty formula.</w:t>
      </w:r>
    </w:p>
    <w:p>
      <w:pPr>
        <w:autoSpaceDN w:val="0"/>
        <w:autoSpaceDE w:val="0"/>
        <w:widowControl/>
        <w:spacing w:line="24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agree, but the best thing is liable to be abused.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any amount of hypocrisy, but even hypocrisy is an ode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And I know that for ten thousand hypocrites you would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simple souls who find their solace from it. It is like </w:t>
      </w:r>
      <w:r>
        <w:rPr>
          <w:rFonts w:ascii="Times" w:hAnsi="Times" w:eastAsia="Times"/>
          <w:b w:val="0"/>
          <w:i w:val="0"/>
          <w:color w:val="000000"/>
          <w:sz w:val="22"/>
        </w:rPr>
        <w:t>scaffolding quite essential to a building.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P.C.</w:t>
      </w:r>
      <w:r>
        <w:rPr>
          <w:rFonts w:ascii="Times" w:hAnsi="Times" w:eastAsia="Times"/>
          <w:b w:val="0"/>
          <w:i w:val="0"/>
          <w:color w:val="000000"/>
          <w:sz w:val="18"/>
        </w:rPr>
        <w:t>But if I may carry the simile a little further, you agree that the scaffolding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to be removed when the building is complete?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Yes, it would be removed when this body is removed.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P. C</w:t>
      </w:r>
      <w:r>
        <w:rPr>
          <w:rFonts w:ascii="Times" w:hAnsi="Times" w:eastAsia="Times"/>
          <w:b w:val="0"/>
          <w:i w:val="0"/>
          <w:color w:val="000000"/>
          <w:sz w:val="18"/>
        </w:rPr>
        <w:t>. Why?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JOE WILKINSON</w:t>
      </w:r>
      <w:r>
        <w:rPr>
          <w:rFonts w:ascii="Times" w:hAnsi="Times" w:eastAsia="Times"/>
          <w:b w:val="0"/>
          <w:i w:val="0"/>
          <w:color w:val="000000"/>
          <w:sz w:val="18"/>
        </w:rPr>
        <w:t>: Because we are eternally building.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eternally striving after perfection.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>is perfect, man is never perfect.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R. B. GREGG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know that absence of letters does not mean decrease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love. I know what you are doing to spread the gospel of love. It </w:t>
      </w:r>
      <w:r>
        <w:rPr>
          <w:rFonts w:ascii="Times" w:hAnsi="Times" w:eastAsia="Times"/>
          <w:b w:val="0"/>
          <w:i w:val="0"/>
          <w:color w:val="000000"/>
          <w:sz w:val="22"/>
        </w:rPr>
        <w:t>must tax your energy to the full.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America will take to an equivalent of khadi, it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Andrews, Pierre Ceresole and Joe Wilkinson, the fomer’s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companion, are here just now. Andrews will be in India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[months]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Ceresole leaves for Europe on 23rd.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Village Industries work is going 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H.L. Sharma is a nature-cure man. He wants to go to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Creek to perfect his knowledge. He wants to use it for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purposes. I am getting a scholarship for him. If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his board and lodging by part-time work it will be a good thing. </w:t>
      </w:r>
      <w:r>
        <w:rPr>
          <w:rFonts w:ascii="Times" w:hAnsi="Times" w:eastAsia="Times"/>
          <w:b w:val="0"/>
          <w:i w:val="0"/>
          <w:color w:val="000000"/>
          <w:sz w:val="22"/>
        </w:rPr>
        <w:t>Have you any suggestion for him?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Radha.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4666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AMRIT KAUR</w:t>
      </w:r>
    </w:p>
    <w:p>
      <w:pPr>
        <w:autoSpaceDN w:val="0"/>
        <w:autoSpaceDE w:val="0"/>
        <w:widowControl/>
        <w:spacing w:line="27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note-paper looks satin-like.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Dalip Singh's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 crowded family just now. C.F.A., Ceresole, Wilkinson,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Malkani, Mrs. Malkani, their friend and son and two students—a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addition. And you will remember the scarcity of plates and bowls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have. But we manage and keep merry.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the heat here is trying.</w:t>
      </w:r>
    </w:p>
    <w:p>
      <w:pPr>
        <w:autoSpaceDN w:val="0"/>
        <w:autoSpaceDE w:val="0"/>
        <w:widowControl/>
        <w:spacing w:line="220" w:lineRule="exact" w:before="2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Very faint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gum on your envelopes is from the bark of a tree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garden. I shall see what can be done to the next lot.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3533. Courtesy: Amrit Kaur, Also G.N. 6342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FOR MUNICIPALITIES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appeal has been issued by Prof. Malkani, Joint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Harijan Sevak Sangh, to the municipalities.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to be hoped that it will receive an effective response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municipalities.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18-5-1935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HARIJAN EDUCATION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primary education is in many respects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than secondary and college education. And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the most difficult for all. Be it in the crudest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 non-Harijan child receives some home culture.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being shunned by society, has none. Even when, therefore,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 are open to Harijan children, as they must be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later and in my opinion sooner rather than later,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will be needed for Harijan children if they are not to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perpetual handicap. The preliminary training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and tried in all the numerous Harijan schools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aegis of Harijan Sevak Sanghs scattered throughout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preliminary training should consist in teaching Harijan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manners, good speech and good conduct. A Harijan child 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anyhow; dresses anyhow; his eyes, ears, teeth, hair, nails, nose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dirt; many never know what it is to have a wash.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did when in 1915 I picked up a Harijan boy at Tranquebar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him with me to Kochrab where the Ashram was then situated.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him shaved. He was then thoroughly washed and given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dhoti, vest and a cap. In a few minutes in appearance he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indistinguishable from any child from a cultured home. His head, </w:t>
      </w:r>
      <w:r>
        <w:rPr>
          <w:rFonts w:ascii="Times" w:hAnsi="Times" w:eastAsia="Times"/>
          <w:b w:val="0"/>
          <w:i w:val="0"/>
          <w:color w:val="000000"/>
          <w:sz w:val="22"/>
        </w:rPr>
        <w:t>eyes, ears, nose were thoroughly cleaned. His nails which had become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appeal is not reproduced here; it exhorted the municipalities to provide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social amenities, such as housing facilities, better service conditions, provision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sick, casual and maternity leave, etc., to its sweepers and scavengers.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repositories of dirt were pared and cleaned. His feet which were laden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dust were rubbed and cleaned out. Such a process has to be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every day, if need be, with Harijan children attending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lesson should begin for the first three months with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cleanliness. They should be taught also how to eat properly,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as I write this sentence I recall what I had seen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pilgrimage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Orissa. Harijan boys and grown-ups,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 at some of the stages, ate with much better cleanliness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soiled their fingers, scattered about the savings and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plates in a messy condition. Harijans had no savings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dishes were left thoroughly clean. Their fingers, whilst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eating, were after every morsel taken licked clean. I know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children do not eat so cleanly as the particular ones I have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preliminary training is to be given in all Harijan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pamphlets giving detailed instructions for teachers in their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prepared and distributed and inspectors of schools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during their inspection to examine teachers and pupils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head and to send full reports of the progress made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programme involves care in the selection of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training of the present staff. But all this is well worth the attention,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Sangh is to discharge its trust by the thousands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that are brought under its care.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18-5-1935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news about Dhiru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 Who meets his expenses? How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progressing? When will he complete his study? Do you have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gave in writing?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Harilal?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has been settled about the school. Everybody agrees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your scheme is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Purushottam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 Does Chorwad suit him?</w:t>
      </w:r>
    </w:p>
    <w:p>
      <w:pPr>
        <w:autoSpaceDN w:val="0"/>
        <w:autoSpaceDE w:val="0"/>
        <w:widowControl/>
        <w:spacing w:line="2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Dhiru Gandhi, son of Vrajlal Gandhi, who was learning painting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Santiniketan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I write to Jamna that I had writtten a letter to Vijaya?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44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7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be in Borsad from 23rd to 31st May.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</w:tr>
      <w:tr>
        <w:trPr>
          <w:trHeight w:hRule="exact" w:val="782"/>
        </w:trPr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8444.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VALLABHBHAI PATEL</w:t>
      </w:r>
    </w:p>
    <w:p>
      <w:pPr>
        <w:autoSpaceDN w:val="0"/>
        <w:autoSpaceDE w:val="0"/>
        <w:widowControl/>
        <w:spacing w:line="224" w:lineRule="exact" w:before="108" w:after="0"/>
        <w:ind w:left="51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Mahadev was there, I was too lazy to write to you.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circumstances over which he had no control, he took two </w:t>
      </w:r>
      <w:r>
        <w:rPr>
          <w:rFonts w:ascii="Times" w:hAnsi="Times" w:eastAsia="Times"/>
          <w:b w:val="0"/>
          <w:i w:val="0"/>
          <w:color w:val="000000"/>
          <w:sz w:val="22"/>
        </w:rPr>
        <w:t>days to return. The result was that I could not write to you.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Mohanlal Pandya is quite 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old days are quite vivid. But what will it avail to grieve?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come and go. You feel that they only go, don’t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that be so, what does it matter? God doesn’t disappear.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is, that we are. Without Him, of what help could all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us? They would be so many bodies without souls.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grieve over the passing of a co-worker. 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>do the best that we can.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be free before the 21st. I shall arrive in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morning. The 20th is Monday. I must be here on the 21st.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 shall be accompanied only by Ba. I will take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only if I cannot help it. If she insists on coming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take her and may also bring one more person. For food,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goat’s milk,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and any fruit available locally.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get anything from Bombay. That is my diet here too.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lime-juice I take the juice of tamarind and in place of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crushed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These days I also eat mangoes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in the orchard here. I have not as yet tasted Bombay mangoes </w:t>
      </w:r>
      <w:r>
        <w:rPr>
          <w:rFonts w:ascii="Times" w:hAnsi="Times" w:eastAsia="Times"/>
          <w:b w:val="0"/>
          <w:i w:val="0"/>
          <w:color w:val="000000"/>
          <w:sz w:val="22"/>
        </w:rPr>
        <w:t>this year. I will do that in Bombay. But positively not in Borsad.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leave Mahadev behind here. I will send him,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after I return here. The rest when we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92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50" w:after="0"/>
              <w:ind w:left="29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Patro-2: Sardar Vallabhbhaine,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pp. 168-9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32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at inauguration of Bal Mandir, Nadiad”, 31-5-1935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BALVANTSINHA</w:t>
      </w:r>
    </w:p>
    <w:p>
      <w:pPr>
        <w:autoSpaceDN w:val="0"/>
        <w:autoSpaceDE w:val="0"/>
        <w:widowControl/>
        <w:spacing w:line="27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 shadow of doubt that it is best for you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some village. You should live by your body labour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by thought, word and deed and to that end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vows. A timepiece is not a necessity; but if you think it 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construct a device using sand or water. That would involve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whatsoever. Yes, you have my permission to visit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like, only remember that we have no money to waste on </w:t>
      </w:r>
      <w:r>
        <w:rPr>
          <w:rFonts w:ascii="Times" w:hAnsi="Times" w:eastAsia="Times"/>
          <w:b w:val="0"/>
          <w:i w:val="0"/>
          <w:color w:val="000000"/>
          <w:sz w:val="22"/>
        </w:rPr>
        <w:t>railway journeys.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1876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entered your twenty-eighth year. That means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growing. Are you also growing mentally and emotionally? May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sound health. May your spirit of service grow. May you be </w:t>
      </w:r>
      <w:r>
        <w:rPr>
          <w:rFonts w:ascii="Times" w:hAnsi="Times" w:eastAsia="Times"/>
          <w:b w:val="0"/>
          <w:i w:val="0"/>
          <w:color w:val="000000"/>
          <w:sz w:val="22"/>
        </w:rPr>
        <w:t>more firm and may you find your peace of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Borsad by the 23rd. I shall return from there on </w:t>
      </w:r>
      <w:r>
        <w:rPr>
          <w:rFonts w:ascii="Times" w:hAnsi="Times" w:eastAsia="Times"/>
          <w:b w:val="0"/>
          <w:i w:val="0"/>
          <w:color w:val="000000"/>
          <w:sz w:val="22"/>
        </w:rPr>
        <w:t>the 31st.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KUNVARJI K. PAREKH</w:t>
      </w:r>
    </w:p>
    <w:p>
      <w:pPr>
        <w:autoSpaceDN w:val="0"/>
        <w:autoSpaceDE w:val="0"/>
        <w:widowControl/>
        <w:spacing w:line="270" w:lineRule="exact" w:before="3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KUNVARJI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Here we didn’t see anything to criticize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behaviour. I shall be pained if your suspicion proves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handing over Manu to his care. I hope all of </w:t>
      </w:r>
      <w:r>
        <w:rPr>
          <w:rFonts w:ascii="Times" w:hAnsi="Times" w:eastAsia="Times"/>
          <w:b w:val="0"/>
          <w:i w:val="0"/>
          <w:color w:val="000000"/>
          <w:sz w:val="22"/>
        </w:rPr>
        <w:t>you are quite well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I shall be in Bombay on Wednesday. You can come. I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you a few minutes.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9721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LETTER TO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3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shall be in Bombay on Wednesday; also Ba. </w:t>
      </w:r>
      <w:r>
        <w:rPr>
          <w:rFonts w:ascii="Times" w:hAnsi="Times" w:eastAsia="Times"/>
          <w:b w:val="0"/>
          <w:i w:val="0"/>
          <w:color w:val="000000"/>
          <w:sz w:val="22"/>
        </w:rPr>
        <w:t>Do come.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9721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DAHYABHAI M. PATEL</w:t>
      </w:r>
    </w:p>
    <w:p>
      <w:pPr>
        <w:autoSpaceDN w:val="0"/>
        <w:autoSpaceDE w:val="0"/>
        <w:widowControl/>
        <w:spacing w:line="224" w:lineRule="exact" w:before="348" w:after="0"/>
        <w:ind w:left="51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reflecting over your letter of June [sic] 25, 1935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days, I content myself with this reply. After I got it,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similar incidents have occurred at other places too. I am tired of</w:t>
      </w:r>
    </w:p>
    <w:p>
      <w:pPr>
        <w:autoSpaceDN w:val="0"/>
        <w:autoSpaceDE w:val="0"/>
        <w:widowControl/>
        <w:spacing w:line="22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son-in-law and Rami’s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letter is written on the back of “Letter to Kunwarji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Parekh”;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them. My writings may have had some effect,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worth speaking about. In regard to these activities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at each place must go on doing the best he can. He must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keep me informed. We should realize our limitations.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and not policemen. Nor do we want to become policemen.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reformer brings about reforms by laying down his life for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impose them by force. The same person cannot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as a reformer and as policeman. Hence the rise of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Since, however, we are not with the State we can get but negligible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it. We may accept it wherever we can do so without loss of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Gujarati: C.W. 2706. Courtesy: Dahyabhai M. Patel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SHALIGRAM VERMA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SHALIGRAM VERMA,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I said was wholly without prejudice. An argument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advanced and I reacted to it. There was no intention to cast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aspersion on anyone. I had already made it clear that the consultation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had was only informal. I had later on understood that it would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proper to exclude the publishers from the office of the secretary.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reason for you to sever connection. I hope that you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up the intention of resigning.</w:t>
      </w:r>
    </w:p>
    <w:p>
      <w:pPr>
        <w:autoSpaceDN w:val="0"/>
        <w:autoSpaceDE w:val="0"/>
        <w:widowControl/>
        <w:spacing w:line="220" w:lineRule="exact" w:before="2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8219. Also C.W. 5634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LETTER TO H. L. SHARMA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08" w:after="0"/>
        <w:ind w:left="51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for your ticket has been received but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about the passport. Everyone has to apply for it in person.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have to go to Delhi. Possibly the form is available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in Khurja. I shall be able to write, if at all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after you have sent in your application. A visa from the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at 3 a.m.;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L. Sharma”, 20-5-1935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Consul at Calcutta will be required after the receipt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passport. I expect to be able to obtain it for you. Now it is up to you </w:t>
      </w:r>
      <w:r>
        <w:rPr>
          <w:rFonts w:ascii="Times" w:hAnsi="Times" w:eastAsia="Times"/>
          <w:b w:val="0"/>
          <w:i w:val="0"/>
          <w:color w:val="000000"/>
          <w:sz w:val="22"/>
        </w:rPr>
        <w:t>to arrange for the passport.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letters are to be returned. I leave tomorrow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Borsad, returning on June 2. My address from the 23rd to the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be: Borsad,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Anand, B. B. &amp; C. I. Rly.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2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pp. 160-1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AMRIT KAUR</w:t>
      </w:r>
    </w:p>
    <w:p>
      <w:pPr>
        <w:autoSpaceDN w:val="0"/>
        <w:autoSpaceDE w:val="0"/>
        <w:widowControl/>
        <w:spacing w:line="27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you during the past five days. </w:t>
      </w:r>
      <w:r>
        <w:rPr>
          <w:rFonts w:ascii="Times" w:hAnsi="Times" w:eastAsia="Times"/>
          <w:b w:val="0"/>
          <w:i w:val="0"/>
          <w:color w:val="000000"/>
          <w:sz w:val="22"/>
        </w:rPr>
        <w:t>Guests have absorbed all my time.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Charlie’s wire has just arrived. Not one of us had realized 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 what a miraculous escape you had. You are destined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greater service than you have already rendered. That to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reasonable meaning in God having kept you whole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looked so like a fatal accident. Let the accident make us all </w:t>
      </w:r>
      <w:r>
        <w:rPr>
          <w:rFonts w:ascii="Times" w:hAnsi="Times" w:eastAsia="Times"/>
          <w:b w:val="0"/>
          <w:i w:val="0"/>
          <w:color w:val="000000"/>
          <w:sz w:val="22"/>
        </w:rPr>
        <w:t>careful of every moment He spares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slivers and note-paper made for you.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sent to you in due course.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have known Puri for a long time.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him trustworthy, he should be of great help to you. What is he </w:t>
      </w:r>
      <w:r>
        <w:rPr>
          <w:rFonts w:ascii="Times" w:hAnsi="Times" w:eastAsia="Times"/>
          <w:b w:val="0"/>
          <w:i w:val="0"/>
          <w:color w:val="000000"/>
          <w:sz w:val="22"/>
        </w:rPr>
        <w:t>doing there?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Shummy know the fruit-tree called </w:t>
      </w:r>
      <w:r>
        <w:rPr>
          <w:rFonts w:ascii="Times" w:hAnsi="Times" w:eastAsia="Times"/>
          <w:b w:val="0"/>
          <w:i/>
          <w:color w:val="000000"/>
          <w:sz w:val="22"/>
        </w:rPr>
        <w:t>falsa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fruit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berry, the size of a pea. Can he get for me the analysis of the pulp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seed? What is its botanical name? I am trying to discover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values of all these easily obtainable fruits and leaves. They seem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immense possibilities. I would like Shummy to specialize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branch of the work. He has access to specialists which few persons </w:t>
      </w:r>
      <w:r>
        <w:rPr>
          <w:rFonts w:ascii="Times" w:hAnsi="Times" w:eastAsia="Times"/>
          <w:b w:val="0"/>
          <w:i w:val="0"/>
          <w:color w:val="000000"/>
          <w:sz w:val="22"/>
        </w:rPr>
        <w:t>have.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three.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3534. Courtesy: Amrit Kaur. Also G.N. 6343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NARAHARI D. PARIKH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and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 whether or not to give a cow to Ramjibhai.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inclination in the matter. I attach no importance to my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sense in my expressing a wish when it is you who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 the work?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sell to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many of the cattle as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In other words, you have complete freedom in this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>assume that you will inform me of whatever you do.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Vanu’s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illness is being prolonged? I have to reach Borsad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23rd. And what a bother also that you have to go to Broach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molar?</w:t>
      </w:r>
    </w:p>
    <w:p>
      <w:pPr>
        <w:autoSpaceDN w:val="0"/>
        <w:autoSpaceDE w:val="0"/>
        <w:widowControl/>
        <w:spacing w:line="22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9079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stop thinking about you. Kaka is here at present.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everything to him and bring along Mahadev with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use of sending him later, I kept asking myself,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him just now? I, therefore, told Kaka and he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>shoulder the burden.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discuss other things when we meet or after we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Borsad. On Wednesday perhaps people will not leave us any free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a talk.</w:t>
      </w:r>
    </w:p>
    <w:p>
      <w:pPr>
        <w:autoSpaceDN w:val="0"/>
        <w:autoSpaceDE w:val="0"/>
        <w:widowControl/>
        <w:spacing w:line="220" w:lineRule="exact" w:before="26" w:after="1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56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-2: </w:t>
      </w:r>
      <w:r>
        <w:rPr>
          <w:rFonts w:ascii="Times" w:hAnsi="Times" w:eastAsia="Times"/>
          <w:b w:val="0"/>
          <w:i/>
          <w:color w:val="000000"/>
          <w:sz w:val="18"/>
        </w:rPr>
        <w:t>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169</w:t>
      </w:r>
    </w:p>
    <w:p>
      <w:pPr>
        <w:autoSpaceDN w:val="0"/>
        <w:autoSpaceDE w:val="0"/>
        <w:widowControl/>
        <w:spacing w:line="220" w:lineRule="exact" w:before="2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Narahari D. Parikh”, 9-5-1935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Yashvant Mahadev Parnerkar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Vanamala Parikh, daughter of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Manibehn Parikh, the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S. AMBUJAMMAL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father goes to a hill-station the better.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can decide how long he should stay there. Let us all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will get well soon.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Krishnaswami’s marriage has been fixed. 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this alliance will bring happiness to both.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have the almonds. I am leaving tomorrow. I shall return on </w:t>
      </w:r>
      <w:r>
        <w:rPr>
          <w:rFonts w:ascii="Times" w:hAnsi="Times" w:eastAsia="Times"/>
          <w:b w:val="0"/>
          <w:i w:val="0"/>
          <w:color w:val="000000"/>
          <w:sz w:val="22"/>
        </w:rPr>
        <w:t>2nd June.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Rly.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letters should be addressed: Borsad,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Anand, B.B. &amp; C.I.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SAMIRMAL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SAMIRMAL,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both come after the 10th June having first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not a single room to spare. People have to sleep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verandah. Manual labour is the daily routine. If you do come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bring with you, apart from the bedding,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thali, a lota,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bowl,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towel and so forth. No useless possessions should be brought. A box </w:t>
      </w:r>
      <w:r>
        <w:rPr>
          <w:rFonts w:ascii="Times" w:hAnsi="Times" w:eastAsia="Times"/>
          <w:b w:val="0"/>
          <w:i w:val="0"/>
          <w:color w:val="000000"/>
          <w:sz w:val="22"/>
        </w:rPr>
        <w:t>is superfluous.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1291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H. L. SHARMA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written at 3 a.m. and yours </w:t>
      </w:r>
      <w:r>
        <w:rPr>
          <w:rFonts w:ascii="Times" w:hAnsi="Times" w:eastAsia="Times"/>
          <w:b w:val="0"/>
          <w:i w:val="0"/>
          <w:color w:val="000000"/>
          <w:sz w:val="22"/>
        </w:rPr>
        <w:t>arrived in the afternoon. The same mail brought the news that you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L. Sharma”, 20-5-1935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demanded Rs. 5,000 for giving evidence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gave no weight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 read your letter which contained quite a different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affair. Why are you so disheartened? How was the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disappointed? Why should you leave Khurja? What does it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indulge in wild talk?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certainly print something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fully explain about the joint policy, I do not understand as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well aware of my opposition to insurance. But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significance of joint insurance? There are often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poisoning among people insured. I do not see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special about joint insurance.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do you have the boils? Mud treatemnt may be given up if </w:t>
      </w:r>
      <w:r>
        <w:rPr>
          <w:rFonts w:ascii="Times" w:hAnsi="Times" w:eastAsia="Times"/>
          <w:b w:val="0"/>
          <w:i w:val="0"/>
          <w:color w:val="000000"/>
          <w:sz w:val="22"/>
        </w:rPr>
        <w:t>it does not bring prompt relief.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should be done rashly.</w:t>
      </w:r>
    </w:p>
    <w:p>
      <w:pPr>
        <w:autoSpaceDN w:val="0"/>
        <w:autoSpaceDE w:val="0"/>
        <w:widowControl/>
        <w:spacing w:line="3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[From Hindi]</w:t>
      </w:r>
    </w:p>
    <w:p>
      <w:pPr>
        <w:autoSpaceDN w:val="0"/>
        <w:autoSpaceDE w:val="0"/>
        <w:widowControl/>
        <w:spacing w:line="266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162</w:t>
      </w:r>
    </w:p>
    <w:p>
      <w:pPr>
        <w:autoSpaceDN w:val="0"/>
        <w:autoSpaceDE w:val="0"/>
        <w:widowControl/>
        <w:spacing w:line="292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SUMANGAL PRAKASH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what value to place on the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contains. I know how permanent they are. Remain quiet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months. Improve your health. Eat sparingly. Find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is good. If what pleases is not good, give it up.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future. Take good care of the present.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covers everything. I shall be at Borsad from the 23rd to the </w:t>
      </w:r>
      <w:r>
        <w:rPr>
          <w:rFonts w:ascii="Times" w:hAnsi="Times" w:eastAsia="Times"/>
          <w:b w:val="0"/>
          <w:i w:val="0"/>
          <w:color w:val="000000"/>
          <w:sz w:val="22"/>
        </w:rPr>
        <w:t>31st. Then Wardha.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66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case involving an insurance claim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INTERVIEW TO A CHRISTIAN STUDENT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21, 1935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Why, service which has not the slightest touch of self </w:t>
      </w:r>
      <w:r>
        <w:rPr>
          <w:rFonts w:ascii="Times" w:hAnsi="Times" w:eastAsia="Times"/>
          <w:b w:val="0"/>
          <w:i w:val="0"/>
          <w:color w:val="000000"/>
          <w:sz w:val="22"/>
        </w:rPr>
        <w:t>in it is itself the highest religion.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STUDENT</w:t>
      </w:r>
      <w:r>
        <w:rPr>
          <w:rFonts w:ascii="Times" w:hAnsi="Times" w:eastAsia="Times"/>
          <w:b w:val="0"/>
          <w:i w:val="0"/>
          <w:color w:val="000000"/>
          <w:sz w:val="20"/>
        </w:rPr>
        <w:t>:]</w:t>
      </w:r>
      <w:r>
        <w:rPr>
          <w:rFonts w:ascii="Times" w:hAnsi="Times" w:eastAsia="Times"/>
          <w:b w:val="0"/>
          <w:i w:val="0"/>
          <w:color w:val="000000"/>
          <w:sz w:val="18"/>
        </w:rPr>
        <w:t>But one must be devoted to someone?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to Truth. I am devoted to none but Truth and I owe no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 to anybody but Truth.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is one to get inspiration from this general idea?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to say that you want a God who has form.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impersonal for you. Well, idolatry is embedded in human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may if you like worship God as Truth, if not Truth as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Truth, but God is many other things also. That is why I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Truth is God. But you need not go into what may sound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mystic lore; you may simply worship what you find to be the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 is known relatively. Only remember that Truth is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qualities that we name. It is the living embodiment of God,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Life, and I identify Truth with fullest life, and that is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concrete thing, for God is His whole Creation,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Existence, and service of all that exists. Truth is service of God.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should we Christian students go to the villagers? They might shun 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we are Christians.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tell them: ‘We are Christians, but don’t be alarmed,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we are not alarmed because you are Hindus.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designs on you, as we know that you have no designs on us.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better Hindus, even as by reasons of our contact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we will better Chrisitains.’ That is the way of approach.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idle to talk of winning souls for God. Is God so helpless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win souls for Himself? Everyone’s religion is a personal matter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himself. I cannot preach Hinduism, I can but practise it.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25-5-1935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explained: “A Christian student, who is now with us studying things and preparing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qualify himself for village work, asked Gandhiji whether there could be any service </w:t>
      </w:r>
      <w:r>
        <w:rPr>
          <w:rFonts w:ascii="Times" w:hAnsi="Times" w:eastAsia="Times"/>
          <w:b w:val="0"/>
          <w:i w:val="0"/>
          <w:color w:val="000000"/>
          <w:sz w:val="18"/>
        </w:rPr>
        <w:t>without religion.”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Wardha on May 21, 1935 for Bombay,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>to Borsad.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TALK WITH JAIRAMDAS DOULATRAM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1935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Jawaharlal Nehru all over. He means nothing.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[a] discussion on my view of statue of Westminster. But his </w:t>
      </w:r>
      <w:r>
        <w:rPr>
          <w:rFonts w:ascii="Times" w:hAnsi="Times" w:eastAsia="Times"/>
          <w:b w:val="0"/>
          <w:i w:val="0"/>
          <w:color w:val="000000"/>
          <w:sz w:val="22"/>
        </w:rPr>
        <w:t>moods we know and must learn to tolerate cheerfully.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Anand. He is the author of his own grief.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way to bring his father round is to forget him. It is also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soothe and serve him. He must also firmly tell his mother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not grieve over the separation. She may not listen to him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after having given her that advice, she does persist in nursing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grief, Anand should not worry. As to Vidya,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prolonging the existence of the body at any cost or without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lingering death is worse than a quick death brought about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disregarding or refusing the highly artifical aids that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has provided. I have written in that strain to Anand.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will be shocked over this last view on preservation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But is the view I have held and enforced for years. I enforced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Mira’s and Nanavati’s cases when both bodies were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>perishing.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CHHAGANLAL JOSHI</w:t>
      </w:r>
    </w:p>
    <w:p>
      <w:pPr>
        <w:autoSpaceDN w:val="0"/>
        <w:tabs>
          <w:tab w:pos="5370" w:val="left"/>
        </w:tabs>
        <w:autoSpaceDE w:val="0"/>
        <w:widowControl/>
        <w:spacing w:line="224" w:lineRule="exact" w:before="148" w:after="0"/>
        <w:ind w:left="51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permission regarding wells.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what happens now. The fruits of patience are sweet.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long ago that you did not get the permission. I had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about the matter. May it not be that God will throw me to </w:t>
      </w:r>
      <w:r>
        <w:rPr>
          <w:rFonts w:ascii="Times" w:hAnsi="Times" w:eastAsia="Times"/>
          <w:b w:val="0"/>
          <w:i w:val="0"/>
          <w:color w:val="000000"/>
          <w:sz w:val="22"/>
        </w:rPr>
        <w:t>that side one day so that we might meet?</w:t>
      </w:r>
    </w:p>
    <w:p>
      <w:pPr>
        <w:autoSpaceDN w:val="0"/>
        <w:tabs>
          <w:tab w:pos="550" w:val="left"/>
          <w:tab w:pos="3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to Bhai Nanji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anything just now. I will see later </w:t>
      </w:r>
      <w:r>
        <w:rPr>
          <w:rFonts w:ascii="Times" w:hAnsi="Times" w:eastAsia="Times"/>
          <w:b w:val="0"/>
          <w:i w:val="0"/>
          <w:color w:val="000000"/>
          <w:sz w:val="22"/>
        </w:rPr>
        <w:t>if it becomes necessary.</w:t>
      </w:r>
    </w:p>
    <w:p>
      <w:pPr>
        <w:autoSpaceDN w:val="0"/>
        <w:autoSpaceDE w:val="0"/>
        <w:widowControl/>
        <w:spacing w:line="220" w:lineRule="exact" w:before="26" w:after="1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5531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1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2”Interview to A Christian Student”, 21-5-1935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Nanji Kalidas Mehta of Porbandar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KRISHNACHANDRA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all your noble intentions fructify. I have owned you long </w:t>
      </w:r>
      <w:r>
        <w:rPr>
          <w:rFonts w:ascii="Times" w:hAnsi="Times" w:eastAsia="Times"/>
          <w:b w:val="0"/>
          <w:i w:val="0"/>
          <w:color w:val="000000"/>
          <w:sz w:val="22"/>
        </w:rPr>
        <w:t>since but only you or God knows how long you will continue thus.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4271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DISCUSSION WITH PIERRE CERESOLE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21, 1935 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PIERRE CERESOLE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one lay down a rule of life for the wealthy?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say, could one define how much belongs to the rich and how much does not belong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them?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Yes. Let the rich man take 5 per cent, or 10 per cent, </w:t>
      </w:r>
      <w:r>
        <w:rPr>
          <w:rFonts w:ascii="Times" w:hAnsi="Times" w:eastAsia="Times"/>
          <w:b w:val="0"/>
          <w:i w:val="0"/>
          <w:color w:val="000000"/>
          <w:sz w:val="22"/>
        </w:rPr>
        <w:t>or 15 per cent.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not 85 per cent?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Ah! I was thinking of going up to 25 per cent! but not even an </w:t>
      </w:r>
      <w:r>
        <w:rPr>
          <w:rFonts w:ascii="Times" w:hAnsi="Times" w:eastAsia="Times"/>
          <w:b w:val="0"/>
          <w:i w:val="0"/>
          <w:color w:val="000000"/>
          <w:sz w:val="22"/>
        </w:rPr>
        <w:t>exploiter must think of taking 85 per cent!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where I disagree with the communist.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ultimatetest is non-violence. We have always to remember that even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one day in the same position as the wealthy man.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easy process with us and as we bore with ourselves, even 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bear with others. Besides, I have no right to assume that I am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is wrong. I have to wait until I convert him to my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In the meanwhile if he says, ‘I am prepared to keep for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per cent and to give 75 percent to charities’, I close with the offer.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know that 75 per cent voluntarily given is better than 100 per </w:t>
      </w:r>
      <w:r>
        <w:rPr>
          <w:rFonts w:ascii="Times" w:hAnsi="Times" w:eastAsia="Times"/>
          <w:b w:val="0"/>
          <w:i w:val="0"/>
          <w:color w:val="000000"/>
          <w:sz w:val="22"/>
        </w:rPr>
        <w:t>cent surrendered at the point of the bayonet, and by thus being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Desai’s “Weekly Letter”; Desai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explained that the discussion took place in the train on way to Bombay. Ceresole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return to Europe on May 23.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had explained that “Pierre was reading a book in which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communist author had suggested that Gandhiji’s sympathy for the poor was only ‘a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cover for his real sympathy for the rich’.”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had explained: “Ceresole’s tangible difficulty was how long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should wait in order to carry conviction to the rich man.”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75 per cent I render unto Caesar the things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Caesar’s. Non-violence must be the common factor between us.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argue that a man who surrenders by compulsion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voluntarily accept the position tomorrow. That, to my mind,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 possiblility on which I should not care to build much.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is that if I use violence today, I shall be doubtless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violence. With non-violence as the rule, life will no doubt be a </w:t>
      </w:r>
      <w:r>
        <w:rPr>
          <w:rFonts w:ascii="Times" w:hAnsi="Times" w:eastAsia="Times"/>
          <w:b w:val="0"/>
          <w:i w:val="0"/>
          <w:color w:val="000000"/>
          <w:sz w:val="22"/>
        </w:rPr>
        <w:t>series of compromises. But it is better than an endless series of clashes.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would you in a word describe the rich man’s legitimate position?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 trustee. I know a number of friends who earn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for the poor and who do not regard themselves as anything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of their wealth.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too have a number of friends wealthy and poor. I do not possess wealth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money from my wealthy friends. How can I justify myself.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accept nothing for yourself personally.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accept a cheque to go to Switzerland for a change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accept a lakh of rupees for wells for Harijans or for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hospitals for them. All self has got to be eliminated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is simplified.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about my personal expense?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act on the principle that a labourer is worthy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hire. You must not hesitate to accept your minimum wage.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is doing the same thing. Bhansali’s wage is just wheat flour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We cannot all be Bhansalis, but we can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approximate to that life. Thus I will be satisfied with having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but I must not ask a rich man to accommodate my son.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concern is to keep my body and soul together so long as I serve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so long as I draw that allowance from him, is it not my duty to remind him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continually of the unenviableness of his position and to tell him that he must cease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owner of all that he does not need for his bare living?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 yes, that is your duty.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there are wealthy and wealthy. There are some who may have made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pile from alcoholic traffic.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will certainly draw a line. But whilst you will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a brewer, I do not know what will happen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appeal for funds. Will you tell the people that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justly earned their money will pay? I would rather withdraw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than expect any money on those terms. Who is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one is just or otherwise? And justice too is a relative term. If </w:t>
      </w:r>
      <w:r>
        <w:rPr>
          <w:rFonts w:ascii="Times" w:hAnsi="Times" w:eastAsia="Times"/>
          <w:b w:val="0"/>
          <w:i w:val="0"/>
          <w:color w:val="000000"/>
          <w:sz w:val="22"/>
        </w:rPr>
        <w:t>we will but ask ourselves, we will find that we have not been just all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in effect that everyone is tarred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brush; so rather than judge others, live in the world untouched or </w:t>
      </w:r>
      <w:r>
        <w:rPr>
          <w:rFonts w:ascii="Times" w:hAnsi="Times" w:eastAsia="Times"/>
          <w:b w:val="0"/>
          <w:i w:val="0"/>
          <w:color w:val="000000"/>
          <w:sz w:val="22"/>
        </w:rPr>
        <w:t>unaffected by it. Elimination of self is the secret.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INTERVIEW TO “THE BOMBAY CHRONICLE”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22, 1935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quite right.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Now, have you got your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ready? What is it you want me to tell?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REPRESENTATIVE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First and foremost I would like you to tell me something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the All-India Village Industries Association. What work has it been doing since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started ten months ago?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work of the Village Industries Association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steadily. There is nothing heroic to report. But not a moment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in the pursuit of the programme chalked out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commencement. Though we are having all the difficulties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anticipated and others which were not anticipated, I still swear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programme. I believe that on this earth there is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progress than human flesh, and you cannot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results if that flesh is weak, and is daily getting weaker,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interior and exterior defects. We are, therefore, tackling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food and that of sanitation. And since charity begins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home, we are trying to reproduce at the centre conditions that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see in use in every village of India.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 with that we have selected a village nearest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for experiment. I would like the Press to realize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 movement and give its intelligent support.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support I mean that important newspapers should have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staff specialists who would regularly contribute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which the reader can profit by. You will see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which to the superficial observer appears dry,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is highly interesting, there is no room for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all parties and persons must recognize the primary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India’s millions getting nourishing food or a “balanced diet”,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Tilak calls it, and healthy surroundings. I think that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 are possible in spite of our corroding poverty.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reporter, the interview took place in Calcutta Mail,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nearing Bombay early in the morning.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reported: “Before the interview commenced, the representa-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tive told Gandhiji that he had been instructed not to put him any questions about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informed that though it had been ten months since the Association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little was known about the work done on behalf of the Association excepting,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possibly, about the work at Wardha and Panvel, Gandhiji said that silent work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done all over the country. The workers were finding out the depths to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could be carried on. There was nothing much to report in the papers, day to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week to week. As workers of the right stamp were being found,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 were being tackled.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it would not be necessary for him to undertake an all India tour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near future, with a view to widen the scope and work of the Association,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did not think that it was necessary just yet. He added: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an all-India tour just now would be for tackling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instead of the depth. There was no doubt that such a tour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money, and I will be giving superficial instructions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that too without knowing anything of the difficulties that face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workers.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endeavouring to concentrate at the centre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 to give myself and co-workers first-hand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Other workers in other centres are also carrying on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When we have taken the preliminary training then I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all-India tour, if necessary. Remember this is a question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adult education on a mass scale. It cannot be given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preparation. I have said all that I have to say about the All-</w:t>
      </w:r>
      <w:r>
        <w:rPr>
          <w:rFonts w:ascii="Times" w:hAnsi="Times" w:eastAsia="Times"/>
          <w:b w:val="0"/>
          <w:i w:val="0"/>
          <w:color w:val="000000"/>
          <w:sz w:val="22"/>
        </w:rPr>
        <w:t>India Village Industries Association. That is all.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representative told Gandhiji that he would ask him one or two brief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and not disturb him after that. Gandhiji was reminded about Dr. Tagore’s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to him regarding village arts and the A.I.V.I.A. in which the Poet had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Central Museum that is to be started by the Association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restricted only to industries. The Poet had said: “. . . the economic life of a nation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such an isolated fact as Mahatmaji imagines, and today, side by side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poverty we are faced with cultural poverty which puts us to shame—shame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in no way lessened when we consider what we once were. Our art treasures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found in museums outside India, and our village artists are dying out . . . Please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Mahatmaji that art is not a luxury of the well-to-do. The poor man needs it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and employs it as much in his cottage building, his pots, his floor-decorations,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 If Mahatmaji’s men go round collecting specimens of village industries, why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not look for and collect specimens of various indigenous arts spread all over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and waiting to be re-cherished. . .”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message coming from Dr. Tagore must receive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from me. I quite believe that we have got to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arts and by his assistance we shall not neglect the arts.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let us neglect, even if we forgot our duties. He had lent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Sjt. Surendranath Kar who has already paid a </w:t>
      </w:r>
      <w:r>
        <w:rPr>
          <w:rFonts w:ascii="Times" w:hAnsi="Times" w:eastAsia="Times"/>
          <w:b w:val="0"/>
          <w:i w:val="0"/>
          <w:color w:val="000000"/>
          <w:sz w:val="22"/>
        </w:rPr>
        <w:t>preliminary visit and I have discussed the whole thing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C.F. Andrews who will in turn discuss with Gurudev.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asked if he wanted Hindustani,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Lingua Franca </w:t>
      </w:r>
      <w:r>
        <w:rPr>
          <w:rFonts w:ascii="Times" w:hAnsi="Times" w:eastAsia="Times"/>
          <w:b w:val="0"/>
          <w:i w:val="0"/>
          <w:color w:val="000000"/>
          <w:sz w:val="18"/>
        </w:rPr>
        <w:t>of India, to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written both in Devanagari and Urdu scripts. Gandhiji replied: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will naturally be written by the vast masses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Devanagari, but Mussalmans will for a long time to come—or,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all time—insist on writing in Urdu script. Therefore,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we have said that Hindustani is the language spoken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North and written either in Devanagari or Urdu script.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hope, however, is that when religious differences have sunk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unity is accentuated, and friendship of the heart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Mussalmans, Devanagari, as the most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of all the scripts of the world, will receive its due,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recognition in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stage, Sjt. Mahadev Desai informed our representative that his time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up, and he should leave the seat he was occupying and Gandhiji observed that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have enough time to talk to his son if further questions were asked.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said that he would leave his seat immediately after he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got a reply for his last and only question that he would put, adding: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know it is beyond the scope of my instructions to ask this question as it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definitely political.” Gandhiji said: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ahead.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.] </w:t>
      </w:r>
      <w:r>
        <w:rPr>
          <w:rFonts w:ascii="Times" w:hAnsi="Times" w:eastAsia="Times"/>
          <w:b w:val="0"/>
          <w:i w:val="0"/>
          <w:color w:val="000000"/>
          <w:sz w:val="18"/>
        </w:rPr>
        <w:t>It was stated by Sjt. Bhulabhai Desai the other day that everyone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try to get back Gandhiji into the congress and the politics. When are you coming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 to the Congress? Gandhiji laughed and said: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direct access to God, ask him when I am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the Congress. I am saying this because I do not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23-5-1935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source had reported: “By the time Gandhiji gave the above reply, </w:t>
      </w:r>
      <w:r>
        <w:rPr>
          <w:rFonts w:ascii="Times" w:hAnsi="Times" w:eastAsia="Times"/>
          <w:b w:val="0"/>
          <w:i w:val="0"/>
          <w:color w:val="000000"/>
          <w:sz w:val="18"/>
        </w:rPr>
        <w:t>the train had reached Kalyan and Ramdas Gandhi and others got into the compar-</w:t>
      </w:r>
      <w:r>
        <w:rPr>
          <w:rFonts w:ascii="Times" w:hAnsi="Times" w:eastAsia="Times"/>
          <w:b w:val="0"/>
          <w:i w:val="0"/>
          <w:color w:val="000000"/>
          <w:sz w:val="18"/>
        </w:rPr>
        <w:t>tment.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reporter had concluded: “After the above question, our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asked to take his leave but before leaving his seat Gandhiji asked him to collect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‘commission’ from the ‘torchers’, meaning the photographers! A certain amount </w:t>
      </w:r>
      <w:r>
        <w:rPr>
          <w:rFonts w:ascii="Times" w:hAnsi="Times" w:eastAsia="Times"/>
          <w:b w:val="0"/>
          <w:i w:val="0"/>
          <w:color w:val="000000"/>
          <w:sz w:val="18"/>
        </w:rPr>
        <w:t>(less than a rupee) was collected and handed over to Gandhiji.”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08" w:after="0"/>
        <w:ind w:left="51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1935</w:t>
      </w:r>
    </w:p>
    <w:p>
      <w:pPr>
        <w:autoSpaceDN w:val="0"/>
        <w:autoSpaceDE w:val="0"/>
        <w:widowControl/>
        <w:spacing w:line="24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wonder why I consented to have a prayer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when even the existence of God is with many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There are others who say: ‘If God is seated in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who shall pray to whom, who shall invoke whom?’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solve these intellectual puzzles. I can only say that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>my childhood prayer has been my solace and my strength.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there is despair and depression everywhere,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disappointment all round as the gateway to jail is closed.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 am told, do not know what to do. I do not know why,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whole of the constructive programme of work to do.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of jail-going was on, there was room for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compulsion, violence. he present constructive programme leaves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these. And it leaves no room for disappointment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For them there is the name of God. It is God’s covenant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goes to Him in weakness and helplessness, him He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‘When I am weak, then I am strong.’ As the poet Surdas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sung, Rama is the strength of the weak. This strength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by taking up arms or by similar means. It is to be had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oneself on His name. Rama is but a synonym of God.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God or Allah or whatever other name you like,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you trust naught but Him, you are strong, all disappointment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disappears. The hymn alludes to the story of the Lord of elephants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in the jaws of a crocodile and who had been all but drowned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water. There was only the tip of his trunk left above water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invoked God’s name and he was saved. No doubt it is an allegory.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conceals a truth. Over and over again in my life I have found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darkest despair, when there seems no helper and no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wide wide world, His name inspires us with strength and puts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and despair to flight. The sky may be overcast today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clouds, but a fervent prayer to Him is enough to dispel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prayer that I have known no disappointment.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retired from the Congress, I have not closed my eyes or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ears. I know all that is happening about me, and if anyone must </w:t>
      </w:r>
      <w:r>
        <w:rPr>
          <w:rFonts w:ascii="Times" w:hAnsi="Times" w:eastAsia="Times"/>
          <w:b w:val="0"/>
          <w:i w:val="0"/>
          <w:color w:val="000000"/>
          <w:sz w:val="22"/>
        </w:rPr>
        <w:t>give way to despair, it should be I. But I have known no despair. Why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Desai’s “Weekly Letter”. The meeting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held in the Congress House compound. Thousands of men and women were found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seated on house-tops, balconies and terraces.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should you give way to it? Let us pray that He may cleanse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pettinesses, meannesses and deceit, and He will surely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prayers. Many I know have always turned to that unfailing source </w:t>
      </w:r>
      <w:r>
        <w:rPr>
          <w:rFonts w:ascii="Times" w:hAnsi="Times" w:eastAsia="Times"/>
          <w:b w:val="0"/>
          <w:i w:val="0"/>
          <w:color w:val="000000"/>
          <w:sz w:val="22"/>
        </w:rPr>
        <w:t>of strength.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our birthright. No one can deprive us of it,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 it ourselves. We have forfeited it and we have to win it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does not depend on jail-going. If it did, there are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jail today. It depends on everyone doing his 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That task has been shown to you. Go to the villages, identify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with villagers, befriend the untouchables, make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a concrete fact. Do not despair although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riots in the country, but go ahead with the work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and be sure that He will pull you through.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1-6-1935; also </w:t>
      </w: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23-5-1935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LETTER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23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1935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arrived here [at] 5.45. It is now 8.20 a.m. The weather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cool. A gentle wind is blowing. Anandi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joined us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Bombay. So we are five. Bal has taken charge of me. There are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old faces here ready to anticipate my wants. So you need have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anxiety on my behalf. I am quite clear in my mind that it was well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take you with me. But this is no precedent for the future. And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case yours is to be the final voice.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getting all you need in the shape of fruit.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not hesitate to order what you want.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6302. Courtesy: Mirabehn. Also G.N. 9768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explains: “On my return from Europe,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joined Bapu at Wardha Ashram. Not long after, Bapu took up residence at Maganwadi,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 the Village Industries Association was then taking root. I had remained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when Bapu wrote the . . . letter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“22” which is obviously a slip. Gandhiji reached Borsad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date.</w:t>
      </w:r>
    </w:p>
    <w:p>
      <w:pPr>
        <w:autoSpaceDN w:val="0"/>
        <w:autoSpaceDE w:val="0"/>
        <w:widowControl/>
        <w:spacing w:line="220" w:lineRule="exact" w:before="100" w:after="0"/>
        <w:ind w:left="432" w:right="47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Anandi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Kalelkar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have sent you a wire asking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Keshu. I do not remember your having asked for my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</w:t>
      </w:r>
    </w:p>
    <w:p>
      <w:pPr>
        <w:autoSpaceDN w:val="0"/>
        <w:tabs>
          <w:tab w:pos="550" w:val="left"/>
          <w:tab w:pos="5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at all like Harilal’s idea about watches.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Dissuade him. </w:t>
      </w:r>
      <w:r>
        <w:rPr>
          <w:rFonts w:ascii="Times" w:hAnsi="Times" w:eastAsia="Times"/>
          <w:b w:val="0"/>
          <w:i w:val="0"/>
          <w:color w:val="000000"/>
          <w:sz w:val="22"/>
        </w:rPr>
        <w:t>If he goes in for it in spite of that, let him.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Mathew has grown impatient about coming. The Ashram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owe him anything. If you feel inclined, we may send him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 for coming; I don’t. If he is very eager to come, he will,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him and informing him that if he does not come in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days, time he will not be taken up.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Titus has not gone on leave. He has left altogether. He was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fare for the journey. I had agreed to keep him at Wardha,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seem very eager. However, he will reply from Travancore.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refused to give him a note of recommendation on anybody else.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draw the amount for Tharparkar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account. Afterwards, if necessary, I will pay it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account.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spending too much. But since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similar expenditure by other, we should tolerate it in 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To a certain extent the desire to recover and to live on clings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us. Each one fixes his own limit of expenditure. Chimanlal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merely with staying in Veraval and having Talwalkar’s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injection. But we have spent over others much more than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 not feel like imposing excessive restrictions on senior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We should be satisfied with whatever self-restraint he </w:t>
      </w:r>
      <w:r>
        <w:rPr>
          <w:rFonts w:ascii="Times" w:hAnsi="Times" w:eastAsia="Times"/>
          <w:b w:val="0"/>
          <w:i w:val="0"/>
          <w:color w:val="000000"/>
          <w:sz w:val="22"/>
        </w:rPr>
        <w:t>exercises. Do you have anything else to suggest in this matter?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we shall not get interest.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giving money to Gajanan was a mistake.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given up study. The payment to Dhiru also should stop.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copy of the agreement he gave in writing. It may be with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Chhaganlal. Look into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my suggestion to Lilavati all right?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 wanted to start business in watches;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Sushila Gandhi”, 24-5-1935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Chimanlal N. Shah, a senior inmate of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Talwalkar of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separately to f 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 came and saw me. She handed over some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jewellery. We couldn’t have any talk. If you have preserved her last </w:t>
      </w:r>
      <w:r>
        <w:rPr>
          <w:rFonts w:ascii="Times" w:hAnsi="Times" w:eastAsia="Times"/>
          <w:b w:val="0"/>
          <w:i w:val="0"/>
          <w:color w:val="000000"/>
          <w:sz w:val="22"/>
        </w:rPr>
        <w:t>two letters, send them to Gomati to read. (She is at Wardha).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8445.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145. LETTER TO KHUSHALCHAND GANDHI</w:t>
      </w:r>
    </w:p>
    <w:p>
      <w:pPr>
        <w:autoSpaceDN w:val="0"/>
        <w:autoSpaceDE w:val="0"/>
        <w:widowControl/>
        <w:spacing w:line="27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BROTHER,</w:t>
      </w:r>
    </w:p>
    <w:p>
      <w:pPr>
        <w:autoSpaceDN w:val="0"/>
        <w:autoSpaceDE w:val="0"/>
        <w:widowControl/>
        <w:spacing w:line="260" w:lineRule="exact" w:before="11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Narandas informs me that, though you have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a great deal, all that seems to be of little help now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has become weak. I am not surprised, for this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I must say, however, that I have cherishd a different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For one whose mind has turned Godward, there is no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The body becomes weak but in that it but follows its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need not become weak. It may go on rising till at last it merges </w:t>
      </w:r>
      <w:r>
        <w:rPr>
          <w:rFonts w:ascii="Times" w:hAnsi="Times" w:eastAsia="Times"/>
          <w:b w:val="0"/>
          <w:i w:val="0"/>
          <w:color w:val="000000"/>
          <w:sz w:val="22"/>
        </w:rPr>
        <w:t>in God. Isn't this the meaning of the verse: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the state, O Partha, of the man who rests in Brahman; having attained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it,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not deluded. He who abides in this state even at the hour of death passes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into oneness with Brahman.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the true </w:t>
      </w:r>
      <w:r>
        <w:rPr>
          <w:rFonts w:ascii="Times" w:hAnsi="Times" w:eastAsia="Times"/>
          <w:b w:val="0"/>
          <w:i/>
          <w:color w:val="000000"/>
          <w:sz w:val="22"/>
        </w:rPr>
        <w:t>brahmi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 that which endures up to the end?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a mind that has become weak do to attain such a state?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reply is, constant repetition of the name. I, therefore,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make a firm resolution and, withdrawing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everything, merely go on repeating, after taking the Lord’s </w:t>
      </w:r>
      <w:r>
        <w:rPr>
          <w:rFonts w:ascii="Times" w:hAnsi="Times" w:eastAsia="Times"/>
          <w:b w:val="0"/>
          <w:i w:val="0"/>
          <w:color w:val="000000"/>
          <w:sz w:val="22"/>
        </w:rPr>
        <w:t>name, the following verse: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desire neither earthly kingdom nor paradise no, not even release from birth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death . I desire only release of the afflicted from misery.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do this, repetition of the name will suffice.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fill your mind completely with strength and light, you will cease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Khushalchand Gandhi;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3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>II. 72.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Ashram Bhajanavali,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 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 to Jayaprakash Narayan”, </w:t>
      </w:r>
      <w:r>
        <w:rPr>
          <w:rFonts w:ascii="Times" w:hAnsi="Times" w:eastAsia="Times"/>
          <w:b w:val="0"/>
          <w:i w:val="0"/>
          <w:color w:val="000000"/>
          <w:sz w:val="18"/>
        </w:rPr>
        <w:t>11-12-1930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feeling old and feel young instead. If you still feel attachment to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being or object, I entreat you to shed it completely.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Humblest respects from</w:t>
      </w:r>
    </w:p>
    <w:p>
      <w:pPr>
        <w:autoSpaceDN w:val="0"/>
        <w:autoSpaceDE w:val="0"/>
        <w:widowControl/>
        <w:spacing w:line="266" w:lineRule="exact" w:before="0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MADALASA BAJAJ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4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your letters are long. I must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Tell Janakibehn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she should not ride. If she has a fall,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take time to recover. In your case, there is not the same fear.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is it not a common truth that ‘one who rides may also fall’?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find a remedy for your boils. Do start eating salt,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do not think that has anything to do with the boils. Try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leaves. I am also experimenting with them. Chew half a tola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twice a day after meals. That will improve your appetite and </w:t>
      </w:r>
      <w:r>
        <w:rPr>
          <w:rFonts w:ascii="Times" w:hAnsi="Times" w:eastAsia="Times"/>
          <w:b w:val="0"/>
          <w:i w:val="0"/>
          <w:color w:val="000000"/>
          <w:sz w:val="22"/>
        </w:rPr>
        <w:t>purify your blood. Let me know about the result.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317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KANTI AND KANU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 AND KANU,</w:t>
      </w:r>
    </w:p>
    <w:p>
      <w:pPr>
        <w:autoSpaceDN w:val="0"/>
        <w:autoSpaceDE w:val="0"/>
        <w:widowControl/>
        <w:spacing w:line="24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understand that I was very eager to take you with 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restrain my desire. I have no doubt that it is for the best.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doubt, either, that you are wanting to accompany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everything is going on all right. Take as much interest in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can. Kanu must learn the chapters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7297. Courtesy: Kantilal Gandhi</w:t>
      </w:r>
    </w:p>
    <w:p>
      <w:pPr>
        <w:autoSpaceDN w:val="0"/>
        <w:autoSpaceDE w:val="0"/>
        <w:widowControl/>
        <w:spacing w:line="3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4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see you so upset on the 21st. But it was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learnt the extent of your weakness. You should now be calm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understand yourself. Talk it over with Kishorelal and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1877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RAJKISHORI TYAGI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1935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RAJKISHORI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I did not take you with me. But your good lay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you there. However, you will have opportunities of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>with me in future. I hope you are happy.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6636. Also C.W. 4284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4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that you are in good spirits and that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satisfactorily. Your weight must be increasing.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not to worry about anything.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326.</w:t>
      </w:r>
    </w:p>
    <w:p>
      <w:pPr>
        <w:autoSpaceDN w:val="0"/>
        <w:autoSpaceDE w:val="0"/>
        <w:widowControl/>
        <w:spacing w:line="32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Daughter-in-law of Chand Tyagi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SPEECHES AT BORSAD VILLAGE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23,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Rats and fleas spread the infection and experts say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be exterminated. But rats and fleas are messengers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speaks to us through them. In villages where Nature has blessed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the finest climate and the healthiest soil, as I can see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eyes, you have so infringed Nature’s rules that plague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knack of appearing again and again if you do not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and surroundings inhospitable to them. A man like me wedded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non-violence would say rats and fleas have as much right to live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and there is no reason why I should not exterminate myself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that I exterminate them. But I cannot reach that pitch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this lifetime, may be in several lifetimes, nor perhaps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you certainly can produce conditions where rats and fleas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flourish. I want you to create those conditions.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cleaning and scavenging campaign of these volunteers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affair, and I want you to break up your floors, break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rat-nests and rat-burrows, and construct floors where rats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plague-infected man is worse than a plague-infected rat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fleas and unless you make your bodies proofs against infection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abolish these epidemics. Nature has endowed us with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the resistance of disease. It is we who, careless of her laws,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ruined that capacity. We have to regain it by healthy and </w:t>
      </w:r>
      <w:r>
        <w:rPr>
          <w:rFonts w:ascii="Times" w:hAnsi="Times" w:eastAsia="Times"/>
          <w:b w:val="0"/>
          <w:i w:val="0"/>
          <w:color w:val="000000"/>
          <w:sz w:val="22"/>
        </w:rPr>
        <w:t>hygienic ways of living and eating.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Desai’s “Weekly Letter”.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mentioning either the date or the place of the meeting or meetings,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merely reported that “Gandhiji addressed about ten meetings in these villages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speeches asked the people not to go to sleep over the flight of the </w:t>
      </w:r>
      <w:r>
        <w:rPr>
          <w:rFonts w:ascii="Times" w:hAnsi="Times" w:eastAsia="Times"/>
          <w:b w:val="0"/>
          <w:i w:val="0"/>
          <w:color w:val="000000"/>
          <w:sz w:val="18"/>
        </w:rPr>
        <w:t>enemy but to take permanent measures for banishing him.”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Borsad on May 23.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was reported by Mahadev Desai as said by Gandhiji “in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speeches”. Mahadev Desai had explained: “During his eight days’ stay at Borsad,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got Dr. Bhaskar to issue a series of leaflets on the elements of rat-proofing </w:t>
      </w:r>
      <w:r>
        <w:rPr>
          <w:rFonts w:ascii="Times" w:hAnsi="Times" w:eastAsia="Times"/>
          <w:b w:val="0"/>
          <w:i w:val="0"/>
          <w:color w:val="000000"/>
          <w:sz w:val="18"/>
        </w:rPr>
        <w:t>of houses and on the disease-proofing of human bodies.”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F. MARY BARR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about you with Khurshed. Her whole house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vacated. If therefore you would rather go to Miraj, do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 go and that as early as you can. Of course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your stay elsewhere in Bombay if you go simply for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 You will do whatever is best for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6042. Also C.W. 3371. Courtesy: F. Mary Barr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AGATHA HARRISON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C. F. A. is here I need not write at all. But I must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enclosing Carl Heath’s letter to </w:t>
      </w:r>
      <w:r>
        <w:rPr>
          <w:rFonts w:ascii="Times" w:hAnsi="Times" w:eastAsia="Times"/>
          <w:b w:val="0"/>
          <w:i/>
          <w:color w:val="000000"/>
          <w:sz w:val="22"/>
        </w:rPr>
        <w:t>Manchester Guardian.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evokes no response because it takes no note of the truth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here. The king there is, or may be, above party strife.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 is here identified with the services. He is the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Viceroy. The India Office laughs to see the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so hopelessly out of touch with the reality. And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release prisoners who bear no affection either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Emperor as such or his Empire? I have never appreciated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the release of political prisoners. I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stubborn refusal. It is consistent. It is wrong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system is admitted to be wrong. O! for an ounce of facts.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1491</w:t>
      </w:r>
    </w:p>
    <w:p>
      <w:pPr>
        <w:autoSpaceDN w:val="0"/>
        <w:autoSpaceDE w:val="0"/>
        <w:widowControl/>
        <w:spacing w:line="32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were not free from the effect of the accident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you wrote, i.e., the 20th instant. I hope you are now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free.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established touch with the villagers.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their domestic condition and know them as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family. Their morals need not worry us just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no better. They have not a guilty conscience. If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establish contact with them it becomes easy and effective to ask </w:t>
      </w:r>
      <w:r>
        <w:rPr>
          <w:rFonts w:ascii="Times" w:hAnsi="Times" w:eastAsia="Times"/>
          <w:b w:val="0"/>
          <w:i w:val="0"/>
          <w:color w:val="000000"/>
          <w:sz w:val="22"/>
        </w:rPr>
        <w:t>them to give up some of their habits.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Heat is there but none too oppressive.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to Charlie separately.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 to you all there.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3535. Courtesy: Amrit Kaur. Also G.N. 6344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put in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ateran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myself. So there was no difficulty.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plenty of winders here and slivers. Of foot-wipers too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dearth. So far as food is concerned, Bal goes and gets the goat milked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mangoes are plentiful.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trees are everywhere. So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have no anxiety on my score.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having Raghavayya treated. It is good too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helping in the kitchen.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Kamala was quite well and cheerful.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6303. Courtesy: Mirabehn. Also G.N. 9769.</w:t>
      </w:r>
    </w:p>
    <w:p>
      <w:pPr>
        <w:autoSpaceDN w:val="0"/>
        <w:autoSpaceDE w:val="0"/>
        <w:widowControl/>
        <w:spacing w:line="32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wooden winder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JAMNALAL BAJAJ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not let the Indore matter weight on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mind. Do please go there after you come down.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 getting news about Gangadevi.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is all right at Borsad.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2970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MANILAL AND SUSHILA GANDHI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Borsad yesterday in response to Sardar’s wish. Ba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have accompanied me. I will leave on the 31st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Wardha. Ba will most probably stay on in this part for about a month.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hear that your sugarcane crop had dried up.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common lot of all farmers. In taking up farming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due allowance for such contingencies. Weren’t golden crops </w:t>
      </w:r>
      <w:r>
        <w:rPr>
          <w:rFonts w:ascii="Times" w:hAnsi="Times" w:eastAsia="Times"/>
          <w:b w:val="0"/>
          <w:i w:val="0"/>
          <w:color w:val="000000"/>
          <w:sz w:val="22"/>
        </w:rPr>
        <w:t>worth crores ruined here this year because of frost?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may feel upset for a while, but you should always give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news, good or bad, from that side. Only then can I guide you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necessary.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suggestion about Ramdas. I am sending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He will not go there, but he can certainly take up the agency,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profit of you both. I will advise him to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is at present busy looking for a new wife.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start business in watches.</w:t>
      </w:r>
    </w:p>
    <w:p>
      <w:pPr>
        <w:autoSpaceDN w:val="0"/>
        <w:autoSpaceDE w:val="0"/>
        <w:widowControl/>
        <w:spacing w:line="22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26" w:lineRule="exact" w:before="4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returned a pie of the money that he borrowed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Jamnalal. He swallowed the amount sent by Medh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send one pound every month.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4838</w:t>
      </w:r>
    </w:p>
    <w:p>
      <w:pPr>
        <w:autoSpaceDN w:val="0"/>
        <w:autoSpaceDE w:val="0"/>
        <w:widowControl/>
        <w:spacing w:line="220" w:lineRule="exact" w:before="3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 Medh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67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SHANTIKUMAR MORARJEE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SHNTIKUMAR,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letter. May you live long and render great services—</w:t>
      </w:r>
      <w:r>
        <w:rPr>
          <w:rFonts w:ascii="Times" w:hAnsi="Times" w:eastAsia="Times"/>
          <w:b w:val="0"/>
          <w:i w:val="0"/>
          <w:color w:val="000000"/>
          <w:sz w:val="22"/>
        </w:rPr>
        <w:t>that is ever my hope and my blessing.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Sumati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keeping good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>pranams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Mother.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4800. Courtesy: Shantikumar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AVADHESH DUTT AVASTHI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AVADHESH,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all living beings may be said to be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>human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observance of the eleven vows and avoidance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opposites is essential.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Garuda, indeed, spoke in anger; but it does not mean that we, </w:t>
      </w:r>
      <w:r>
        <w:rPr>
          <w:rFonts w:ascii="Times" w:hAnsi="Times" w:eastAsia="Times"/>
          <w:b w:val="0"/>
          <w:i w:val="0"/>
          <w:color w:val="000000"/>
          <w:sz w:val="22"/>
        </w:rPr>
        <w:t>too may get angry.</w:t>
      </w:r>
    </w:p>
    <w:p>
      <w:pPr>
        <w:autoSpaceDN w:val="0"/>
        <w:autoSpaceDE w:val="0"/>
        <w:widowControl/>
        <w:spacing w:line="248" w:lineRule="exact" w:before="1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3215.</w:t>
      </w:r>
    </w:p>
    <w:p>
      <w:pPr>
        <w:autoSpaceDN w:val="0"/>
        <w:autoSpaceDE w:val="0"/>
        <w:widowControl/>
        <w:spacing w:line="32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DRAFT TELEGRAM TO SUPERINTENDENT, WANLESS </w:t>
      </w:r>
      <w:r>
        <w:rPr>
          <w:rFonts w:ascii="Times" w:hAnsi="Times" w:eastAsia="Times"/>
          <w:b w:val="0"/>
          <w:i/>
          <w:color w:val="000000"/>
          <w:sz w:val="24"/>
        </w:rPr>
        <w:t>SANATORIUM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56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UPERINTENDENT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After May 24, 1935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4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ANATORIUM</w:t>
            </w:r>
          </w:p>
        </w:tc>
        <w:tc>
          <w:tcPr>
            <w:tcW w:type="dxa" w:w="2174"/>
            <w:vMerge/>
            <w:tcBorders/>
          </w:tcPr>
          <w:p/>
        </w:tc>
        <w:tc>
          <w:tcPr>
            <w:tcW w:type="dxa" w:w="217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IRAJ</w:t>
            </w:r>
          </w:p>
        </w:tc>
        <w:tc>
          <w:tcPr>
            <w:tcW w:type="dxa" w:w="2174"/>
            <w:vMerge/>
            <w:tcBorders/>
          </w:tcPr>
          <w:p/>
        </w:tc>
        <w:tc>
          <w:tcPr>
            <w:tcW w:type="dxa" w:w="21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MISS BARR PREVENTED START YESTERDAY OWING FEVER. REACHING THERE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SATURDAY      MORNING.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WANTED ONE LAC RUPEES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Board of the Harijan Sevak Sangh has already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wells out of the fund that was placed at its disposal by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Jugalkishore Birla. That fund is exhausted and there is still a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buiding wells for Harijans. The orthodox opposition to the 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of common wells still continues in many places, and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obliged either to drink water out of cattle troughs or pay for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people may for a consideration pour into their pots.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well built is therefore undoubtedly a great comfort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but it is also an increase in the wealth of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of the Harijan Sevak Sangh has resolved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one lac of rupees for the purpose. Figures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presentation to the public showing the wants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provinces. One lac is nothing in comparison to the need.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Sangh has not the resources to spend large sums on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construction. It is slow work requiring special skill. Not everyone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 a well. And the work being scattered makes it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effective supervision. The policy of the Board is not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it cannot spend well and give a good account of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I hope the modest appeal will receive prompt and adequate </w:t>
      </w:r>
      <w:r>
        <w:rPr>
          <w:rFonts w:ascii="Times" w:hAnsi="Times" w:eastAsia="Times"/>
          <w:b w:val="0"/>
          <w:i w:val="0"/>
          <w:color w:val="000000"/>
          <w:sz w:val="22"/>
        </w:rPr>
        <w:t>response.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25-5-1935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Mary Barr to whom Gandhiji had written on May 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 Mary Barr”, 24-5-1935.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RAJARAM R. BHOLE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1935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RAJARAM,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difficult to guide you. My own general advice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 stop all college education as soon as they have had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opinion enough of it and enter business. Those who have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truly begin it after the college course.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as an honest, able businessman who would earn not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 but for all. And in every case you must consider your body.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BHAGWANJI P. PANDYA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very graphic letter. Take proper care of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Do not forget Vadaj.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387. Courtesy: Bhagwanji P. Pandya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VINAYAKPRASAD PANDYA</w:t>
      </w:r>
    </w:p>
    <w:p>
      <w:pPr>
        <w:autoSpaceDN w:val="0"/>
        <w:autoSpaceDE w:val="0"/>
        <w:widowControl/>
        <w:spacing w:line="270" w:lineRule="exact" w:before="3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 VINAYAK,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Except for persuasion I see no way of making your brother-in-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give up tea and smoking. If the love of you all doesn’t melt him,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put up with his habits.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1367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ANNAPURNA</w:t>
      </w:r>
    </w:p>
    <w:p>
      <w:pPr>
        <w:autoSpaceDN w:val="0"/>
        <w:autoSpaceDE w:val="0"/>
        <w:widowControl/>
        <w:spacing w:line="224" w:lineRule="exact" w:before="148" w:after="0"/>
        <w:ind w:left="519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]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father undertake a fast? What did he do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fast? Did he suffer much? What does he eat now? How was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concluded? Write to me all the details after Satisbabu’s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arrival.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Vaidyanath do? What is the number of girls now? We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grow </w:t>
      </w:r>
      <w:r>
        <w:rPr>
          <w:rFonts w:ascii="Times" w:hAnsi="Times" w:eastAsia="Times"/>
          <w:b w:val="0"/>
          <w:i/>
          <w:color w:val="000000"/>
          <w:sz w:val="22"/>
        </w:rPr>
        <w:t>devakapas.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8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NNAPURNA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OPABANDHU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HOWDHARY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>ARI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2778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BHAGWANJI P. PANDYA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put into my hands at 3.30 a.m., and after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 have immediately sat down to reply to it. Shedding tears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to remove the hardships of Savli’s women. It can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condition of the Harijan women of Savli is not as bad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to be. Your imagination can carry you too far. That faculty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kept under control. This world is a sea of misery.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thinking of it only we would get drowned in it.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God, who created this world and who rules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the sufferings that we imagine do not exist and that,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balance, happiness reigns, that is, truth alone triumphs.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we should keep our minds light. That will also help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sufferings. If, on the contrary, we magnify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sufferings, we would sink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relieving them.</w:t>
      </w:r>
    </w:p>
    <w:p>
      <w:pPr>
        <w:autoSpaceDN w:val="0"/>
        <w:autoSpaceDE w:val="0"/>
        <w:widowControl/>
        <w:spacing w:line="220" w:lineRule="exact" w:before="3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Das Gupta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Ignorant attachment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inquire regarding Salvi. But I will say one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surely a matter of satisfaction that whereas before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nothing, through spinning they earn something now,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it may be. They do have other income. A woman is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a family. There are others, too, who earn.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women in this country much poorer than they.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shedding tears over their poverty, we would steel our hearts while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about it and devise measures to eradicate 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388. Courtesy: Bhagwanji P. Pandya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AMRIT KAUR</w:t>
      </w:r>
    </w:p>
    <w:p>
      <w:pPr>
        <w:autoSpaceDN w:val="0"/>
        <w:autoSpaceDE w:val="0"/>
        <w:widowControl/>
        <w:spacing w:line="224" w:lineRule="exact" w:before="388" w:after="0"/>
        <w:ind w:left="519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]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your yarn. It is not bad. You should now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properly-twisted strands. If you do not, the yarn becomes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sent a lot of razor blades, some of which are quite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make up for the postage spent on the yarn. Now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collect a fair quantity before you send a parcel.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the packet of envelopes and note-paper? The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[not] yet commenced paper-making. I put him on to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note-paper, etc., out of the stock brought from Indore. When he does </w:t>
      </w:r>
      <w:r>
        <w:rPr>
          <w:rFonts w:ascii="Times" w:hAnsi="Times" w:eastAsia="Times"/>
          <w:b w:val="0"/>
          <w:i w:val="0"/>
          <w:color w:val="000000"/>
          <w:sz w:val="22"/>
        </w:rPr>
        <w:t>make paper you shall know.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began about the market in Simla. I suggested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visiting it and studying the local vegetables and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quality from the health point of view and at the market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who come from distant hills to sell their produce.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sell paper, khaddar and the like among those who will congregate </w:t>
      </w:r>
      <w:r>
        <w:rPr>
          <w:rFonts w:ascii="Times" w:hAnsi="Times" w:eastAsia="Times"/>
          <w:b w:val="0"/>
          <w:i w:val="0"/>
          <w:color w:val="000000"/>
          <w:sz w:val="22"/>
        </w:rPr>
        <w:t>in Simla.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both already felt the effect of the mountain air.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should be here during the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3536. Courtesy: Amrit Kaur. Also G.N. 6345.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N. R. MALKANI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23rd April which Hariji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have resented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too courteous. It is professorial not secretarial (if there is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adjective). A secretary is nothing if he is not pleasant even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unpleasant things which he has to say far more often than a </w:t>
      </w:r>
      <w:r>
        <w:rPr>
          <w:rFonts w:ascii="Times" w:hAnsi="Times" w:eastAsia="Times"/>
          <w:b w:val="0"/>
          <w:i w:val="0"/>
          <w:color w:val="000000"/>
          <w:sz w:val="22"/>
        </w:rPr>
        <w:t>professor.</w:t>
      </w:r>
    </w:p>
    <w:p>
      <w:pPr>
        <w:autoSpaceDN w:val="0"/>
        <w:autoSpaceDE w:val="0"/>
        <w:widowControl/>
        <w:spacing w:line="240" w:lineRule="exact" w:before="54" w:after="3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Bapa to throw cold water on the fire lit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Hariji. I am also writing. And you may write a polite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apologizing for any unconsciously discourteous language into using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might have been betrayed.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4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you been sending the list of Pani Fund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Donations?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  <w:tr>
        <w:trPr>
          <w:trHeight w:hRule="exact" w:val="864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953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guiding Ganga Devi. She must not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work just yet. I hope Raghavayya is better now. Sindi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must not be omitted even for a 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have that silent walk up to the hill.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has arranged a very light programme for me.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6304. Courtesy: Mirabehn. Also G.N. 9770.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H.N. Kunzru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K. Pani Fund was started by the Harijan Sevak Sangh in June, 1933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improvement of water supply in Harijan colonies.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explains: “The inhabitants of this village . . . used the sides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roads . . . for easing themselves. I happened to mention this matter to Bapu and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said: ‘It is our duty to teach these people sanitation and if they won’t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listen . . . we should clean up . . . .’ The villagers proved deaf . . . . so Bapu told me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bucket and shovel, and any volunteers . . . and daily go to clean 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KANTI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explanation is correct. I understand only this,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 the whole seen your good in staying with me.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convinced that the way of life you have to follow in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is true education. But I do believe that your decision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you happy. I have no doubt at all that all will be well 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programme. We shall think over it when I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the ledger is completed, one job will be over.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>take as much advantage of Kakasaheb’s presence as you can.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7298. Courtesy: 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PRABHAVATI</w:t>
      </w:r>
    </w:p>
    <w:p>
      <w:pPr>
        <w:autoSpaceDN w:val="0"/>
        <w:autoSpaceDE w:val="0"/>
        <w:widowControl/>
        <w:spacing w:line="27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don’t like your falling ill. The disease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cured. Kamala told me that you had gone to see her. It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went and stayed with Jayaprakash for some time.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the marriage also is settled, all your problems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solved. See that you don’t fall ill before that. Eat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hip-baths and go out for regular walks. I will leave Borsad on the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reach Wardha on June 2. My weight is 104. My present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and mango juice. Tamarind is not available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In place of it, I take the juice of lemons. My health is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Ba and Mahadev are with me. Bal and Anandi joined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Most probably Ba will stay on for a month.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at present with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Bochasan.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3449</w:t>
      </w:r>
    </w:p>
    <w:p>
      <w:pPr>
        <w:autoSpaceDN w:val="0"/>
        <w:autoSpaceDE w:val="0"/>
        <w:widowControl/>
        <w:spacing w:line="32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Vaidya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MATHURADAS TRIKUMJI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1935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couldn’t come to see me nor could I go to see Kapil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letter to Mahadev. It was good to hear that Kapil was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again.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158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AMTUSSALAAM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did nothing wrong in coming to the station.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unnecessarily distress yourself? You did well in giving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all the news.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I hope, is cheerful. Rajkishori must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Do only as much as your health permits. I shall reach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2nd.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fine descriptive letters. They show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these solitary walks for self-expression. You must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frequently if not daily. I am writing against mail time. 2 lb.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two </w:t>
      </w:r>
      <w:r>
        <w:rPr>
          <w:rFonts w:ascii="Times" w:hAnsi="Times" w:eastAsia="Times"/>
          <w:b w:val="0"/>
          <w:i/>
          <w:color w:val="000000"/>
          <w:sz w:val="22"/>
        </w:rPr>
        <w:t>tolas neem,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big bowlful local mango juice and lemons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staple here. The weather here is undoubtedly much cooler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there. We are only 15 miles from the sea.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6305. Courtesy: Mirabehn. Also G.N. 9771.</w:t>
      </w:r>
    </w:p>
    <w:p>
      <w:pPr>
        <w:autoSpaceDN w:val="0"/>
        <w:autoSpaceDE w:val="0"/>
        <w:widowControl/>
        <w:spacing w:line="2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gone to the Wardha railway station to see Gandhiji off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left for Bombay a few days earlier.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Rameshwardas Poddar of Dhulia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Amtussalaam”, 23-5-1935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KANU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glad that you are studying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systematically. If you master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Margopadeshika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proficient in grammar, and that will help you in learning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pronunciations and also aid your memory. If you use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well, you will learn a great deal. I hope you keep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What happened about the third quern that had arrived?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about cleaning the damaged parts? I hope the mangoes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gifts which were received have also been entered in the register.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42" w:after="5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VAIKUNTHLAL L. MEHTA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KUNTH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3400" w:space="0"/>
            <w:col w:w="311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368"/>
        <w:ind w:left="179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27, 1935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3400" w:space="0"/>
            <w:col w:w="311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5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[Ma]thu[ra]das Vasanji informs me that as you are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sign the Harijan Sevak Sangh pledge, you wish to resign.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true? I didn’t believe it. The pledge is only a symbol of our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How can we dispense with it? How can we ask anybody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 pledge which you cannot take? I believe that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[has not understood you]. Write [to me] and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position. The Bombay branch of the Sangh must be placed on </w:t>
      </w:r>
      <w:r>
        <w:rPr>
          <w:rFonts w:ascii="Times" w:hAnsi="Times" w:eastAsia="Times"/>
          <w:b w:val="0"/>
          <w:i w:val="0"/>
          <w:color w:val="000000"/>
          <w:sz w:val="22"/>
        </w:rPr>
        <w:t>a sound footing.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leave Borsad on the 31st.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G.N.1362</w:t>
      </w:r>
    </w:p>
    <w:p>
      <w:pPr>
        <w:autoSpaceDN w:val="0"/>
        <w:autoSpaceDE w:val="0"/>
        <w:widowControl/>
        <w:spacing w:line="220" w:lineRule="exact" w:before="88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Bhandarkar’s manual of Sanskrit grammar for beginners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mutilated.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V. N. ABHYANKAR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VISHNU NARAYAN ABHYANKAR,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 carefully. I congratulate you on the faith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firmness which you have put in the khadi work. That the Praja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Mandal should buy mill carpet rather than khadi carpet is as painful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it is amazing. We who have faith in khadi should not, however, give</w:t>
      </w:r>
    </w:p>
    <w:p>
      <w:pPr>
        <w:autoSpaceDN w:val="0"/>
        <w:autoSpaceDE w:val="0"/>
        <w:widowControl/>
        <w:spacing w:line="294" w:lineRule="exact" w:before="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our faith.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79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S.N. 12761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see the fault, why should you be troubled?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mahatma shows us our faults, we should neither be pained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repent, so long as we do not see them for ourselves. I have not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untruthful, only indiscreet. When you had to travel at public cost,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to go. It is also debatable whether your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Delhi was in itself proper. The same is true about </w:t>
      </w:r>
      <w:r>
        <w:rPr>
          <w:rFonts w:ascii="Times" w:hAnsi="Times" w:eastAsia="Times"/>
          <w:b w:val="0"/>
          <w:i/>
          <w:color w:val="000000"/>
          <w:sz w:val="22"/>
        </w:rPr>
        <w:t>rotis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mangoes. All these things should not cause you distress.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try to understand and try to restrain yourself. More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 I hope you have put to good use the 12 days that you got.</w:t>
      </w:r>
    </w:p>
    <w:p>
      <w:pPr>
        <w:autoSpaceDN w:val="0"/>
        <w:autoSpaceDE w:val="0"/>
        <w:widowControl/>
        <w:spacing w:line="220" w:lineRule="exact" w:before="6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0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returning your letter.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1878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understand you have paid for the books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present. I shall send you the money when the remaining books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arrive. It is not necessary for you to pay for the books. Did the shop-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 charge the printed price or did he allow some discount?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continue reading whatever books are available now. In the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let us see how the plans about America progress.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come and learn at Wardha. All this will depend upon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America. The letter to Dr. Kellogg does not mean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depends upon his reply. If the passport was ready,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send you away on the 31st without waiting for Kellogg’s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The position about the passport is as I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>move a single step without your application.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Borsad. I shall leave on the 31st and reach Wardha on </w:t>
      </w:r>
      <w:r>
        <w:rPr>
          <w:rFonts w:ascii="Times" w:hAnsi="Times" w:eastAsia="Times"/>
          <w:b w:val="0"/>
          <w:i w:val="0"/>
          <w:color w:val="000000"/>
          <w:sz w:val="22"/>
        </w:rPr>
        <w:t>the 2nd June.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is your boil? What about the court judgment?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</w:t>
      </w:r>
      <w:r>
        <w:rPr>
          <w:rFonts w:ascii="Times" w:hAnsi="Times" w:eastAsia="Times"/>
          <w:b w:val="0"/>
          <w:i/>
          <w:color w:val="000000"/>
          <w:sz w:val="18"/>
        </w:rPr>
        <w:t>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162 and 163.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forbade me to write I feel my letter will gladden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 have some leisure for writing. It is pleasing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proceeding smoothly there. I hope the Japanese monk is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328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SPEECH AT BORSAD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1935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that plague should have been endemic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years. Borsad proper has only a population of 13,000,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has a population of 1,44,000 to deal with.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abolish plague both from the town and the taluka. But</w:t>
      </w:r>
    </w:p>
    <w:p>
      <w:pPr>
        <w:autoSpaceDN w:val="0"/>
        <w:autoSpaceDE w:val="0"/>
        <w:widowControl/>
        <w:spacing w:line="220" w:lineRule="exact" w:before="3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L. Sharma”, 20-5-1935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Desai’s “Weekly Letter”.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so with only six scavengers for the whole of the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convert yourselves into Bhangis, unless all of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scavengers, plague must come gain, the Sardar’s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volunteers’ efforts notwithstanding. In fact the voluntary relief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now come to an end adds considerably to your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follow up the work it will be wasted. I have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 to congratulate you on the pluck with, which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during the civil disobedience movement and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and sacrifice. But I have come to tell you today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fight the Government that can govern themselves,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show themselves to be equal to calamities like this. Let </w:t>
      </w:r>
      <w:r>
        <w:rPr>
          <w:rFonts w:ascii="Times" w:hAnsi="Times" w:eastAsia="Times"/>
          <w:b w:val="0"/>
          <w:i w:val="0"/>
          <w:color w:val="000000"/>
          <w:sz w:val="22"/>
        </w:rPr>
        <w:t>me tell you that ever since I learnt the word ‘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myself in work of this kind. Ever since 1893 when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began my principal interest has been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The fight with the Government came at a very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in life. But it may be said to be an edifice built on the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solid constructive work done through several years.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obeyed and respected every municipal and civic law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ability, and even the Government that has often imprisoned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my capacity for obedience. I learnt scavenging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South Africa, and have ever been laying the greatest stress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it is work of this kind that qualifies one for swaraj.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say that after you have won swaraj you can go to sleep,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unmindful of these problems.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absence of rule.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tackle all these problems successfully even after you have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Remember that the man who made the call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making the call for work of this essential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constructive work like production of khadi and revival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cannot be done unless you have made your bodies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homes proof against disease, and therefore this sanitation work is </w:t>
      </w:r>
      <w:r>
        <w:rPr>
          <w:rFonts w:ascii="Times" w:hAnsi="Times" w:eastAsia="Times"/>
          <w:b w:val="0"/>
          <w:i w:val="0"/>
          <w:color w:val="000000"/>
          <w:sz w:val="22"/>
        </w:rPr>
        <w:t>the very foundation of all constructive work.</w:t>
      </w:r>
    </w:p>
    <w:p>
      <w:pPr>
        <w:autoSpaceDN w:val="0"/>
        <w:autoSpaceDE w:val="0"/>
        <w:widowControl/>
        <w:spacing w:line="27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8-6-1935;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</w:t>
      </w:r>
      <w:r>
        <w:rPr>
          <w:rFonts w:ascii="Times" w:hAnsi="Times" w:eastAsia="Times"/>
          <w:b w:val="0"/>
          <w:i/>
          <w:color w:val="000000"/>
          <w:sz w:val="22"/>
        </w:rPr>
        <w:t>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28-5-1935.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KANTI LAL GANDHI</w:t>
      </w:r>
    </w:p>
    <w:p>
      <w:pPr>
        <w:autoSpaceDN w:val="0"/>
        <w:autoSpaceDE w:val="0"/>
        <w:widowControl/>
        <w:spacing w:line="320" w:lineRule="exact" w:before="4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entertaining letter. Ravishankar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and sees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If the rule he has taught you has gone down the throat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sunk into your heart, you may rest assured that all your problems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solved. Everything will happen when its turn comes.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 and everything else too. All feel hunger and thirst, but he who </w:t>
      </w:r>
      <w:r>
        <w:rPr>
          <w:rFonts w:ascii="Times" w:hAnsi="Times" w:eastAsia="Times"/>
          <w:b w:val="0"/>
          <w:i w:val="0"/>
          <w:color w:val="000000"/>
          <w:sz w:val="22"/>
        </w:rPr>
        <w:t>remains cheerful despite them enjoys true happiness.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got a wooden flute like the one that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should please give it to Amtussalaam. I am trying to procure </w:t>
      </w:r>
      <w:r>
        <w:rPr>
          <w:rFonts w:ascii="Times" w:hAnsi="Times" w:eastAsia="Times"/>
          <w:b w:val="0"/>
          <w:i w:val="0"/>
          <w:color w:val="000000"/>
          <w:sz w:val="22"/>
        </w:rPr>
        <w:t>another.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7299. Courtesy: Kantilal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and give it to Harilal. Do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there is anything in it?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has gone to Bombay. He wants something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scholarship. I have told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Gajanan. He will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Gajanan. Go on giving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present.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 w:val="0"/>
          <w:color w:val="000000"/>
          <w:sz w:val="18"/>
        </w:rPr>
        <w:t>II. Also C.W. 8446.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80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Ravishankar Vyas, popularly known as Ravishankar Maharaj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 das Gandhi”, 23-5-1935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PREMABEHN KANTAK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8" w:lineRule="exact" w:before="0" w:after="0"/>
        <w:ind w:left="0" w:right="1872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sectPr>
          <w:type w:val="continuous"/>
          <w:pgSz w:w="9360" w:h="12960"/>
          <w:pgMar w:top="716" w:right="1396" w:bottom="468" w:left="1440" w:header="720" w:footer="720" w:gutter="0"/>
          <w:cols w:num="2" w:equalWidth="0">
            <w:col w:w="2948" w:space="0"/>
            <w:col w:w="357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448"/>
        <w:ind w:left="0" w:right="2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28, 1935</w:t>
      </w:r>
    </w:p>
    <w:p>
      <w:pPr>
        <w:sectPr>
          <w:type w:val="nextColumn"/>
          <w:pgSz w:w="9360" w:h="12960"/>
          <w:pgMar w:top="716" w:right="1396" w:bottom="468" w:left="1440" w:header="720" w:footer="720" w:gutter="0"/>
          <w:cols w:num="2" w:equalWidth="0">
            <w:col w:w="2948" w:space="0"/>
            <w:col w:w="357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have to keep waiting for forty-five minutes?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I didn’t think you would run away. Since you were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after a long time, I was eager to ask you a few questions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careful look at you. Of course you did well to go back to your place </w:t>
      </w:r>
      <w:r>
        <w:rPr>
          <w:rFonts w:ascii="Times" w:hAnsi="Times" w:eastAsia="Times"/>
          <w:b w:val="0"/>
          <w:i w:val="0"/>
          <w:color w:val="000000"/>
          <w:sz w:val="22"/>
        </w:rPr>
        <w:t>of work. But I was eager because on that day you had stayed 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say anything about Aurobindobabu. If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flabby body cannot have pure wisdom, what can one say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slim? I can only say that my path has borne fruit for me.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ourselves judges of the whole world. We should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slim? I can only say that my path has borne fruit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make ourselves judges of the whole world. We should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among thetwo hundred persons living under his wing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whose lives have undergone a great transformation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Everybody follows his own natural bent.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quite correct to say that in the West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necessity of purity in private life, nor is it correct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here everybody recognizes it. We ourselves not only recognize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 further and believe that the actions prompted by a reason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 inwardly will not endure, however attractive they may appear.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actions cannot be judged from their immediate results.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that actions which have no connection with morality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inward purity. A dissolute carpenter will be able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right-angled table. But a person lacking in purity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untouchability or turn the people to the spinning-wheel,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tasks require qualities of the heart. In such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calculations of time count for little. We should have no doubt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actions performed with sincere and truthful motives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 results. If we do not have such faith, we shall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adhere to moral principles.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beyond the reach of human thought. The God,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worship is a creation of our imagination. Nobody has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God. If anybody has seen Him, he has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 Him. It is difficult to say which Form of Him is dearest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type w:val="continuous"/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Form, however, which I worship is known as Truth. He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manifest form and has none. He manifests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>innumerable ways. How can imperfect man see perfect truth?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intend to write anything about the jewellery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alreay made a note of the point in my diary. The additional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appear after your letter will be for my information. Isn’t </w:t>
      </w:r>
      <w:r>
        <w:rPr>
          <w:rFonts w:ascii="Times" w:hAnsi="Times" w:eastAsia="Times"/>
          <w:b w:val="0"/>
          <w:i w:val="0"/>
          <w:color w:val="000000"/>
          <w:sz w:val="22"/>
        </w:rPr>
        <w:t>that what you desire?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use the khadi when it is received.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has arrived here from Rajkot. This time her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excellent. She has gained weight, too, and seems to be quite happy.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intend to leave on the 31st and reach Wardha on the 2nd.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10373</w:t>
      </w:r>
    </w:p>
    <w:p>
      <w:pPr>
        <w:autoSpaceDN w:val="0"/>
        <w:autoSpaceDE w:val="0"/>
        <w:widowControl/>
        <w:spacing w:line="292" w:lineRule="exact" w:before="262" w:after="0"/>
        <w:ind w:left="0" w:right="13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185. LETTER TO KRISHNADAS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the illegal sessions were counted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think you should take the ruling from Rajendrababu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says. If they are counted as sessions, their chairmen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 of A.I.C.C. if they conform to the rule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members.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Srinivasa Iyengar is not found in the list because I imagine </w:t>
      </w:r>
      <w:r>
        <w:rPr>
          <w:rFonts w:ascii="Times" w:hAnsi="Times" w:eastAsia="Times"/>
          <w:b w:val="0"/>
          <w:i w:val="0"/>
          <w:color w:val="000000"/>
          <w:sz w:val="22"/>
        </w:rPr>
        <w:t>he has not paid his subscription.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has actually finished 50 years of its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there should be celebrations on a grand scale.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requires careful thinking out. Confer on this with </w:t>
      </w:r>
      <w:r>
        <w:rPr>
          <w:rFonts w:ascii="Times" w:hAnsi="Times" w:eastAsia="Times"/>
          <w:b w:val="0"/>
          <w:i w:val="0"/>
          <w:color w:val="000000"/>
          <w:sz w:val="22"/>
        </w:rPr>
        <w:t>Rajenbabu.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83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Sardar has seen this letter and he approves.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A.I.C.C. File, 1931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President of the Indian National Congress, to whom Gandhiji had sent </w:t>
      </w:r>
      <w:r>
        <w:rPr>
          <w:rFonts w:ascii="Times" w:hAnsi="Times" w:eastAsia="Times"/>
          <w:b w:val="0"/>
          <w:i w:val="0"/>
          <w:color w:val="000000"/>
          <w:sz w:val="18"/>
        </w:rPr>
        <w:t>a copy of this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description of the weather there, Borsad is heaven.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evenings and mornings are delightfully cool. Wardha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furnace day and night. Whatever it is, if all goes well you will find us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2nd June.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Janakiprasad joined the party of his own accord. 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has to be allowed to grow her own way.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girl—a freak of nature. If she lives long, she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first-class servant of 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6306. Courtesy: Mirabehn. Also G.N. 9772.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VITHAL L. PHADKE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only last night. I am camping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Ras and at Nadiad on the 31st morning. From there we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for Ahmedabad at 9.22. At Ahmedabad I shall spend the 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Budhabhai's and at night take a train for Wardha. Thus we can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at Ahmedabad now. We are spending four hours at Kanjibhai's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Surat. I shall expect Bhaskar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3831</w:t>
      </w:r>
    </w:p>
    <w:p>
      <w:pPr>
        <w:autoSpaceDN w:val="0"/>
        <w:autoSpaceDE w:val="0"/>
        <w:widowControl/>
        <w:spacing w:line="220" w:lineRule="exact" w:before="1000" w:after="0"/>
        <w:ind w:left="432" w:right="43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Kanaiyalal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Bhaskar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PURUSHOTTAMDAS THAKURDAS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 has a big scheme for digging wells.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planned to construct them with cement. Can we expect your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it? Thakkar Bapa informs me that you had allowed 30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in the Bihar Relief work. I assume that you will do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this instance. I was told in Borsad that you had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few hours I spent in Bombay. I was disappointed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>couldn't meet.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keep perfect health.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Purushottamdas Thakurdas Papers. File No. 159/1935.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H. L. SHARMA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29,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do? You cannot get a passport at Wardha.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you will get it in Delhi only. You will have to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magistrate. The Police Commissioner will make inquiries. So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an application form and fill it. I was hoping that I could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passport for you but rules do not permit it. I too had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attach a photograph and all this not at Simla but in Bombay.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difference was that, since I had to attend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Simla had cleared the way for me. They will make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about you, as they do in all cases. This should not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like fear. You will often have to come in contact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officials. More so in America. There are inquiries and </w:t>
      </w:r>
      <w:r>
        <w:rPr>
          <w:rFonts w:ascii="Times" w:hAnsi="Times" w:eastAsia="Times"/>
          <w:b w:val="0"/>
          <w:i w:val="0"/>
          <w:color w:val="000000"/>
          <w:sz w:val="22"/>
        </w:rPr>
        <w:t>verifications at every stage, so you must make a start.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reliable person who wrote to me about the Rs. 5,000.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does not want to disclose his name. It is the same firm. In this I can</w:t>
      </w:r>
    </w:p>
    <w:p>
      <w:pPr>
        <w:autoSpaceDN w:val="0"/>
        <w:autoSpaceDE w:val="0"/>
        <w:widowControl/>
        <w:spacing w:line="220" w:lineRule="exact" w:before="4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L. Sharma”, 20-5-1935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misled. Nor does that seem to be his intention.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that I was sending you to America, he wrote to caution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say that there was no reason for me to be cautious.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as a matter of duty to let you know how people talk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you. This should not cause you any worry.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joint policy. I fear nothing can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My writing is not likely to deter anyone from taking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I would not bother about the effect, if writing becomes a duty. </w:t>
      </w:r>
      <w:r>
        <w:rPr>
          <w:rFonts w:ascii="Times" w:hAnsi="Times" w:eastAsia="Times"/>
          <w:b w:val="0"/>
          <w:i w:val="0"/>
          <w:color w:val="000000"/>
          <w:sz w:val="22"/>
        </w:rPr>
        <w:t>At present I do not feel called upon to write.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164.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KOTWAL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absolved nobody. I merely said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Haribhau and you had misled the members of the Committee,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absolved from blame. But even though you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them, how can those who accompanied you be absolved?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therefore, nobody is absolved. Your atonement lies,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explaining to the people there what their dharma is, and, secondly,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refusing in future to assume any responsibility beyond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You have no gift for collecting money. Since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money, you should not have involved yourself in money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this there is no other atonement. It will not matter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nothing. But even if you are offered contributions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or two hundred rupees, you may accept them. Drop by drop </w:t>
      </w:r>
      <w:r>
        <w:rPr>
          <w:rFonts w:ascii="Times" w:hAnsi="Times" w:eastAsia="Times"/>
          <w:b w:val="0"/>
          <w:i w:val="0"/>
          <w:color w:val="000000"/>
          <w:sz w:val="22"/>
        </w:rPr>
        <w:t>the lake fills.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VIPIN D. PATEL</w:t>
      </w:r>
    </w:p>
    <w:p>
      <w:pPr>
        <w:autoSpaceDN w:val="0"/>
        <w:autoSpaceDE w:val="0"/>
        <w:widowControl/>
        <w:spacing w:line="232" w:lineRule="exact" w:before="132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1935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says today is your birthday. What will you do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day? Won’t you do some act of service? If you wish to do so, then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what you can do. You will certainly be growing up.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also become good.</w:t>
      </w:r>
    </w:p>
    <w:p>
      <w:pPr>
        <w:autoSpaceDN w:val="0"/>
        <w:autoSpaceDE w:val="0"/>
        <w:widowControl/>
        <w:spacing w:line="220" w:lineRule="exact" w:before="6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163</w:t>
      </w:r>
    </w:p>
    <w:p>
      <w:pPr>
        <w:autoSpaceDN w:val="0"/>
        <w:autoSpaceDE w:val="0"/>
        <w:widowControl/>
        <w:spacing w:line="24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SPEECH AT INAUGURATION OF VITHAL KANYA </w:t>
      </w:r>
      <w:r>
        <w:rPr>
          <w:rFonts w:ascii="Times" w:hAnsi="Times" w:eastAsia="Times"/>
          <w:b w:val="0"/>
          <w:i/>
          <w:color w:val="000000"/>
          <w:sz w:val="24"/>
        </w:rPr>
        <w:t>VIDYALAYA, NADIAD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1935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assembled for the opening of a girls’ school.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 thorough study of child education. I could say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girls’ education. But how can experts accept this?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 cannot make that claim. In the prevailing state of affairs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easy to talk about girls’ education. Everyone may well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capable of giving education to girls. I will however ask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has imparted true education to his daughter or his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he who has not observed his dharma towards his wife, sister,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or mother-in-law, set out to teach the daughters or sisters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others? They may well become B.A.s or M.A.s but I shall put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test. I should like to know what kind of husbands and fathers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write books on girls’ education are.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tell me that although this school is to be opened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to Vithalbhai, I have not yet said anything about him.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have a memorial to Vithalbhai in Nadiad?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over a vast area. He brought credit to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of the Bombay Corporation. Both in Bombay and Simla,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struggled for the nation’s cause. There have always been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>of opinion between Vithalbhai and myself. Nevertheless the very same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Grandson of Vallabhbhai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sang my praises in America. The reason for this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had one thing in common—the zeal to live and die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He did not keep a pie for himself. He bequeathed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whatever he had saved. When he was earning, he donated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40,000 the interest on which is still accumulating. Is it a child’s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a memorial to such an individual? The ideal of education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is not that our girls become like dolls or beautiful dancers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volunteers. As Patidars, you have thought of erecting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God alone knows whether he was a Patidar or not.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met him, I mistook him for a Muslim because of his </w:t>
      </w:r>
      <w:r>
        <w:rPr>
          <w:rFonts w:ascii="Times" w:hAnsi="Times" w:eastAsia="Times"/>
          <w:b w:val="0"/>
          <w:i/>
          <w:color w:val="000000"/>
          <w:sz w:val="22"/>
        </w:rPr>
        <w:t>fez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beard. I did not even ask him, for it would not be in keeping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How can he who regards everyone as his brother ask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person’s caste or religion! If you want to ridicule Vithalbhai by </w:t>
      </w:r>
      <w:r>
        <w:rPr>
          <w:rFonts w:ascii="Times" w:hAnsi="Times" w:eastAsia="Times"/>
          <w:b w:val="0"/>
          <w:i w:val="0"/>
          <w:color w:val="000000"/>
          <w:sz w:val="22"/>
        </w:rPr>
        <w:t>calling him a Patidar, you may well do so. Which of the Patidars’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did he observe? Which circle of Patidars can absorb him?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claim Vithalbhai and Vallabhbhai as your own, thenbe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you are doomed. If you regard the former as one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regard Dheds, Bhangis and Dharalas as your kinsfolk.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distinguished between Bhangis and Patidars.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a memorial to him, you will have to make this institution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credit not to Kheda but to India and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women volunteers who will serve the country. If you run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with this ideal in view, it will be regarded as a real memorial </w:t>
      </w:r>
      <w:r>
        <w:rPr>
          <w:rFonts w:ascii="Times" w:hAnsi="Times" w:eastAsia="Times"/>
          <w:b w:val="0"/>
          <w:i w:val="0"/>
          <w:color w:val="000000"/>
          <w:sz w:val="22"/>
        </w:rPr>
        <w:t>to Vithalbhai.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easy to do that. However, I have come here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and because of my blind love for you. How could I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Kheda district and refuse to open a school when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of sacred memories of this district, where I went round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horseback and in bullock-carts, where I gathered a lot of dust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foot, where once I was on my death-bed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like Fulchand cleaned my bed-pan? It is true that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enthusiastic about performing this ceremony, for I have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fingers once, but I agreed to do it as I hold the belief that faith </w:t>
      </w:r>
      <w:r>
        <w:rPr>
          <w:rFonts w:ascii="Times" w:hAnsi="Times" w:eastAsia="Times"/>
          <w:b w:val="0"/>
          <w:i w:val="0"/>
          <w:color w:val="000000"/>
          <w:sz w:val="22"/>
        </w:rPr>
        <w:t>moves mountains.</w:t>
      </w:r>
    </w:p>
    <w:p>
      <w:pPr>
        <w:autoSpaceDN w:val="0"/>
        <w:autoSpaceDE w:val="0"/>
        <w:widowControl/>
        <w:spacing w:line="280" w:lineRule="exact" w:before="1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9-6-1935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SPEECH AT INAUGURATION OF </w:t>
      </w:r>
      <w:r>
        <w:rPr>
          <w:rFonts w:ascii="Times" w:hAnsi="Times" w:eastAsia="Times"/>
          <w:b w:val="0"/>
          <w:i/>
          <w:color w:val="000000"/>
          <w:sz w:val="24"/>
        </w:rPr>
        <w:t>BAL MANDIR, NADIAD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1935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it is necessary to say two things before we begin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for the day. Today, on this occasion, I feel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Mohanlal Pandya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onion thief. I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both these persons when I was staying at the Nadiad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orphanage in 1918 and that relationship lasted till they died.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in my memory many sweet recollections of both.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heart-rending letter from Sardar at the time of Mohanlal’s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Ordinarily, Sardar has a heart of steel, he can harden his heart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any kind of suffering that befalls him. Nevertheless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across heart-rending phrases in his letter, I realized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have felt at the loss of such a colleague. Not only this district,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entire Gujarat feels his loss. These two workers embodied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silent volunteers. Both gave up their lives thinking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visited the Bal Mandir which has been built in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Fulchand. It is natural that you should wish to have a memorial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as well. However, it is better if we do not beguile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small memorials. If we wish to erect a permanent memorial,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done by spending money on buildings of brick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mortar. This does not mean that such memorials should not be built.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must understand what we intend through the memorial.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sit by saying, now he is gone and where are we to find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him? We are bound to feel sorry at the loss of such workers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loss should be made good. Just as at the death of a king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throne does not remain vacant and we say “the king is dead, long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king”, similarly the institution built by workers who are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should continue to function. And a successive line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these should continue. Both Fulchand and Mohanlal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Pandya were institutions by themselves. What would happen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like myself if such institutions did not function? Or,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no sooner a person who is prepared to face the gallows has </w:t>
      </w:r>
      <w:r>
        <w:rPr>
          <w:rFonts w:ascii="Times" w:hAnsi="Times" w:eastAsia="Times"/>
          <w:b w:val="0"/>
          <w:i w:val="0"/>
          <w:color w:val="000000"/>
          <w:sz w:val="22"/>
        </w:rPr>
        <w:t>departed, than another such person should be ready. I would,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Fulchand Bapuji Shah died on April 19,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Mohanlal Kameshvar Pandya died on May 18, 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suggest that if we wish to perpetuate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 and Mohanlal Pandya we may certainly erect buildings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doing that our task should be to resolve to make all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like them. The poet Shakespeare has said: “The evil that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lives after them, the good is oft interred with their bones.”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has not expressed a universal truth in this but has reproached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Nature does not store rubbish. It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out its fragrance after burying or burning up filth.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bury any faults in our elders and departed leaders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their virtues. The reason is that it is not the former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which is our wealth. We are not guilty of any injustice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Mohanlal Pandya if we believe that we can excel them. Each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is born with his own faults. It is the dharma of every one of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ourselves of these and to develop our virtues and preserve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the world has not been regularly practising this </w:t>
      </w:r>
      <w:r>
        <w:rPr>
          <w:rFonts w:ascii="Times" w:hAnsi="Times" w:eastAsia="Times"/>
          <w:b w:val="0"/>
          <w:i w:val="0"/>
          <w:color w:val="000000"/>
          <w:sz w:val="22"/>
        </w:rPr>
        <w:t>dharma, it has not done credit to its heritage.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morning, I visited the Bal Mandir started in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Fulchand. I was informed by the persons who run it that the transport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for bringing the children to the school every day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rupees per month. I am acquainted with child education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Montessori system. I have met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learned Madam Montessori.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a single lesson from her and yet she has publicly awarded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to me saying that I fully understand her system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practising it. This certificate was not by way of false flattery.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given a certificate to myself at the very outset. So,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as to what child education is, I say that this expense of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seems preposterous to me. Spending fifty rupees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cripples of children is not the Montessori system. Those who blindly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in this country the way it is practised in Europe are fools.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will you carry out that imitation? According to that system,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have a garden along with the school. In this school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find a garden. When I enquired about the distance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from the children’s homes, I was informed that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mile. I would ask the parents and the teachers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fifty rupees. Teachers should set out early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 children to the school, leading them by the hand.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1931, when Gandhiji was visiting England for the second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with Maria Montessori”, 9-10-1931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perpetuate the memory of Fulchand by packing the children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 a carriage and bringing them to the school. Fulchand was not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 to rest in a bed of flowers. He was as hard as steel. Hence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tell the teachers to serve a notice on parents that they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 your resignation if they cannot send their children on foot,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should not compel you to make the children helpless. Only aged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helpless persons like Nanasaheb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 about in carriages.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do so. And if an old man of sixty-six does not sit in a carriage,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you send children of two-and-a-half years in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manner?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9-6-1935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1935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Ghaffar Khan is cheerful and happy, though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reduced. He looks weak. Our conversation throughout was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his family.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1-6-1935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INTERVIEW TO THE PRESS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several questions, Gandhiji said that plague was practically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exterminated from Borsad. The conversation next turned to the village industries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work. Asked as to why he selected Wardha as his headquarters Gandhiji said: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Wardha is in the centre of India, and it was in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able to get a rich piece of land with buildings and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land worth over two lakhs. There are nearly 700 fruit trees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land. I selected Wardha also because Sheth Jamnalal Bajaj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that the land which he had contemplated as donation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 Memorial should be taken up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Association. Lastly, Wardha is a half-village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half-town, and my own desire and that of my associates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headquarters should not be selected in any presidency town. There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Gopaldas Vithaldas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issued the statement after meeting Khan Abdul Ghaffar Khan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Jail in the afternoon.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additional attraction of Vinoba and his band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trained at the Wardha Ashram. These were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inducements for all of us for selecting Wardha as headquarters.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further questions, Gandhiji said that he did not propose to move 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Wardha as far as possible in order that the work might go on in his presence, as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conception was his. Moreover, it was advisable that all office-bearers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should be in close touch with him and that he might be available,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whenever any of them wanted his guidance at Wardha. They met daily for one-and-a-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half hours except on Mondays.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whether it was a fact that he had left Gujarat because he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dissatisfied with her, Gandhiji said that that was altogether a wrong notice. [He said:]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considerable pain that I am just now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off from Gujarat, though, in other respects, I am in constant touch </w:t>
      </w:r>
      <w:r>
        <w:rPr>
          <w:rFonts w:ascii="Times" w:hAnsi="Times" w:eastAsia="Times"/>
          <w:b w:val="0"/>
          <w:i w:val="0"/>
          <w:color w:val="000000"/>
          <w:sz w:val="22"/>
        </w:rPr>
        <w:t>with her work.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another question, Gandhiji said that he wished he could stay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Gujarat for the Village Industries work, but he was afraid that Gujarat was far too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commercialized for doing spade-work with better prospects of success than elsewhere.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of opinion that villages in Gujarat were more touched by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commercial spirit than elsewhere.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the attitude of a woman towards her family? To what extent can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maintain her individuality in the family?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the slightest doubt that wives have all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husbands enjoy. Their duties are different but their rights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If a woman sets out in shirt and trousers with a gun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a man has no right to stop her. In such matters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equal rights. A husband cannot compel his wife to go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cinema against her wishes or if she wishes to go out by herself,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prevent her. In other words, in things which have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jointly—the greater the amount of co-operation and unanimity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it is.</w:t>
      </w:r>
    </w:p>
    <w:p>
      <w:pPr>
        <w:autoSpaceDN w:val="0"/>
        <w:autoSpaceDE w:val="0"/>
        <w:widowControl/>
        <w:spacing w:line="24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co-operation is not a one-sided affair.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measured. The husband saying, ‘I am your master, you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you should do as I tell you’ is the kind of thing that has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my ideology. Satyagraha is the final weapon against such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were asked by members of Jyoti Sangh, an institution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women's welfare.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attitude in husbands. A woman too can resort to it. It is both a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edged and a double-edged sword. It can be used anywhere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The husband has no alternative but to give in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love. Although I am pointing out this path of love—of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satyagraha—to the woman who wishes to assert her own personality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her husband, it is as the poet Pritam has said “the flame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fire”. She will have to walk in it and that too bare-footed, not with </w:t>
      </w:r>
      <w:r>
        <w:rPr>
          <w:rFonts w:ascii="Times" w:hAnsi="Times" w:eastAsia="Times"/>
          <w:b w:val="0"/>
          <w:i w:val="0"/>
          <w:color w:val="000000"/>
          <w:sz w:val="22"/>
        </w:rPr>
        <w:t>shoes 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removing the economic dependence of women, Gandhiji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point out many ways of removing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of women. The easiest way to this is for every woman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some form of work. It is not as if the educated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were independent. They are equally dependent. But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that concerns only the city women and high-caste women.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travelled in villages and have seen numerous women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independence. These women do more work than men.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get less wages. Truly speaking, both men and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equal wages. That is women’s right. It is only fair. If Jyoti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achieve this, one could say it had brought forth a new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>in the world.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to find out what our work should be. Of the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women, how many of you are going to become B.A.s and M.A.s?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inform you that crores of women in India enjoy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 have to find out how many in Ahmedabad do so.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the Jyoti Sangh to remove their financial dependence.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 women it is not so. We do not enjoy the right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enjoy. It is the Brahmins and Banias who have to fight for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divorce. Other communities have long been enjoying this right. </w:t>
      </w:r>
      <w:r>
        <w:rPr>
          <w:rFonts w:ascii="Times" w:hAnsi="Times" w:eastAsia="Times"/>
          <w:b w:val="0"/>
          <w:i w:val="0"/>
          <w:color w:val="000000"/>
          <w:sz w:val="22"/>
        </w:rPr>
        <w:t>Hence, I ask you not to pity them unnecessarily. Only you city-</w:t>
      </w:r>
      <w:r>
        <w:rPr>
          <w:rFonts w:ascii="Times" w:hAnsi="Times" w:eastAsia="Times"/>
          <w:b w:val="0"/>
          <w:i w:val="0"/>
          <w:color w:val="000000"/>
          <w:sz w:val="22"/>
        </w:rPr>
        <w:t>dwellers are dependent.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have to work in the way bricks are put together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another. You should work within the scope set for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credit to it. You can invite those who wish to take an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national and social activities. I bless you that you may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endeavours. But for this many women will have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martyrs to this cause and become ascetics. This is no play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all, it is like that of the tight-rope-walker who is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straight like a stick only when he concentrates fully, keeps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fixed on a particular point and is fully attuned to the tunes of the </w:t>
      </w:r>
      <w:r>
        <w:rPr>
          <w:rFonts w:ascii="Times" w:hAnsi="Times" w:eastAsia="Times"/>
          <w:b w:val="0"/>
          <w:i/>
          <w:color w:val="000000"/>
          <w:sz w:val="22"/>
        </w:rPr>
        <w:t>shehnai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drum. You shall be able to achieve something only if </w:t>
      </w:r>
      <w:r>
        <w:rPr>
          <w:rFonts w:ascii="Times" w:hAnsi="Times" w:eastAsia="Times"/>
          <w:b w:val="0"/>
          <w:i w:val="0"/>
          <w:color w:val="000000"/>
          <w:sz w:val="22"/>
        </w:rPr>
        <w:t>you work with such concentration.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the duties of women, Gandhiji said: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a woman is to look after what in English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hearth and home. Man has never performed this task.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build forts and ramparts for protection. Will he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protect the home? And even if he does so, what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will he offer? Even in a home he will build fortresses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walls. He will make holes within these to fire bullets from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 and nails on walls. In the end, the children of the house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death by climbing upon these. But we have to bring credit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Hence it is my confirmed opinion that women should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kind of education. The two have separate spheres of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training, therefore, should also be different.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that the work of the one is inferior while that of the other is </w:t>
      </w:r>
      <w:r>
        <w:rPr>
          <w:rFonts w:ascii="Times" w:hAnsi="Times" w:eastAsia="Times"/>
          <w:b w:val="0"/>
          <w:i w:val="0"/>
          <w:color w:val="000000"/>
          <w:sz w:val="22"/>
        </w:rPr>
        <w:t>superior; the spheres of the two are complementary.</w:t>
      </w:r>
    </w:p>
    <w:p>
      <w:pPr>
        <w:autoSpaceDN w:val="0"/>
        <w:autoSpaceDE w:val="0"/>
        <w:widowControl/>
        <w:spacing w:line="280" w:lineRule="exact" w:before="8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16-6-1935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STRUGGLES OF A WORKER</w:t>
      </w:r>
    </w:p>
    <w:p>
      <w:pPr>
        <w:autoSpaceDN w:val="0"/>
        <w:autoSpaceDE w:val="0"/>
        <w:widowControl/>
        <w:spacing w:line="24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conducting, with the co-operation of some comrades, an ashram;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is to so train ourselves as to be transformed into ideal peasants, so that we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completely identify ourselves with village people and village society,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be able to serve them by being actually of them. With this end in view,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agriculture has been taken up as the chief means of support with 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>weaving as supplementary . . 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starting the ashram, it had been conceived that along with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 ideal of ourselves living a self-supporting peasant life, we should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 the villagers by doing Harijan work, by introducing spinning and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ways. But we have been entirely disappointed in this respect, for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as yet able to find a suitable locality for the ashram. In the locality wherein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 is at present situated the hamlets consist of one or two houses; and these </w:t>
      </w:r>
      <w:r>
        <w:rPr>
          <w:rFonts w:ascii="Times" w:hAnsi="Times" w:eastAsia="Times"/>
          <w:b w:val="0"/>
          <w:i w:val="0"/>
          <w:color w:val="000000"/>
          <w:sz w:val="18"/>
        </w:rPr>
        <w:t>hamlets are separated from one another by a distance of from half a mile to one mile.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thing that has seriously impeded the progress of the ashram is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grave blunders, as I now find them to be, in the matter of diet. In what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be a mere over-enthusiasm for the ideal of poverty, the standard of diet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very low. The ashram, for instance, did not even use vegetables regularly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Milk and milk products were considered a luxury . . . . All this has seriously crippled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health of the inmates. The ashram started with twelve inmates; we are now only </w:t>
      </w:r>
      <w:r>
        <w:rPr>
          <w:rFonts w:ascii="Times" w:hAnsi="Times" w:eastAsia="Times"/>
          <w:b w:val="0"/>
          <w:i w:val="0"/>
          <w:color w:val="000000"/>
          <w:sz w:val="18"/>
        </w:rPr>
        <w:t>five .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 has up till now stuck to the ideal of maintaining itself by manual </w:t>
      </w:r>
      <w:r>
        <w:rPr>
          <w:rFonts w:ascii="Times" w:hAnsi="Times" w:eastAsia="Times"/>
          <w:b w:val="0"/>
          <w:i w:val="0"/>
          <w:color w:val="000000"/>
          <w:sz w:val="18"/>
        </w:rPr>
        <w:t>labour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and sympathizers as well as critics set this our insistence on the </w:t>
      </w:r>
      <w:r>
        <w:rPr>
          <w:rFonts w:ascii="Times" w:hAnsi="Times" w:eastAsia="Times"/>
          <w:b w:val="0"/>
          <w:i w:val="0"/>
          <w:color w:val="000000"/>
          <w:sz w:val="18"/>
        </w:rPr>
        <w:t>Tolstoyan idea of bread labour in opposition to the ideal of social service, and argue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ashram has thus deprived society of the benefits of the many services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ashram workers would have been otherwise in a position to render to it. How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when, if at all, can one be justified in compromising the principle of bread labour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sake of rendering ‘social service’? Is not, most often, the conflict between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‘being’ and ‘doing’ only apparent and superficial, while in truth, ‘being’ is ‘doing’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real sense?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. the board per head per month has been Rs. 3 and other expenses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clothing Re. 1 per head per month.</w:t>
      </w:r>
    </w:p>
    <w:p>
      <w:pPr>
        <w:autoSpaceDN w:val="0"/>
        <w:autoSpaceDE w:val="0"/>
        <w:widowControl/>
        <w:spacing w:line="24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from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Shri Kishorelal Mashruwala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highly educated selfless worker. It depicts the struggles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worker and is likely to help all who are trying to lead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 is noble. The writer and his co-workers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own and mend mistakes when they discover any.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Shri Kishorelal has answered the queries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correspondent. I must try to answer them in order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reader who is interested in the questions of the type that </w:t>
      </w:r>
      <w:r>
        <w:rPr>
          <w:rFonts w:ascii="Times" w:hAnsi="Times" w:eastAsia="Times"/>
          <w:b w:val="0"/>
          <w:i w:val="0"/>
          <w:color w:val="000000"/>
          <w:sz w:val="22"/>
        </w:rPr>
        <w:t>puzzle the writer of the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seems to be some confusion about the principle of bread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labour. It is never opposed to social service. Intelligent bread labour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day the highest form of social service. For what can be better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a man should by his personal labour add to the useful wealth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country? ‘Being’ </w:t>
      </w:r>
      <w:r>
        <w:rPr>
          <w:rFonts w:ascii="Times" w:hAnsi="Times" w:eastAsia="Times"/>
          <w:b w:val="0"/>
          <w:i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‘doing’.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adjective ‘intelligent’ has been prefixed to ‘labour’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show that labour to be social service must have that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behind it. Otherwise every labourer can be said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service. He does in a way, but what is meant 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that. A person who labours for the general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serves society and is worthy of his hire. Therefore, such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not different from social service. What the vast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does for self or at best for family, a social servant does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good. These seven members today find that they have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left for service other than that of slaving for their daily bread.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need not be so if they were proficient in their work. In fact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not. As field labourers, they are no match for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As artisans too they are novices. Every worker, thank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knows that with intelligent use of his tools a spinner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his output in a given time. That means doubling the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wheel. This is true of most things. In agriculture, the field for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 with the same tools is so vast that unless Nature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interferes, a farmer can by the use of his intelligence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quadruple his income, working the same number of hours per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for the same amount of income he need not labour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he is now doing. These workers can, therefore,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proficiency, earn their bread in much less time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now, and will have energy set free for special Harijan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service. The problem becomes complicated for householders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many calls on their purses, but a self-denying worker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amount to Rs. 4 per month has any day ample time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for work beyond labour that would bring him Rs. 4 per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three rupees per month needed out of four for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person enough to feed himself? If Dr. Tilak’s figure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i.e., Rs. 5 per month, is good, Rs. 3 for village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good. And when I add my own experience to Dr. Tilak’s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 there is no difficulty. Dr. Tilak erases powdered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village menu. But as he says there is no escape from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were wrong in eliminating milk from their dietary.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millions get not a drop of milk. But they do not get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without which we dare not do if we are to live to serve.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take those bare necessaries which we have to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villager to produce for himself. Whole cereal, whether wheat,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bajri, juwar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like, green edible leaves uncooked, milk,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village fruit when in season such as mango,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amrood, jamun, 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are indispensable for healthy life. The prince among edible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perhaps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leaves, to be had for the picking everywhere in India;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are many edible grasses of which we have no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tamarind fruit which is also obtainable everywhere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despised. There is, however, a prejudice against tamarind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understand. I have been using it liberally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expensive lemon with the greatest advantage. Diet reform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 field of research, fraught with the greatest consequences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and more especially for the famishing millions of India.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both health and wealth which according to Ruskin are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thing. The members of the little ashram are right in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do the greatest social service by living right all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line. They will infect their surroundings whose limit may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 the whole of India and then the universe. In this service 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one is the welfare of all.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NARANDAS GANDHI</w:t>
      </w:r>
    </w:p>
    <w:p>
      <w:pPr>
        <w:autoSpaceDN w:val="0"/>
        <w:autoSpaceDE w:val="0"/>
        <w:widowControl/>
        <w:spacing w:line="212" w:lineRule="exact" w:before="152" w:after="0"/>
        <w:ind w:left="52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anything about . . . .?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According to . . . 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completely dissolute. If there is the slightest truth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I must know it. Afterwards we shall also have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there. Please therefore guide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Harilal to find a suitable occupation.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approve of his choice. I am in Baroda today, where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Kanya Vidyalaya. Rasik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 me. He has secured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marks indeed. Bal and Tansukh also have fared equally well.</w:t>
      </w:r>
    </w:p>
    <w:p>
      <w:pPr>
        <w:autoSpaceDN w:val="0"/>
        <w:autoSpaceDE w:val="0"/>
        <w:widowControl/>
        <w:spacing w:line="228" w:lineRule="exact" w:before="3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Harilal’s letter again, I see that you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him to join the school. I would like that, if you can trust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extent. I have till not been able to have a talk with Keshu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asked him to come to Wardha.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8448.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BEHRAMJI KHAMBHATTA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news about your illness from time to time.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you are now. The Rajkumari has given me some news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increased my curiosity. You must get well. What treatment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trying there? I hope your mind is perfectly clear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 of your health.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7556. Also C.W. 5031.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Khambhatta.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22" w:lineRule="exact" w:before="78" w:after="0"/>
        <w:ind w:left="550" w:right="40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Nephew of V. G.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AMRIT KAUR</w:t>
      </w:r>
    </w:p>
    <w:p>
      <w:pPr>
        <w:autoSpaceDN w:val="0"/>
        <w:autoSpaceDE w:val="0"/>
        <w:widowControl/>
        <w:spacing w:line="224" w:lineRule="exact" w:before="148" w:after="0"/>
        <w:ind w:left="52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Wardha on 3rd instead of 2nd. I shall send you more </w:t>
      </w:r>
      <w:r>
        <w:rPr>
          <w:rFonts w:ascii="Times" w:hAnsi="Times" w:eastAsia="Times"/>
          <w:b w:val="0"/>
          <w:i w:val="0"/>
          <w:color w:val="000000"/>
          <w:sz w:val="22"/>
        </w:rPr>
        <w:t>note-paper and envelopes after reaching Wardha.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there is no after-effect now left of the accident.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about your slivers?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know the Khambhattas very well indeed. They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workers. I am eagerly looking forward to Charlie’s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Please send me their address and have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 or posted to Khambhattas.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says it is like a furnace in Wardha just now. It is much </w:t>
      </w:r>
      <w:r>
        <w:rPr>
          <w:rFonts w:ascii="Times" w:hAnsi="Times" w:eastAsia="Times"/>
          <w:b w:val="0"/>
          <w:i w:val="0"/>
          <w:color w:val="000000"/>
          <w:sz w:val="22"/>
        </w:rPr>
        <w:t>better comparatively in Borsad.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54" w:lineRule="exact" w:before="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Tell Charlie, Khansaheb sends his love to him.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3714. Courtesy: Amrit Kaur. Also G.N. 6870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AMRIT KAUR</w:t>
      </w:r>
    </w:p>
    <w:p>
      <w:pPr>
        <w:autoSpaceDN w:val="0"/>
        <w:autoSpaceDE w:val="0"/>
        <w:widowControl/>
        <w:spacing w:line="232" w:lineRule="exact" w:before="132" w:after="0"/>
        <w:ind w:left="527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1935</w:t>
      </w:r>
    </w:p>
    <w:p>
      <w:pPr>
        <w:autoSpaceDN w:val="0"/>
        <w:autoSpaceDE w:val="0"/>
        <w:widowControl/>
        <w:spacing w:line="300" w:lineRule="exact" w:before="24" w:after="0"/>
        <w:ind w:left="5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AMRIT,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here this morning I found your letter and samples. </w:t>
      </w:r>
      <w:r>
        <w:rPr>
          <w:rFonts w:ascii="Times" w:hAnsi="Times" w:eastAsia="Times"/>
          <w:b w:val="0"/>
          <w:i w:val="0"/>
          <w:color w:val="000000"/>
          <w:sz w:val="22"/>
        </w:rPr>
        <w:t>I return Dr. Gopichand’s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contrary to Dr. G., you think that Puri has managed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octroi on khadi, you have to have the honour with him.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Pray do not go to the market at the sacrifice of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hope to send you village-paper note-paper as per size </w:t>
      </w:r>
      <w:r>
        <w:rPr>
          <w:rFonts w:ascii="Times" w:hAnsi="Times" w:eastAsia="Times"/>
          <w:b w:val="0"/>
          <w:i w:val="0"/>
          <w:color w:val="000000"/>
          <w:sz w:val="22"/>
        </w:rPr>
        <w:t>sample, not the colour sample, at any rate not for some time to come.</w:t>
      </w:r>
    </w:p>
    <w:p>
      <w:pPr>
        <w:autoSpaceDN w:val="0"/>
        <w:autoSpaceDE w:val="0"/>
        <w:widowControl/>
        <w:spacing w:line="294" w:lineRule="exact" w:before="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and a kiss to the little friend if she won’t blush.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yet from Charlie regarding Khambhatta.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3715. Courtesy: Amrit Kaur. Also G.N. 6871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KAMALNAYAN BAJAJ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Speak little.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Listen to everybody but always do what is right.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Keep an account of every minute and do punctually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fixed for the hour.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Live like a poor man. Never be proud of wealth.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Keep an account of every pie.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Study attentively.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Similarly, do exercises regularly.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Eat moderately.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Keep a diary.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Cultivate strength of heart, which is far more precious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sharpness of the intellect. For that purpose, it is necessary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Tulsidas.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daily. Pray daily both times.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Now that you are engaged, you are like an animal tied with a </w:t>
      </w:r>
      <w:r>
        <w:rPr>
          <w:rFonts w:ascii="Times" w:hAnsi="Times" w:eastAsia="Times"/>
          <w:b w:val="0"/>
          <w:i w:val="0"/>
          <w:color w:val="000000"/>
          <w:sz w:val="22"/>
        </w:rPr>
        <w:t>tether. Do not let your mind be drawn to any other woman.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It will be to your good if you write to me once every week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an account of your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2196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arrived only today. Ba has stayed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Bochasan. Here it is hot as a furnace. They say it will remain like </w:t>
      </w:r>
      <w:r>
        <w:rPr>
          <w:rFonts w:ascii="Times" w:hAnsi="Times" w:eastAsia="Times"/>
          <w:b w:val="0"/>
          <w:i w:val="0"/>
          <w:color w:val="000000"/>
          <w:sz w:val="22"/>
        </w:rPr>
        <w:t>this for the whole month.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Harilal. I would be happy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lives under your care. Write to me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Keshu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</w:t>
      </w:r>
      <w:r>
        <w:rPr>
          <w:rFonts w:ascii="Times" w:hAnsi="Times" w:eastAsia="Times"/>
          <w:b w:val="0"/>
          <w:i w:val="0"/>
          <w:color w:val="000000"/>
          <w:sz w:val="22"/>
        </w:rPr>
        <w:t>Today is my Silence Day. I will, therefore, talk to him tomorrow, I</w:t>
      </w:r>
    </w:p>
    <w:p>
      <w:pPr>
        <w:autoSpaceDN w:val="0"/>
        <w:autoSpaceDE w:val="0"/>
        <w:widowControl/>
        <w:spacing w:line="220" w:lineRule="exact" w:before="2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 , 3-6-1935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forgotten about the trust-deed of the school, and will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when I get time. I had a letter from Mathew from which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be there in a few days’ time. I wrote to him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reimbursed the fare only after he reaches there and satisfies us with </w:t>
      </w:r>
      <w:r>
        <w:rPr>
          <w:rFonts w:ascii="Times" w:hAnsi="Times" w:eastAsia="Times"/>
          <w:b w:val="0"/>
          <w:i w:val="0"/>
          <w:color w:val="000000"/>
          <w:sz w:val="22"/>
        </w:rPr>
        <w:t>his work. I think I wrote to you about this too.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Vijaya has now fully recovered.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8449.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returning the copy of your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passport.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not deduct from the money-order what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You may debit my account for books and other expenses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it, for the time being, with the amount saved on evidence.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should be settled subsequently. I hope you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such simple accounts.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you consider proper about the Rs. 5,000.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does not disclose his name to you, you may presume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afraid. Were the boils cured by earth treatment or did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apply something else?</w:t>
      </w:r>
    </w:p>
    <w:p>
      <w:pPr>
        <w:autoSpaceDN w:val="0"/>
        <w:autoSpaceDE w:val="0"/>
        <w:widowControl/>
        <w:spacing w:line="220" w:lineRule="exact" w:before="66" w:after="1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60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very hot here, too, for the last 24 hours. We had to </w:t>
      </w:r>
      <w:r>
        <w:rPr>
          <w:rFonts w:ascii="Times" w:hAnsi="Times" w:eastAsia="Times"/>
          <w:b w:val="0"/>
          <w:i w:val="0"/>
          <w:color w:val="000000"/>
          <w:sz w:val="22"/>
        </w:rPr>
        <w:t>halt at Bhusaval for four hours. But we did not go to the waiting-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During the years 1915-17 I have had sufficient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third-class waiting-rooms.</w:t>
      </w:r>
    </w:p>
    <w:p>
      <w:pPr>
        <w:autoSpaceDN w:val="0"/>
        <w:autoSpaceDE w:val="0"/>
        <w:widowControl/>
        <w:spacing w:line="266" w:lineRule="exact" w:before="2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TELEGRAM TO C. F. ANDREWS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NDREWS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6" w:after="0"/>
              <w:ind w:left="2210" w:right="0" w:firstLine="3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4, 1935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ANORVILLE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DELIGHTED     KHAMBHATTA’S      OPERATION.      GIVE        LOVE.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</w:t>
      </w:r>
      <w:r>
        <w:rPr>
          <w:rFonts w:ascii="Times" w:hAnsi="Times" w:eastAsia="Times"/>
          <w:b w:val="0"/>
          <w:i w:val="0"/>
          <w:color w:val="000000"/>
          <w:sz w:val="18"/>
        </w:rPr>
        <w:t>photostat: G.N. 509. Also C. W. 5032. Courtesy: Tehmina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Khambhatta.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S. AMBUJAMMAL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yesterday to find your letter. I am glad you are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hills and that Father is making daily progress. I do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stay there at least for the whole month.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very hot here. They say it will remain like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June.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has gone to Bochasan, very cool comparatively.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weight has just now become steady at 104 lb.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gladly take Kamalabai, if she is anxious to come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her first write to me. And in any case she had better not come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in this heat. The weather will be quite cool in July.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960. Courtesy: S. Ambujammal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SASTRI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SASTRI,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quite sure that you are bound to report every theft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house. Therefore, I would not report theft except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extraordinary circumstances. No prosecution generally, even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thief is caught red-handed. The moral is you must have no valuables;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them, you must have your own guards day and night.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cultivate friendship with your neighbours and kinship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Women should avoid all ornaments including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mangalasutra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gold, silver, pearl or the 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foot-pounder is interesting experiment. But you must grind </w:t>
      </w:r>
      <w:r>
        <w:rPr>
          <w:rFonts w:ascii="Times" w:hAnsi="Times" w:eastAsia="Times"/>
          <w:b w:val="0"/>
          <w:i w:val="0"/>
          <w:color w:val="000000"/>
          <w:sz w:val="22"/>
        </w:rPr>
        <w:t>your paddy which is the cheapest.</w:t>
      </w:r>
    </w:p>
    <w:p>
      <w:pPr>
        <w:autoSpaceDN w:val="0"/>
        <w:autoSpaceDE w:val="0"/>
        <w:widowControl/>
        <w:spacing w:line="220" w:lineRule="exact" w:before="2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wished to write to you from Surat, but how could I possibly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then to do so? Afterwards during the journey it was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and yesterday I got no time. The return journey was a bit trying.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barely got sitting accommodation at Bhusaval. We had to spend </w:t>
      </w:r>
      <w:r>
        <w:rPr>
          <w:rFonts w:ascii="Times" w:hAnsi="Times" w:eastAsia="Times"/>
          <w:b w:val="0"/>
          <w:i w:val="0"/>
          <w:color w:val="000000"/>
          <w:sz w:val="22"/>
        </w:rPr>
        <w:t>the night sitting.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immediate treatment for your bowel complaint. As yet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worms and the condition can be cured without difficulty. Lose </w:t>
      </w:r>
      <w:r>
        <w:rPr>
          <w:rFonts w:ascii="Times" w:hAnsi="Times" w:eastAsia="Times"/>
          <w:b w:val="0"/>
          <w:i w:val="0"/>
          <w:color w:val="000000"/>
          <w:sz w:val="22"/>
        </w:rPr>
        <w:t>no time.</w:t>
      </w:r>
    </w:p>
    <w:p>
      <w:pPr>
        <w:autoSpaceDN w:val="0"/>
        <w:tabs>
          <w:tab w:pos="550" w:val="left"/>
          <w:tab w:pos="750" w:val="left"/>
          <w:tab w:pos="1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some mangoes at your suggestion.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sends them for Ghaffar Khan.</w:t>
      </w:r>
    </w:p>
    <w:p>
      <w:pPr>
        <w:autoSpaceDN w:val="0"/>
        <w:autoSpaceDE w:val="0"/>
        <w:widowControl/>
        <w:spacing w:line="22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BU</w:t>
      </w:r>
    </w:p>
    <w:p>
      <w:pPr>
        <w:autoSpaceDN w:val="0"/>
        <w:autoSpaceDE w:val="0"/>
        <w:widowControl/>
        <w:spacing w:line="3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[F</w:t>
      </w:r>
      <w:r>
        <w:rPr>
          <w:rFonts w:ascii="Times" w:hAnsi="Times" w:eastAsia="Times"/>
          <w:b w:val="0"/>
          <w:i w:val="0"/>
          <w:color w:val="000000"/>
          <w:sz w:val="20"/>
        </w:rPr>
        <w:t>rom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20"/>
        </w:rPr>
        <w:t>ujarati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170</w:t>
      </w:r>
    </w:p>
    <w:p>
      <w:pPr>
        <w:autoSpaceDN w:val="0"/>
        <w:autoSpaceDE w:val="0"/>
        <w:widowControl/>
        <w:spacing w:line="220" w:lineRule="exact" w:before="17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‘auspicious thread’; necklace worn by married woman.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Balwantrai Kanuga, a medical practitioner of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HEMPRABHA DAS GUPTA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read what you have written to Shankerlal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Jerajani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written to them. But I wish to write to you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We should act in this spirit, namely, we should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others need. We have love, but never attachment,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Nor do we have the pride that we are the best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should leave Borkamata if we cannot work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smoothly. Besides this, I have said another thing. We are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We seek the spread of khadias a means of self-help.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khadi for sale has not much significance.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the message of khadi with the help of commercial khadi, and </w:t>
      </w:r>
      <w:r>
        <w:rPr>
          <w:rFonts w:ascii="Times" w:hAnsi="Times" w:eastAsia="Times"/>
          <w:b w:val="0"/>
          <w:i w:val="0"/>
          <w:color w:val="000000"/>
          <w:sz w:val="22"/>
        </w:rPr>
        <w:t>such khadi is bound to vanish.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this, I would say that you should follow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inclinations as long as you are not convinced of this truth.That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I have written to Jerajani and Banker.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 had sent a long letter. Since I had nothing to say,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reply.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1710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S. L. SOKHEY</w:t>
      </w:r>
    </w:p>
    <w:p>
      <w:pPr>
        <w:autoSpaceDN w:val="0"/>
        <w:autoSpaceDE w:val="0"/>
        <w:widowControl/>
        <w:spacing w:line="232" w:lineRule="exact" w:before="132" w:after="0"/>
        <w:ind w:left="527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COL. SOKHEY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may be aware, in company with Sardar Patel I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villages of Borsad Taluka and saw the houses in those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with a view to test the possibility of effectively using calcid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destruction of rats and fleas. I could see at a glance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was well-nigh impossible unless you hold that calcid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pumped into brick houses with storeys which are not air-proof will </w:t>
      </w:r>
      <w:r>
        <w:rPr>
          <w:rFonts w:ascii="Times" w:hAnsi="Times" w:eastAsia="Times"/>
          <w:b w:val="0"/>
          <w:i w:val="0"/>
          <w:color w:val="000000"/>
          <w:sz w:val="22"/>
        </w:rPr>
        <w:t>reach every nook and corner and the burrows under floors. Nor is it</w:t>
      </w:r>
    </w:p>
    <w:p>
      <w:pPr>
        <w:autoSpaceDN w:val="0"/>
        <w:autoSpaceDE w:val="0"/>
        <w:widowControl/>
        <w:spacing w:line="220" w:lineRule="exact" w:before="24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Vithaldas Jerajani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Director, Haffkine Institute,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denude the houses of huge earthen or mud jars under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which mice and rats take shelter. The only thing effective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cases seems to me to make the floors of all houses rat-proof.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method devised successfully in South Africa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made its first appearance there. The device was to tear open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cutcha floors without disturbing the super-structure and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pucka and rat-proof. This was easily and cheaply done by a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stone or brick and cement. Dr. Bhasker Patel has [after]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an experienced house contractor devised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methods of floor renewal so as to make floors rat-proof.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 have already been issued for the purpose. If you can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method, it will receive additional impetus and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perfected under your kind guidance.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anything further to say on behalf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calcid or to criticize the method adopted of making houses rat-proof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not hesitate to send your criticism freely.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and I would welcome any criticism or advice you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offer.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the agent for calcid who went to Borsad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opined to Dr. Patel after visiting a few houses that the calcid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is not applicable to them. I discovered too that a judicious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special emulsion prepared by Dr. Bhasker Patel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sulphur fumigation had proved most effective for the destruction [of] </w:t>
      </w:r>
      <w:r>
        <w:rPr>
          <w:rFonts w:ascii="Times" w:hAnsi="Times" w:eastAsia="Times"/>
          <w:b w:val="0"/>
          <w:i w:val="0"/>
          <w:color w:val="000000"/>
          <w:sz w:val="22"/>
        </w:rPr>
        <w:t>fleas.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omit to mention how grateful both Sardar and I were </w:t>
      </w:r>
      <w:r>
        <w:rPr>
          <w:rFonts w:ascii="Times" w:hAnsi="Times" w:eastAsia="Times"/>
          <w:b w:val="0"/>
          <w:i w:val="0"/>
          <w:color w:val="000000"/>
          <w:sz w:val="22"/>
        </w:rPr>
        <w:t>to you for showing us round the Institute with so much care.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RUKMINI BAZAJ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RUKMINI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Giriraj mentioned your name to me but I thought he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referring to some relation of Damodardas. I was surprised to read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received today. I didn’t know at all that your health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deteriorated so badly. There was no letter from you and I concluded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that both of you must be quite well. Get well there now.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from time to time.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was with me till yesterday. He has gone to Bombay.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learn car-repairing there. Navin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He had met Radha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Bombay. Ba has stayed back in Bochasan. Ramdas is in Bombay.</w:t>
      </w:r>
    </w:p>
    <w:p>
      <w:pPr>
        <w:autoSpaceDN w:val="0"/>
        <w:autoSpaceDE w:val="0"/>
        <w:widowControl/>
        <w:spacing w:line="220" w:lineRule="exact" w:before="10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5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UKMINI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AZAJ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HAKTI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EHRADUN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9711. Courtesy: Benarsilal Bazaj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PRABHAVATI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writing to Jayaprakash. Send on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You have done your best. You should still go on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he doesn’t take care of his health, what can you do?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one year is over, we shall certainly have to think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It will probably be desirable then that you should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Cook for him and take care of his health. But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to think about that just now. My weight has remained steady. It </w:t>
      </w:r>
      <w:r>
        <w:rPr>
          <w:rFonts w:ascii="Times" w:hAnsi="Times" w:eastAsia="Times"/>
          <w:b w:val="0"/>
          <w:i w:val="0"/>
          <w:color w:val="000000"/>
          <w:sz w:val="22"/>
        </w:rPr>
        <w:t>is extremely hot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your health is not affected there. It will indeed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go to Sitabadiyara for three or four days. It was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went and stayed with Jayaprakash for a few days.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has been sanctioned. Return on the next day after the wedding.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wedding as simple as possible.</w:t>
      </w:r>
    </w:p>
    <w:p>
      <w:pPr>
        <w:autoSpaceDN w:val="0"/>
        <w:tabs>
          <w:tab w:pos="550" w:val="left"/>
          <w:tab w:pos="4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newcomer here is Chitre. Amtussalaam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the present. She is working very hard. Devraj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B.N. 3450</w:t>
      </w:r>
    </w:p>
    <w:p>
      <w:pPr>
        <w:autoSpaceDN w:val="0"/>
        <w:autoSpaceDE w:val="0"/>
        <w:widowControl/>
        <w:spacing w:line="220" w:lineRule="exact" w:before="86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Vrajlal Gandhi’s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elder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typist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 US PRAY</w:t>
      </w:r>
    </w:p>
    <w:p>
      <w:pPr>
        <w:autoSpaceDN w:val="0"/>
        <w:autoSpaceDE w:val="0"/>
        <w:widowControl/>
        <w:spacing w:line="22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ARDHAGANJ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6, 1935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is down, he prays to God to lift him up.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helpless, says a Tamil proverb. The appalling disaster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Quetta paralyses one. It baffles all attempt at reconstruction.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truth about the disaster will perhaps never be known. The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recalled to life. 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effort must be there always. Those who are left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help. Such reconstruction as is possible will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beundertaken. All this and much more along the same line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be a substitute for prayer.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pray at all? Does not God, if there be One,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happened? Does He stand in need of prayer to enable Him to do </w:t>
      </w:r>
      <w:r>
        <w:rPr>
          <w:rFonts w:ascii="Times" w:hAnsi="Times" w:eastAsia="Times"/>
          <w:b w:val="0"/>
          <w:i w:val="0"/>
          <w:color w:val="000000"/>
          <w:sz w:val="22"/>
        </w:rPr>
        <w:t>His duty?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God needs no reminder. He is within everyone.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without His permission. Our prayer is a heart search.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to ourselves that we are helpless without His support.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complete without prayer, without a definite recognition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human endeavour is of no effect if it has not God’s blessing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it. Prayer is a call to humility. It is a call to self-purification, to </w:t>
      </w:r>
      <w:r>
        <w:rPr>
          <w:rFonts w:ascii="Times" w:hAnsi="Times" w:eastAsia="Times"/>
          <w:b w:val="0"/>
          <w:i w:val="0"/>
          <w:color w:val="000000"/>
          <w:sz w:val="22"/>
        </w:rPr>
        <w:t>inward search.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repeat what I said at the time of the Bihar disaster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divine purpose behind every physical calamity. That perfected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will one day be able to tell us beforehand when earthquakes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occur, as it tells us today of eclipses, is quite possible.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triumph of the human mind. But such triumphs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multiplied can bring about no purification of self without </w:t>
      </w:r>
      <w:r>
        <w:rPr>
          <w:rFonts w:ascii="Times" w:hAnsi="Times" w:eastAsia="Times"/>
          <w:b w:val="0"/>
          <w:i w:val="0"/>
          <w:color w:val="000000"/>
          <w:sz w:val="22"/>
        </w:rPr>
        <w:t>which nothing is of any value.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we will forget this latest calamity as we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one. I ask those who appreciate the necessity of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to join in the prayer that we may read the purpose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such visitations, that they may humble us and prepare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our Maker whenever the call comes, and that we may be ever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share the sufferings of our fellows whoever they may be.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>8-6-1935</w:t>
      </w:r>
    </w:p>
    <w:p>
      <w:pPr>
        <w:autoSpaceDN w:val="0"/>
        <w:autoSpaceDE w:val="0"/>
        <w:widowControl/>
        <w:spacing w:line="220" w:lineRule="exact" w:before="2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7-6-1935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Earthquake on May 31, 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Earthquake on January 15, 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LETTER TO PRIVATE SECRETARY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MIEVILLE.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differences vanish in the midst of the awful calamity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following almost in the wake of Bihar.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the enclosed from Hyderabad today to which I sent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copy of which is also enclosed herewith.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had I sent the reply when the voice within told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enforce in my own action what I had advised Shri Jairamdas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Kripalani—both Congress secretaries. Hence this private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to the highest authority.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permitted, I should love to proceed to Quetta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>do whatever is possible.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submission is that a small relief committee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comprising all sections to concert measures of relief.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necessary to take the public into confidence about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that may be done regarding alleviation of distress.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put this before His Excellency and if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reply as to permission for me to proceed to Quetta?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is granted, it should include sufficient member[s]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>me to do effective work.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C. M</w:t>
      </w:r>
      <w:r>
        <w:rPr>
          <w:rFonts w:ascii="Times" w:hAnsi="Times" w:eastAsia="Times"/>
          <w:b w:val="0"/>
          <w:i w:val="0"/>
          <w:color w:val="000000"/>
          <w:sz w:val="18"/>
        </w:rPr>
        <w:t>IEVILLE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Dr. Rajendra Prasad Papers. Courtesy: National Archives of India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N. R. MALKANI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in Borsad. Strange, Thakkar Bapa had </w:t>
      </w:r>
      <w:r>
        <w:rPr>
          <w:rFonts w:ascii="Times" w:hAnsi="Times" w:eastAsia="Times"/>
          <w:b w:val="0"/>
          <w:i w:val="0"/>
          <w:color w:val="000000"/>
          <w:sz w:val="22"/>
        </w:rPr>
        <w:t>complained before your letter and had seen me. He had a grievance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letter and a copy each of the enclosures mentioned in it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Dr. Rajendra Prasad by Mahadev Desai with a forwarding note dated June 7, </w:t>
      </w:r>
      <w:r>
        <w:rPr>
          <w:rFonts w:ascii="Times" w:hAnsi="Times" w:eastAsia="Times"/>
          <w:b w:val="0"/>
          <w:i w:val="0"/>
          <w:color w:val="000000"/>
          <w:sz w:val="18"/>
        </w:rPr>
        <w:t>1935.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Quetta had been rocked by a severe earthquake on May 31, 1935.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Telegram to Jairamdas Doulatram”, 6-6-1935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He thought that I had accepted your one-sided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complaints. I told him my wire was independent of what you had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had prejudged nothing. In any case you and I have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calmly. Thakkar Bapa means nothing even when he says a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vent he needs for bottled up rage over things real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imaginary. My advice is: Think nothing of what he says! And do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even when there is conflict of opinion. We must not let him be </w:t>
      </w:r>
      <w:r>
        <w:rPr>
          <w:rFonts w:ascii="Times" w:hAnsi="Times" w:eastAsia="Times"/>
          <w:b w:val="0"/>
          <w:i w:val="0"/>
          <w:color w:val="000000"/>
          <w:sz w:val="22"/>
        </w:rPr>
        <w:t>soured.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act as if he was still in office.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wound is completely healed.</w:t>
      </w:r>
    </w:p>
    <w:p>
      <w:pPr>
        <w:autoSpaceDN w:val="0"/>
        <w:autoSpaceDE w:val="0"/>
        <w:widowControl/>
        <w:spacing w:line="248" w:lineRule="exact" w:before="118" w:after="0"/>
        <w:ind w:left="5904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952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MANU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both your letters to 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postcard to you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I have written to him about it. This chapter is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>and more painful. It is good that you have shed your fear of Bhai.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you wish to abide by my advice. Is it in all matters?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so, you should give up your idea of marrying in the Modh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I would certainly get you married in a good family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completely happy. Your happiness would be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in the selection I would make. Harilal has been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frightful things. Personally, I should like you to be with me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am inquiring about what Harilal has writen to me. I need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that too. But I would like you to come only if you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with me. It is quite clear that if you have grown more fond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luxuries, I cannot satisfy your desires. Therefore do what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>you. Whatever you write to me, do so frankly. You are a free person.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1543. Courtesy: Manubehn S. Mashruwala</w:t>
      </w:r>
    </w:p>
    <w:p>
      <w:pPr>
        <w:autoSpaceDN w:val="0"/>
        <w:autoSpaceDE w:val="0"/>
        <w:widowControl/>
        <w:spacing w:line="32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Gandhi, addressee’s father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NARANDAS GANDHI</w:t>
      </w:r>
    </w:p>
    <w:p>
      <w:pPr>
        <w:autoSpaceDN w:val="0"/>
        <w:autoSpaceDE w:val="0"/>
        <w:widowControl/>
        <w:spacing w:line="224" w:lineRule="exact" w:before="148" w:after="0"/>
        <w:ind w:left="527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through the enclosed letters that I wrote to Harilal.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don't like to take your time in this matter, but I have no choice.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end this chapter. Meanwhile you will have to put up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infliction.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Keshu. He must have come there by now.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intend to do with the workshop which he will be leaving?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learn motor-car and radio repairing. I understand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secure some help in Bombay. I see that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expenses of Santok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Radha.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ask Keshu whether the research which he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would now become useless. Thus sometimes important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left out when I have to finish our discussion in a short time. Please </w:t>
      </w:r>
      <w:r>
        <w:rPr>
          <w:rFonts w:ascii="Times" w:hAnsi="Times" w:eastAsia="Times"/>
          <w:b w:val="0"/>
          <w:i w:val="0"/>
          <w:color w:val="000000"/>
          <w:sz w:val="22"/>
        </w:rPr>
        <w:t>have me clarify the points which I may have left unclear.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8451.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PUPILS OF VITHAL L. PHADKE</w:t>
      </w:r>
    </w:p>
    <w:p>
      <w:pPr>
        <w:autoSpaceDN w:val="0"/>
        <w:autoSpaceDE w:val="0"/>
        <w:widowControl/>
        <w:spacing w:line="27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PUPILS OF MAMASAHEB,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reply to you without knowing your names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One should never write an anonymous letter. Who taught </w:t>
      </w:r>
      <w:r>
        <w:rPr>
          <w:rFonts w:ascii="Times" w:hAnsi="Times" w:eastAsia="Times"/>
          <w:b w:val="0"/>
          <w:i w:val="0"/>
          <w:color w:val="000000"/>
          <w:sz w:val="22"/>
        </w:rPr>
        <w:t>you to write such a letter?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3832</w:t>
      </w:r>
    </w:p>
    <w:p>
      <w:pPr>
        <w:autoSpaceDN w:val="0"/>
        <w:autoSpaceDE w:val="0"/>
        <w:widowControl/>
        <w:spacing w:line="32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Maganlal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NARMADABEHN RANA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now whether you have really understood me.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Shambhushankar what I saw with no other aim but that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good. Be good and humble.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2779. Courtesy: Ramnarayan N. Pathak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 find the letter about </w:t>
      </w:r>
      <w:r>
        <w:rPr>
          <w:rFonts w:ascii="Times" w:hAnsi="Times" w:eastAsia="Times"/>
          <w:b w:val="0"/>
          <w:i/>
          <w:color w:val="000000"/>
          <w:sz w:val="22"/>
        </w:rPr>
        <w:t>neem,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send it.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causes heat. Even people who are taking a fast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wish you to take as much milk as you can. Cow’s milk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Give up all worry. I have already said that you should spend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 of abstention from studies with me here.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you like.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4272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SUMANGAL PRAKASH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went to your mother.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you have found endure. May you gain in self-control.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excellent health.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Trine’s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Tune with the Infinite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ago.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 enjoyed it. Rabindranath’s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read again and again. Remember one thing: pondering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reading, Even if you read just a little, but digest it well, it is good.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67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266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DRAFT TELEGRAM TO JAIRAMDAS DOULATRAM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OULATRAM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sectPr>
          <w:type w:val="continuous"/>
          <w:pgSz w:w="9360" w:h="12960"/>
          <w:pgMar w:top="516" w:right="1350" w:bottom="458" w:left="1440" w:header="720" w:footer="720" w:gutter="0"/>
          <w:cols w:num="2" w:equalWidth="0">
            <w:col w:w="3094" w:space="0"/>
            <w:col w:w="347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5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6,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16" w:right="1350" w:bottom="458" w:left="1440" w:header="720" w:footer="720" w:gutter="0"/>
          <w:cols w:num="2" w:equalWidth="0">
            <w:col w:w="3094" w:space="0"/>
            <w:col w:w="3476" w:space="0"/>
          </w:cols>
          <w:docGrid w:linePitch="360"/>
        </w:sectPr>
      </w:pPr>
    </w:p>
    <w:p>
      <w:pPr>
        <w:autoSpaceDN w:val="0"/>
        <w:tabs>
          <w:tab w:pos="570" w:val="left"/>
          <w:tab w:pos="2390" w:val="left"/>
          <w:tab w:pos="3570" w:val="left"/>
          <w:tab w:pos="4430" w:val="left"/>
          <w:tab w:pos="62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AGITATION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PREMATURE.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APPROACH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</w:p>
    <w:p>
      <w:pPr>
        <w:autoSpaceDN w:val="0"/>
        <w:tabs>
          <w:tab w:pos="770" w:val="left"/>
          <w:tab w:pos="1590" w:val="left"/>
          <w:tab w:pos="2230" w:val="left"/>
          <w:tab w:pos="3150" w:val="left"/>
          <w:tab w:pos="4570" w:val="left"/>
          <w:tab w:pos="577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REASONS 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CONTEMPLATED      BURNING.      MUST      REALIZE      HELPLESSNESS.</w:t>
      </w:r>
    </w:p>
    <w:p>
      <w:pPr>
        <w:autoSpaceDN w:val="0"/>
        <w:tabs>
          <w:tab w:pos="581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270" w:val="left"/>
          <w:tab w:pos="5630" w:val="left"/>
        </w:tabs>
        <w:autoSpaceDE w:val="0"/>
        <w:widowControl/>
        <w:spacing w:line="248" w:lineRule="exact" w:before="386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LETTER TO C. F. ANDREWS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7,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 means no anxiety complex. For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even the presence of Rajkumari as the medium of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us would not have prevented you from writing.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my correspondence with the Viceroy.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for your information, not for any action thereon.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own course. The most probable thing is that they will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to go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making good progress 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tabs>
          <w:tab w:pos="6030" w:val="left"/>
        </w:tabs>
        <w:autoSpaceDE w:val="0"/>
        <w:widowControl/>
        <w:spacing w:line="234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986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joint telegram received on June 6 from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J. B. Kripalani. It was dated June 4 and read: “Public relief Quetta impossible.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authorities disallow entry men. Jamshed Mehta and even title-holders 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though prepared own arrangements and not draw on local resources.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property could have been saved. Possible danger epidemics avoided if adequte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imported and public offers co-operation accepted. Whole population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injured being evacuated. Rumours rife about abandoning excavated and burning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petrol. All 20,000 lying under assumed dead after only three days. Public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now life property can be saved if immediate public co-operation Sind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accepted. Public meetings Sind condemn attitude authorities. Public sent wires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Viceroy. Possible help see healthy refugees being given by public bodies </w:t>
      </w:r>
      <w:r>
        <w:rPr>
          <w:rFonts w:ascii="Times" w:hAnsi="Times" w:eastAsia="Times"/>
          <w:b w:val="0"/>
          <w:i w:val="0"/>
          <w:color w:val="000000"/>
          <w:sz w:val="18"/>
        </w:rPr>
        <w:t>various stations Sind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earthquake, Martial Law was imposed in Quetta and nobody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enter the town;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 and pp. 151 and 156.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 and Britain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1935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why your body wears itself out. You insist on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thoroughly. Of course it is the right thing for any seeker.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warrant for any seeker taking over more than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well manage. I wonder whether I was right in letting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my movements. God will take care of you. You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cut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 functions of Simla even though it may involve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 sacrifice of the good you might do to the movements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in. No movement designed for the multitude will suffer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conserving your time and energy by cutting down many social </w:t>
      </w:r>
      <w:r>
        <w:rPr>
          <w:rFonts w:ascii="Times" w:hAnsi="Times" w:eastAsia="Times"/>
          <w:b w:val="0"/>
          <w:i w:val="0"/>
          <w:color w:val="000000"/>
          <w:sz w:val="22"/>
        </w:rPr>
        <w:t>functions.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khadi. All Punjab shops are not run at a loss. The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always been. Management is no doubt defective.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Simla look down upon khadi and there is a class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wear it. The wearers become marked men. Your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swadeshi mart on the Mall is attractive but its execution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risky. However good swadeshi articles may be, they must suffer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comparison. And I doubt the utility of aiming at gaudiness.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differentiate between art and gaudiness. What one sees in fashionable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windows is by no means all art. To produce things of real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to put them side by side with the showy things of the Mall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is an expensive ambition which we had better suppress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season. Do what you can with the shop as it is. Convert 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better. Let there be swadeshi articles in it. Arrange 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taste and gain experiencebefore you take expensive quarters.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this as one of the topics of discussion when you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>in July or August—the earlier the better.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read what I have felt and done about the Quetta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Charlie. He should know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does not make a summer. He will have to trace me in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such place when I take up walking again. Meantime I accept </w:t>
      </w:r>
      <w:r>
        <w:rPr>
          <w:rFonts w:ascii="Times" w:hAnsi="Times" w:eastAsia="Times"/>
          <w:b w:val="0"/>
          <w:i w:val="0"/>
          <w:color w:val="000000"/>
          <w:sz w:val="22"/>
        </w:rPr>
        <w:t>12 miles on the hills as a fair beginning.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 for the analysis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falsa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 us Pray”, 6-6-1935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Shumsher Singh;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20-5-1935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Note-paper and envelopes are nearly ready. Some slivers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ready. I want to put together a fair lot. I hope to give you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everything, at the time of sending the articles. I have kept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what has been already sent to you of paper or slivers. Nor </w:t>
      </w:r>
      <w:r>
        <w:rPr>
          <w:rFonts w:ascii="Times" w:hAnsi="Times" w:eastAsia="Times"/>
          <w:b w:val="0"/>
          <w:i w:val="0"/>
          <w:color w:val="000000"/>
          <w:sz w:val="22"/>
        </w:rPr>
        <w:t>need you worry about these.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3537. Courtesy: Amrit Kaur. Also G. N. 6346.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are two letters. Read them carefully.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sit together, think over the matter and let me have your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completely at my wit’s end. If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fallen with . . . 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me. I would regard it as most dreadful . .does level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Does he have any proof for it? You have no option but to </w:t>
      </w:r>
      <w:r>
        <w:rPr>
          <w:rFonts w:ascii="Times" w:hAnsi="Times" w:eastAsia="Times"/>
          <w:b w:val="0"/>
          <w:i w:val="0"/>
          <w:color w:val="000000"/>
          <w:sz w:val="22"/>
        </w:rPr>
        <w:t>dirty your hands with this filth.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8452,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PURUSHOTTAMDAS THAKURDAS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PURUSHOTTAMDAS,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say. I only want to know what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present circumstances. What should we do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adoption of a monetary policy that would be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country? I leave aside the argument that we should go on doing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Doing one’s best is not enough when a cloud is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threatening. How much do you think the efforts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Quetta must have availed against the recent earthquake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a political earthquake is going on in the country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we seem helpless against it. I am therefore taking care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involve you in the problem of village industries.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this assurance, however, that that programme will 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movement for the protection of gold and silver.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Purushottamdas Thakurdas Papers, File No. 159/1935.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TRUE KINSHIP</w:t>
      </w:r>
    </w:p>
    <w:p>
      <w:pPr>
        <w:autoSpaceDN w:val="0"/>
        <w:autoSpaceDE w:val="0"/>
        <w:widowControl/>
        <w:spacing w:line="260" w:lineRule="exact" w:before="1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educated men who are conducting ashrams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living in villages and have their physical constitutions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disabled or ruined for want of use and find it difficult to do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physical labour and would yet be village workers,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unless they have at least one companion with them,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lonely. Those who would turn ashrams into colonies of farmers,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dairymen and artisans, would do well to employ labour and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so employed as if they were members of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they will understand the domestic and economic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employees and will take them only if the wages paid would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their wants. They would interest themselves in their lives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if they were ashramites. 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thus treated are likely to more than repay the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them. It will be found that under such treatment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will respond to the affection so lavishly bestowed upon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scheme the founder will live his own life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theirs. I have observed that the common kitchen often taxes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resources of the ashram and becomes also a theatre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and heart-burnings between the members.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avoided when the labourers alone are employed.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used to food which they won’t leave and upon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flourish. Educated men’s tastes have become different and often </w:t>
      </w:r>
      <w:r>
        <w:rPr>
          <w:rFonts w:ascii="Times" w:hAnsi="Times" w:eastAsia="Times"/>
          <w:b w:val="0"/>
          <w:i w:val="0"/>
          <w:color w:val="000000"/>
          <w:sz w:val="22"/>
        </w:rPr>
        <w:t>artificial. They would collapse if they attempted to live on labourers’</w:t>
      </w:r>
      <w:r>
        <w:rPr>
          <w:rFonts w:ascii="Times" w:hAnsi="Times" w:eastAsia="Times"/>
          <w:b w:val="0"/>
          <w:i w:val="0"/>
          <w:color w:val="000000"/>
          <w:sz w:val="22"/>
        </w:rPr>
        <w:t>rations.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say that a common kitchen is a failure.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where the ideals are common and full kinship is a mutually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obligation. This is not to be expected for many a year to </w:t>
      </w:r>
      <w:r>
        <w:rPr>
          <w:rFonts w:ascii="Times" w:hAnsi="Times" w:eastAsia="Times"/>
          <w:b w:val="0"/>
          <w:i w:val="0"/>
          <w:color w:val="000000"/>
          <w:sz w:val="22"/>
        </w:rPr>
        <w:t>come from the labourers.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scheme reduces chances of hypocrisy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and enables a natural union between intelligence and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established. Each will be complementary of the other.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>too, a chance of the ashram so conducted becoming immediately self-</w:t>
      </w:r>
      <w:r>
        <w:rPr>
          <w:rFonts w:ascii="Times" w:hAnsi="Times" w:eastAsia="Times"/>
          <w:b w:val="0"/>
          <w:i w:val="0"/>
          <w:color w:val="000000"/>
          <w:sz w:val="22"/>
        </w:rPr>
        <w:t>supporting and rapidly developing.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all very well for the imaginary ashram or the ashrams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experiment with the new scheme, but what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 who becomes a villager for the first time in his life?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applies to him with necessary changes. He must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a different species from those in whose midst he is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regard the villagers amidst whom he will work as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workers. According to his wants he will employ the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of those whose services he may need. And if he has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that would suit the villagers, he may need the paid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villagers who have enforced leisure and who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>employ it if they can.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8-6-1935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TEHMINA KHAMBHATTA</w:t>
      </w:r>
    </w:p>
    <w:p>
      <w:pPr>
        <w:autoSpaceDN w:val="0"/>
        <w:autoSpaceDE w:val="0"/>
        <w:widowControl/>
        <w:spacing w:line="224" w:lineRule="exact" w:before="148" w:after="0"/>
        <w:ind w:left="527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your detailed letter. Do please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informed. I hope he is daily improving.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>Deenabandhu is there.</w:t>
      </w:r>
    </w:p>
    <w:p>
      <w:pPr>
        <w:autoSpaceDN w:val="0"/>
        <w:autoSpaceDE w:val="0"/>
        <w:widowControl/>
        <w:spacing w:line="22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JAMNALAL BAJAJ</w:t>
      </w:r>
    </w:p>
    <w:p>
      <w:pPr>
        <w:autoSpaceDN w:val="0"/>
        <w:autoSpaceDE w:val="0"/>
        <w:widowControl/>
        <w:spacing w:line="320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9, 1935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went and saw everybody in Nainital.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spend the whole of June in the hills. Postpone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you have drawn for 15th onward to 30th. It is not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discharge from your ear has not completely stopped.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Bombay informed? If not, you must send a detailed report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know what they think. If they want to express their </w:t>
      </w:r>
      <w:r>
        <w:rPr>
          <w:rFonts w:ascii="Times" w:hAnsi="Times" w:eastAsia="Times"/>
          <w:b w:val="0"/>
          <w:i w:val="0"/>
          <w:color w:val="000000"/>
          <w:sz w:val="22"/>
        </w:rPr>
        <w:t>helplessness, let them say so. The discharge from the ear must stop.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perhaps been a little hasty in writing to Ogylvie,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your health. I believe that you will see me </w:t>
      </w:r>
      <w:r>
        <w:rPr>
          <w:rFonts w:ascii="Times" w:hAnsi="Times" w:eastAsia="Times"/>
          <w:b w:val="0"/>
          <w:i w:val="0"/>
          <w:color w:val="000000"/>
          <w:sz w:val="22"/>
        </w:rPr>
        <w:t>before going to see him if he says 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letter for that Danish friend. He has given his </w:t>
      </w:r>
      <w:r>
        <w:rPr>
          <w:rFonts w:ascii="Times" w:hAnsi="Times" w:eastAsia="Times"/>
          <w:b w:val="0"/>
          <w:i w:val="0"/>
          <w:color w:val="000000"/>
          <w:sz w:val="22"/>
        </w:rPr>
        <w:t>Bombay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Marybehn is arriving tomorrow. You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Madalasa’s progress.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silent about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has left. He was quite enthusiastic. Gangadevi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and been lodged in the garden. We met Khansaheb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talks with him. His health is very bad, but he was cheerful.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really happy that we visited him. He remembered all of you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 have written that he should be transferred to Nasik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Yeravda. Let us see what happens. He did feel a little worried about </w:t>
      </w:r>
      <w:r>
        <w:rPr>
          <w:rFonts w:ascii="Times" w:hAnsi="Times" w:eastAsia="Times"/>
          <w:b w:val="0"/>
          <w:i w:val="0"/>
          <w:color w:val="000000"/>
          <w:sz w:val="22"/>
        </w:rPr>
        <w:t>Abdul Ghani.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[All-India Village] Industries Association is progressing </w:t>
      </w:r>
      <w:r>
        <w:rPr>
          <w:rFonts w:ascii="Times" w:hAnsi="Times" w:eastAsia="Times"/>
          <w:b w:val="0"/>
          <w:i w:val="0"/>
          <w:color w:val="000000"/>
          <w:sz w:val="22"/>
        </w:rPr>
        <w:t>slowly yet steadily. It is shaping up. Everything else is all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in Simla and is writing his book there.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seeing any officials this time.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2971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note by the addresse at the top of the letter indicating June 9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of its receipt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Khan Abdul Ghaffar Khan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LILAVATI ASAR</w:t>
      </w:r>
    </w:p>
    <w:p>
      <w:pPr>
        <w:autoSpaceDN w:val="0"/>
        <w:autoSpaceDE w:val="0"/>
        <w:widowControl/>
        <w:spacing w:line="232" w:lineRule="exact" w:before="132" w:after="0"/>
        <w:ind w:left="527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arranging for a teacher for you.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 the task to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himself. Write a letter to him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 idea of your knowledge of English and Gujarati.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read in English and in Gujarati, how much grammar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etc. Send the letter to me. Write in a neat hand. Don’t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letter becomes long. Write a letter in English, too.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addressed to Maganbhai. Take this as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lessons. You will get a reply immediately. He will correct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Gujarati and will tell you what you should do further. </w:t>
      </w:r>
      <w:r>
        <w:rPr>
          <w:rFonts w:ascii="Times" w:hAnsi="Times" w:eastAsia="Times"/>
          <w:b w:val="0"/>
          <w:i w:val="0"/>
          <w:color w:val="000000"/>
          <w:sz w:val="22"/>
        </w:rPr>
        <w:t>Keep some space between the lines and also a margin.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9331. Also C.W. 6606.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1935</w:t>
      </w:r>
    </w:p>
    <w:p>
      <w:pPr>
        <w:autoSpaceDN w:val="0"/>
        <w:autoSpaceDE w:val="0"/>
        <w:widowControl/>
        <w:spacing w:line="212" w:lineRule="exact" w:before="7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Das.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got your letter. Enclosed please find an acknowledgment to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copies of two letters I wrote to the Viceroy.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his reply, which is in the negative. And now, when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sent down from Quetta, there is nothing we can do except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be in a hurry to come down to the plains. Do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 till the end of this month. Here it is still as hot as a furnace.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2972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Maganbhai Prabhubhai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94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Jamiatram Kaka you have lost a source of great strength.</w:t>
      </w:r>
    </w:p>
    <w:p>
      <w:pPr>
        <w:autoSpaceDN w:val="0"/>
        <w:tabs>
          <w:tab w:pos="550" w:val="left"/>
          <w:tab w:pos="1250" w:val="left"/>
          <w:tab w:pos="4270" w:val="left"/>
          <w:tab w:pos="4550" w:val="left"/>
          <w:tab w:pos="4610" w:val="left"/>
          <w:tab w:pos="58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Amritlal regarding Sikar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can’t decide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or otherwise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position better. I am afraid we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 good out of it. If my fear is unwarranted, I can decide that </w:t>
      </w:r>
      <w:r>
        <w:rPr>
          <w:rFonts w:ascii="Times" w:hAnsi="Times" w:eastAsia="Times"/>
          <w:b w:val="0"/>
          <w:i w:val="0"/>
          <w:color w:val="000000"/>
          <w:sz w:val="22"/>
        </w:rPr>
        <w:t>only after I understand the position more fully.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Gujarati: C. W. 7575. Courtesy: K. M. Munshi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Quetta, what can we do now? They are sending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everybody, and so the question of going there doesn’t arise.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injured or those rendered homeless go, they are helped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What more could we do? Yesterday I received a wire similar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received by Rajendrababu. The only thing for us now to do is </w:t>
      </w:r>
      <w:r>
        <w:rPr>
          <w:rFonts w:ascii="Times" w:hAnsi="Times" w:eastAsia="Times"/>
          <w:b w:val="0"/>
          <w:i w:val="0"/>
          <w:color w:val="000000"/>
          <w:sz w:val="22"/>
        </w:rPr>
        <w:t>to keep silent.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consider the change in India Office as a happy augury.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Sapru’s certificate. To whom are we to complain?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had disapproved of such a Bill, and now welcomes this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is arriving here on the 12th. He will stop for four </w:t>
      </w:r>
      <w:r>
        <w:rPr>
          <w:rFonts w:ascii="Times" w:hAnsi="Times" w:eastAsia="Times"/>
          <w:b w:val="0"/>
          <w:i w:val="0"/>
          <w:color w:val="000000"/>
          <w:sz w:val="22"/>
        </w:rPr>
        <w:t>hours.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102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6" w:after="0"/>
              <w:ind w:left="29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Patro-2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Sardar Vallabhbhaine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pp. 170-1.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432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former Jaipur State, where a satyagraha had been launched against</w:t>
      </w:r>
    </w:p>
    <w:p>
      <w:pPr>
        <w:autoSpaceDN w:val="0"/>
        <w:autoSpaceDE w:val="0"/>
        <w:widowControl/>
        <w:spacing w:line="220" w:lineRule="exact" w:before="20" w:after="0"/>
        <w:ind w:left="5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excesses of the State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appointment of Lord Zetland as Secretary of State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in place of Sir Samuel Hoare.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VIJAYA N.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but right that you should pursue your studies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coming here to labour.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either husband or wife desires their relations to be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a brother and sister but cannot live like that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house, it will be their dharma to separate.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8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IJAYABEHN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ARANBHAI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ARDOLI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APTI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7058. Also C.W. 4550. Courtesy: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 have punished me severely. I waited and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letter and was always disappointed. A man does not die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desiring to die. Come here after you have done with Kashmir.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 you work. Let us wait and see. No one is allowed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Quetta.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Prabhavati is at Savali these days and Ba at Bochasan.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TELEGRAM TO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254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67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HUSAVAL</w:t>
      </w:r>
    </w:p>
    <w:p>
      <w:pPr>
        <w:sectPr>
          <w:type w:val="continuous"/>
          <w:pgSz w:w="9360" w:h="12960"/>
          <w:pgMar w:top="676" w:right="1402" w:bottom="458" w:left="1440" w:header="720" w:footer="720" w:gutter="0"/>
          <w:cols w:num="2" w:equalWidth="0">
            <w:col w:w="3674" w:space="0"/>
            <w:col w:w="284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9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1935</w:t>
      </w:r>
    </w:p>
    <w:p>
      <w:pPr>
        <w:sectPr>
          <w:type w:val="nextColumn"/>
          <w:pgSz w:w="9360" w:h="12960"/>
          <w:pgMar w:top="676" w:right="1402" w:bottom="458" w:left="1440" w:header="720" w:footer="720" w:gutter="0"/>
          <w:cols w:num="2" w:equalWidth="0">
            <w:col w:w="3674" w:space="0"/>
            <w:col w:w="284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THINK      PROPOSED     ACTION      RIGHT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978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AJENDRA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RASAD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RESIDENT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HULIA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Rajendra Prasad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PURUSHOTTAMDAS THAKURDAS</w:t>
      </w:r>
    </w:p>
    <w:p>
      <w:pPr>
        <w:autoSpaceDN w:val="0"/>
        <w:autoSpaceDE w:val="0"/>
        <w:widowControl/>
        <w:spacing w:line="266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From which expression of mine did you </w:t>
      </w:r>
      <w:r>
        <w:rPr>
          <w:rFonts w:ascii="Times" w:hAnsi="Times" w:eastAsia="Times"/>
          <w:b w:val="0"/>
          <w:i w:val="0"/>
          <w:color w:val="000000"/>
          <w:sz w:val="22"/>
        </w:rPr>
        <w:t>conclude that I was offended?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Village Industries Association, I merely reassured </w:t>
      </w:r>
      <w:r>
        <w:rPr>
          <w:rFonts w:ascii="Times" w:hAnsi="Times" w:eastAsia="Times"/>
          <w:b w:val="0"/>
          <w:i w:val="0"/>
          <w:color w:val="000000"/>
          <w:sz w:val="22"/>
        </w:rPr>
        <w:t>you and took the opportunity to have a little dig at you.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was very much pleased that you wrote to me.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often. I was never so thin-skinned as to take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quickly, and even if I was I have been assailed by so many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no longer so. Have no fear about me, therefore.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question was not about what kind of relief we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but about what we should do to prevent harm. My difficulty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nobody is likely to listen to us just now. What steps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>take to ensure that no harm will be done?</w:t>
      </w:r>
    </w:p>
    <w:p>
      <w:pPr>
        <w:autoSpaceDN w:val="0"/>
        <w:autoSpaceDE w:val="0"/>
        <w:widowControl/>
        <w:spacing w:line="226" w:lineRule="exact" w:before="0" w:after="0"/>
        <w:ind w:left="48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Purushottamdas Thakurdas Papers, File No. 159/1935.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the addressee dated June 9, which read: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“Your letter. Government express inability grant entry to relief parties giving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reasons in reply my telegram. Wishing not embarrass Government, propose asking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organize relief refugees as suggested by Government. Reply immediate,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Posting correspondence.”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type w:val="continuous"/>
          <w:pgSz w:w="9360" w:h="12960"/>
          <w:pgMar w:top="67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KUNVARJI K. PAREKH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as also Manu’s. I very much liked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come here, Kanti or Kanu will go to the station on the 15th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to receive her. I understand the other things that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ALAMGHEIR</w:t>
      </w:r>
    </w:p>
    <w:p>
      <w:pPr>
        <w:autoSpaceDN w:val="0"/>
        <w:autoSpaceDE w:val="0"/>
        <w:widowControl/>
        <w:spacing w:line="320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ALAMGHEIR,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 should be able to answer the question whether I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 as dearly as life or I hate them. If you yourself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doubt, then I cannot solve it by means of a letter. You must study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my life and get the answer from 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VASUMATI PANDIT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It is not good that your constipation persists.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>leaves and tamarind. You get plenty of tamarind there.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Clean it before eating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Narandas is very eager that you should go to Rajkot. If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needed there, it would certainly be good that you should go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Rajkot. If you do not find the place agreeable you may come away.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9400. Also C.W. 646.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NIRUPAMA PANGALKAR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NIRUPAMA,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your letter. There is a way of putting an end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weeping. You are still a child. You should not speak in public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years. Concentrate on studies. When you grow up,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start speaking on your own, and your self-restraint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strengthened you.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88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NIRUPAMA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ANGALKAR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UDAMA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UTIR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DIPI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ATAPADI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P.O.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9226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H. L. SHARMA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cases where passports have taken more than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Let us see how much time yours takes. I do not follow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about money. Clothes, watch, etc., should be thought of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got the passport. Pyjama and </w:t>
      </w:r>
      <w:r>
        <w:rPr>
          <w:rFonts w:ascii="Times" w:hAnsi="Times" w:eastAsia="Times"/>
          <w:b w:val="0"/>
          <w:i/>
          <w:color w:val="000000"/>
          <w:sz w:val="22"/>
        </w:rPr>
        <w:t>kurta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good dress.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about bitter gourd.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all right.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167</w:t>
      </w:r>
    </w:p>
    <w:p>
      <w:pPr>
        <w:autoSpaceDN w:val="0"/>
        <w:autoSpaceDE w:val="0"/>
        <w:widowControl/>
        <w:spacing w:line="32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written in English on the postcard.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wife was planning to supply him with a stock of dried bitter </w:t>
      </w:r>
      <w:r>
        <w:rPr>
          <w:rFonts w:ascii="Times" w:hAnsi="Times" w:eastAsia="Times"/>
          <w:b w:val="0"/>
          <w:i w:val="0"/>
          <w:color w:val="000000"/>
          <w:sz w:val="18"/>
        </w:rPr>
        <w:t>gourds and other vegetables for the trip abroad.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NARANDAS GANDHI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11,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probe into the affair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must get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of the matter. Personally, I formed a good impression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Kanya Vidyalaya in Baroda. But we cannot come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on the basis of just one day’s impression. We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go deeper.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Ramniklal and Kishorelal will write to me. I have already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 to Vasumati. It will be better if you also write to her.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Ramniklal too.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Chorwad climate have any effect on Purushottam’s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health? Has Jamna benefited? Is Vijaya all right now? Mathew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there in a few days.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8454.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SHIVASEVAK TIWARI</w:t>
      </w:r>
    </w:p>
    <w:p>
      <w:pPr>
        <w:autoSpaceDN w:val="0"/>
        <w:autoSpaceDE w:val="0"/>
        <w:widowControl/>
        <w:spacing w:line="252" w:lineRule="exact" w:before="212" w:after="0"/>
        <w:ind w:left="51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TIWARIJI,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24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learn that you and your colleagues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>efforts to collect a fund.</w:t>
      </w:r>
    </w:p>
    <w:p>
      <w:pPr>
        <w:sectPr>
          <w:pgSz w:w="9360" w:h="12960"/>
          <w:pgMar w:top="69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HIVASEVAK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IWARI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AHITYA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AMMELAN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NDORE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696" w:right="1402" w:bottom="458" w:left="1440" w:header="720" w:footer="720" w:gutter="0"/>
          <w:cols w:num="2" w:equalWidth="0">
            <w:col w:w="3814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96" w:right="1402" w:bottom="458" w:left="1440" w:header="720" w:footer="720" w:gutter="0"/>
          <w:cols w:num="2" w:equalWidth="0">
            <w:col w:w="3814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Veena, </w:t>
      </w:r>
      <w:r>
        <w:rPr>
          <w:rFonts w:ascii="Times" w:hAnsi="Times" w:eastAsia="Times"/>
          <w:b w:val="0"/>
          <w:i w:val="0"/>
          <w:color w:val="000000"/>
          <w:sz w:val="18"/>
        </w:rPr>
        <w:t>Tributes Issue, April-May 1969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Vasumati Pandit, whom the addressee wanted to go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Rajkot;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Vasumati Pandit”, 11-6-1935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Joint Secretary of the Reception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9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RANI VIDYAVATI</w:t>
      </w:r>
    </w:p>
    <w:p>
      <w:pPr>
        <w:autoSpaceDN w:val="0"/>
        <w:autoSpaceDE w:val="0"/>
        <w:widowControl/>
        <w:spacing w:line="204" w:lineRule="exact" w:before="108" w:after="0"/>
        <w:ind w:left="51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1935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learning Bengali there and if everyone is envious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cheerfulness, I shall congratulate you. What right does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both mother and father have to worry? Also, is there a rule for one </w:t>
      </w:r>
      <w:r>
        <w:rPr>
          <w:rFonts w:ascii="Times" w:hAnsi="Times" w:eastAsia="Times"/>
          <w:b w:val="0"/>
          <w:i w:val="0"/>
          <w:color w:val="000000"/>
          <w:sz w:val="22"/>
        </w:rPr>
        <w:t>who is only a mother that she must remain free from anxiety?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chance of my going to Calcutta now.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SUMANGAL PRAKASH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shall never own defeat, even if we forfeit </w:t>
      </w:r>
      <w:r>
        <w:rPr>
          <w:rFonts w:ascii="Times" w:hAnsi="Times" w:eastAsia="Times"/>
          <w:b w:val="0"/>
          <w:i w:val="0"/>
          <w:color w:val="000000"/>
          <w:sz w:val="22"/>
        </w:rPr>
        <w:t>life itself.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diary. I have pointed out the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dignosis is accurate. If possible refrain from thinking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up some work of service. It could be the service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or of the children of Rajgarh. I am surprised 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wrote to you about Kanta. You did well to stop her and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restrained your own curiosity.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cling to Ramanama.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4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TELEGRAM TO JAMNALAL BAJAJ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HOWALI</w:t>
      </w:r>
    </w:p>
    <w:p>
      <w:pPr>
        <w:sectPr>
          <w:type w:val="continuous"/>
          <w:pgSz w:w="9360" w:h="12960"/>
          <w:pgMar w:top="676" w:right="1404" w:bottom="458" w:left="1440" w:header="720" w:footer="720" w:gutter="0"/>
          <w:cols w:num="2" w:equalWidth="0">
            <w:col w:w="3364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512"/>
        <w:ind w:left="1786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1935</w:t>
      </w:r>
    </w:p>
    <w:p>
      <w:pPr>
        <w:sectPr>
          <w:type w:val="nextColumn"/>
          <w:pgSz w:w="9360" w:h="12960"/>
          <w:pgMar w:top="676" w:right="1404" w:bottom="458" w:left="1440" w:header="720" w:footer="720" w:gutter="0"/>
          <w:cols w:num="2" w:equalWidth="0">
            <w:col w:w="3364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REMAIN       THERE       TILL      END       MONTH       IF       POSSIBLE.</w:t>
      </w:r>
    </w:p>
    <w:p>
      <w:pPr>
        <w:autoSpaceDN w:val="0"/>
        <w:tabs>
          <w:tab w:pos="6030" w:val="left"/>
        </w:tabs>
        <w:autoSpaceDE w:val="0"/>
        <w:widowControl/>
        <w:spacing w:line="25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18"/>
        </w:rPr>
        <w:t>Panchaven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164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type w:val="continuous"/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AMRIT KAUR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brought tears to my eyes. God will certainly bless </w:t>
      </w:r>
      <w:r>
        <w:rPr>
          <w:rFonts w:ascii="Times" w:hAnsi="Times" w:eastAsia="Times"/>
          <w:b w:val="0"/>
          <w:i w:val="0"/>
          <w:color w:val="000000"/>
          <w:sz w:val="22"/>
        </w:rPr>
        <w:t>service so conscientiously and selflessly rendered.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joyously taken you both to Quetta if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gone. But it was not to be.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will convince me of the necessity of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Bhandar to the Mall.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write much as I am writing with the left hand.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needs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3538. Courtesy: Amrit Kaur. Also G.N. 6347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N. R. MALKANI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about Bapa.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your letter about the Pani Fund. I shall write again.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also Jugalkishore Birla’s objection. Was the first 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without sanction? If it was with his sanction, then the second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inoffensive. But if the first use was without sanction,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answer you would give. I had written to him. He said he might </w:t>
      </w:r>
      <w:r>
        <w:rPr>
          <w:rFonts w:ascii="Times" w:hAnsi="Times" w:eastAsia="Times"/>
          <w:b w:val="0"/>
          <w:i w:val="0"/>
          <w:color w:val="000000"/>
          <w:sz w:val="22"/>
        </w:rPr>
        <w:t>pay later on.</w:t>
      </w:r>
    </w:p>
    <w:p>
      <w:pPr>
        <w:autoSpaceDN w:val="0"/>
        <w:autoSpaceDE w:val="0"/>
        <w:widowControl/>
        <w:spacing w:line="23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917.</w:t>
      </w:r>
    </w:p>
    <w:p>
      <w:pPr>
        <w:autoSpaceDN w:val="0"/>
        <w:autoSpaceDE w:val="0"/>
        <w:widowControl/>
        <w:spacing w:line="220" w:lineRule="exact" w:before="12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Amrt Kaur”, 7-6-1935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N.R. Malkani”, 6-6-1935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VITHALDAS JERAJANI</w:t>
      </w:r>
    </w:p>
    <w:p>
      <w:pPr>
        <w:autoSpaceDN w:val="0"/>
        <w:autoSpaceDE w:val="0"/>
        <w:widowControl/>
        <w:spacing w:line="270" w:lineRule="exact" w:before="2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11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a very big issue. If you had this doubt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the method that you adopted was wrong. If the reason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give was the real reason for relieving them, they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relieved but in a different manner. The question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this: Was the reason mentioned in the notice given to Ganatra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honestly the real one?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notice is certainly imperfect. If any assurance was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Kakubhai it should certainly be honoured. The conduct of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doubt objectionable, but if they apologize for it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back. If you approve of this much, I would take up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adopting a new policy and would even give immediate notice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 this is an important question. Even for arriving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decision about it, it is necessary to disperse this small cloud.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this latter problem is solved completely, it will not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solve the other important ones.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9788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NARANDAS GANDHI</w:t>
      </w:r>
    </w:p>
    <w:p>
      <w:pPr>
        <w:autoSpaceDN w:val="0"/>
        <w:autoSpaceDE w:val="0"/>
        <w:widowControl/>
        <w:spacing w:line="224" w:lineRule="exact" w:before="108" w:after="0"/>
        <w:ind w:left="51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can see that I should not involve you in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affair.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the accompanying after reading it. Then watch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In any case, Manu will come here tomorrow and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Keshu. What about the workshop? Shall we </w:t>
      </w:r>
      <w:r>
        <w:rPr>
          <w:rFonts w:ascii="Times" w:hAnsi="Times" w:eastAsia="Times"/>
          <w:b w:val="0"/>
          <w:i w:val="0"/>
          <w:color w:val="000000"/>
          <w:sz w:val="22"/>
        </w:rPr>
        <w:t>get any benefit from the machines Keshu has invented?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All-India Spinners’ Association, Bombay;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“An Award”,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18-6-1935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676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Dhiru, but it didn’t satisfy me.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find a letter from Panditji. Meet Gajanan’s expenses as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Panditji. I intend to write to Dhiru. Do you think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should be reconsidered?</w:t>
      </w:r>
    </w:p>
    <w:p>
      <w:pPr>
        <w:autoSpaceDN w:val="0"/>
        <w:autoSpaceDE w:val="0"/>
        <w:widowControl/>
        <w:spacing w:line="248" w:lineRule="exact" w:before="5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8453.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PRABHAVATI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received Babaji’s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immediately after the marriage. I got Jayaprakash’s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Kumarappa gave me your message regarding Sardar.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with Viyogiji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going on. Do people in Srinagar card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spin? If nobody spins, you should carry on propaganda and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to do so. Srinagar is just a village. You should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with yourself. There you must be getting sufficient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daily programme of work. Amtussalaam is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Lakshmi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come here from Bardoli. Manu also is coming.</w:t>
      </w:r>
    </w:p>
    <w:p>
      <w:pPr>
        <w:autoSpaceDN w:val="0"/>
        <w:tabs>
          <w:tab w:pos="581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TALK WITH A HARIJAN SEVAK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15,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four years in the life of a nation, and what is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 in the vast space of eternity, when one remembered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conquer the prejudices of centuries? And have we tried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suffered enough? Look at Booker T. Washington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Have any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Viyogi 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 Marutidas Sharma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Desai’s “Weekly Letter”. The 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failed to get enought money for his institutions from the Harijan Sevak Sangh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also unable to enlist the sympathies of young men during the four years of </w:t>
      </w:r>
      <w:r>
        <w:rPr>
          <w:rFonts w:ascii="Times" w:hAnsi="Times" w:eastAsia="Times"/>
          <w:b w:val="0"/>
          <w:i w:val="0"/>
          <w:color w:val="000000"/>
          <w:sz w:val="18"/>
        </w:rPr>
        <w:t>his service.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American Negro educator, founder of the Tuskegee Institute. He had to suffer </w:t>
      </w:r>
      <w:r>
        <w:rPr>
          <w:rFonts w:ascii="Times" w:hAnsi="Times" w:eastAsia="Times"/>
          <w:b w:val="0"/>
          <w:i w:val="0"/>
          <w:color w:val="000000"/>
          <w:sz w:val="18"/>
        </w:rPr>
        <w:t>great hardships as a youth.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suffered as much as he did? We narrate the woes of Harijans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ever share with them those woes? They are sharp-witted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we do not starve whilst it is they who have to starve,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clean water to drink whereas they have dirty pools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>upon.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 does not give you money. Well,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from its point of view. We have begun at the wrong end; we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outside assistance instead of relying on our own strength.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when we must cease to be spoonfed. Why not teach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verandahs or their own sheds and make the school a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from the soil? Why not get them help you in growing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grain and your vegetables and thus reduce the expenses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 house? It is preposterous for a school, say in Trivandrum,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Delhi. It is so unnatural. It may have been necessary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 stages, but it should be no longer necessary now. The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school depending for his salary on Delhi is a foreigner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he completely identifies himself with Harijans, they will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their meagre fare and will certainly not allow him to starve.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use looking up to the Central Board every now and then.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will keep the whole show nicely moving, but the sinews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from the offshoots, the provincial boards. But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daily making so many discoveries that I feel that we might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 with collections. If we have no money we have other </w:t>
      </w:r>
      <w:r>
        <w:rPr>
          <w:rFonts w:ascii="Times" w:hAnsi="Times" w:eastAsia="Times"/>
          <w:b w:val="0"/>
          <w:i w:val="0"/>
          <w:color w:val="000000"/>
          <w:sz w:val="22"/>
        </w:rPr>
        <w:t>resources, if only we knew the art of discovering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the Harijans be the cause of despair? Show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who can keep their pledges. Have we kept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pledges? And why do we make so much of their carrion-eating?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them to give it up no doubt, but it is no use getting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If many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eat flesh, naturally they will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carrion. There is hardly any chemical difference between meat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carrion. You will remember Dr. Deshmukh wrote to me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impossible to distinguish between fresh meat and fresh carrion.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logic at least is with the Harijans. A rich Hindu may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goat killed for himself, but what is a poor Harijan to do?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him no live goat, and you will not allow him to eat a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flesh that chance throws in his way. No, We must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vice among the Harijans that is not traceable to us. It is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to do all the penance. If crores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up meat-eating, Harijans will today give up carrion.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Could we ask them to leave their wretched abodes and settle in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midst?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more easily said than done. If all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reformers your question won’t arise. Today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powerless to defend Harijans from molestation if they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quarters. But I would advocate exodus by Harijans from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they are persistently persecuted, as by the Nattars for example.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about making them go through 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Upanayana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ceremony?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No; it involves the assumption that they are low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be raised to a higher status. There is nothing low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Whatever appears to be low in them is a reflection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lowness. Supposing I have a diseased child, what shall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it? Shall I discard it, shall I consider it low? No,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myself that it is suffering for my sins, and that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extra care from me. But here with the Harijans,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literally hold that they are far superior to us.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with us in spite of our persecution, and they are still clinging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us. It is a marvel of marvels to me that they continue to hold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religion, of which some of the adherents say that it has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No, we must come down from the high pedestal we have </w:t>
      </w:r>
      <w:r>
        <w:rPr>
          <w:rFonts w:ascii="Times" w:hAnsi="Times" w:eastAsia="Times"/>
          <w:b w:val="0"/>
          <w:i w:val="0"/>
          <w:color w:val="000000"/>
          <w:sz w:val="22"/>
        </w:rPr>
        <w:t>occupied all these years and take our natural place with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IMPLICATIONS OF PRAYER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lines that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inviting the people to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on the Quetta disaster have given rise to some private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 One of the correspondents asks: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time of the Bihar quake you had no hesitation in saying that it was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>Hindus as a fit punishment for the sin of untouchability. For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 must the more terrible quake of Quetta be?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had the right to put the question. What I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was deliberately said even as the lines on Quetta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written. This call to prayer is a definite yearning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Prayer is a sign of repentance, a desire to beocme better, purer.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prayer regards what are known as physical calamities as </w:t>
      </w:r>
      <w:r>
        <w:rPr>
          <w:rFonts w:ascii="Times" w:hAnsi="Times" w:eastAsia="Times"/>
          <w:b w:val="0"/>
          <w:i w:val="0"/>
          <w:color w:val="000000"/>
          <w:sz w:val="22"/>
        </w:rPr>
        <w:t>divine chastisement. It is a chastisement alike for individuals and for</w:t>
      </w:r>
    </w:p>
    <w:p>
      <w:pPr>
        <w:autoSpaceDN w:val="0"/>
        <w:autoSpaceDE w:val="0"/>
        <w:widowControl/>
        <w:spacing w:line="220" w:lineRule="exact" w:before="2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Wearing the sacred thread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Let us Pray”, 6-6-1935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natioins. All chastisements do not equally startle people. Some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individuals, some others affect groups or nations only mildly.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Disasters like Quetta stun us. Familiarity with ordinary everyday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calamities breeds contempt for them. If earthquakes were 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occurrence, we would take no notice of them. Even this Quetta one </w:t>
      </w:r>
      <w:r>
        <w:rPr>
          <w:rFonts w:ascii="Times" w:hAnsi="Times" w:eastAsia="Times"/>
          <w:b w:val="0"/>
          <w:i w:val="0"/>
          <w:color w:val="000000"/>
          <w:sz w:val="22"/>
        </w:rPr>
        <w:t>has not caused in us the same disturbance that the Bihar one did.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the universal experience that every calamity brings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 man down on his knees. He thinks that it is God’s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sins and that he must henceforth behave better. His sins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hopelessly weak, and in his weakness he cries out to God for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have millions of human beings used their personal calamities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self-improvement. Nations too have been known to invoke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God when calamities have overtaken them.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abased themselves before God and appointed days of humiliation, </w:t>
      </w:r>
      <w:r>
        <w:rPr>
          <w:rFonts w:ascii="Times" w:hAnsi="Times" w:eastAsia="Times"/>
          <w:b w:val="0"/>
          <w:i w:val="0"/>
          <w:color w:val="000000"/>
          <w:sz w:val="22"/>
        </w:rPr>
        <w:t>prayer and purification.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nothing new or original. In these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disbelief, it does need some courage to call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repentance. But I can claim no credit for courage.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or idiosyncrasies are well-known. If I had known Quetta,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Bihar and Biharis, I would certainly have mentioned the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Quetta, though they might be no more its specialities than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was Bihar’s. But we all—the rulers and the ruled—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we have many sins, personal and national, to answer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is to all these to repentance, prayer and humiliation.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not a prelude to inaction. It is a spur to ceaselesss,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Purification is never for the selfishly idle, it accrues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selflessly industrious.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CRIMINAL WASTE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Annadababu writes from Raha (Assam):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some Assam worker will put an end to the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to which Annadababu has drawn attention. If cotton seeds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away, it will pay any young man to collect them.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price. This is pre-eminently a matter of educating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ignorant.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15-6-1935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THE EVIL OF GAMBLING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been persistently asking me to draw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species of gambling prevalent in Bombay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high class people. Whilst I have been heart and soul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in deploring the evil, I have not had the courage to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felt that whatever I said would be a waste of effort, as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following up my writing by some organized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combat the evil. Whilst I was thus debating as to writing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evil, I had to go to Borsad in answer to the Sardar’s summons.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Borsad the Sardar and his volunteers poured into my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harrowing tales of the havoc that gambling was working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Gujarat. It is spreading like grass fire of a windy night.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 hurry to be rich without working. ‘Somebody will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 guess as to the ruling price for the day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commodity. Why not I?’—argues the gambler and rushes to his ruin. </w:t>
      </w:r>
      <w:r>
        <w:rPr>
          <w:rFonts w:ascii="Times" w:hAnsi="Times" w:eastAsia="Times"/>
          <w:b w:val="0"/>
          <w:i w:val="0"/>
          <w:color w:val="000000"/>
          <w:sz w:val="22"/>
        </w:rPr>
        <w:t>Peace is being destroyed in the once happy homes of Gujarat.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whatever one calls it, this gambling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as Adam, and that though the form and the name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changed, the substance has not changed at all.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must be against this gambling. But it is of no avail if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 is not behind it. It is therefore necessary for workers to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drawn attention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primitive process of oil-pressing which resulted in much wastage. He had </w:t>
      </w:r>
      <w:r>
        <w:rPr>
          <w:rFonts w:ascii="Times" w:hAnsi="Times" w:eastAsia="Times"/>
          <w:b w:val="0"/>
          <w:i w:val="0"/>
          <w:color w:val="000000"/>
          <w:sz w:val="18"/>
        </w:rPr>
        <w:t>mentioned that villagers did not even make use of the cake and those who used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“unginned cotton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threw away the cotton seeds”. He had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A.I.S.A. workers there to set up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made available to the villagers “at no </w:t>
      </w:r>
      <w:r>
        <w:rPr>
          <w:rFonts w:ascii="Times" w:hAnsi="Times" w:eastAsia="Times"/>
          <w:b w:val="0"/>
          <w:i w:val="0"/>
          <w:color w:val="000000"/>
          <w:sz w:val="18"/>
        </w:rPr>
        <w:t>cost or for a part of the cake”.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bestir themselves as they did during the plague or as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earthquake relief. They must not be satisfied till the evil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rooted out. In a way it is worse than the plague or the quake.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destroys the soul within. A person without the soul is a burden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earth. No doubt war against gambling is not so simple as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plague or earthquake distress. In the latter there is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from the sufferers. In the former the sufferers invite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 their sufferings. To wean the gambler from his vice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weaning the drunkard from the drink habit. This war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is therefore an uphill task. But it must be tackled, if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dealt with in time. It is bad enough in Bombay. Its inroad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is a danger signal which no lover of the country can dare </w:t>
      </w:r>
      <w:r>
        <w:rPr>
          <w:rFonts w:ascii="Times" w:hAnsi="Times" w:eastAsia="Times"/>
          <w:b w:val="0"/>
          <w:i w:val="0"/>
          <w:color w:val="000000"/>
          <w:sz w:val="22"/>
        </w:rPr>
        <w:t>ignore.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15-6-1935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S. AMBUJAMMAL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Kichi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out of fever. What is the matter with him?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you are not there, with whom does he stay? How does he pass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time? Does he interest himself in any thing or person?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Kamala has written to me. How nice it would be if you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know you must not leave Father or Kichi just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 the Quetta disaster is awful. You should ponder over what I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written thereon.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Prabha is with her father. She returns in July. Amtussalaam is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9601. Courtesy: S. Ambujammal</w:t>
      </w:r>
    </w:p>
    <w:p>
      <w:pPr>
        <w:autoSpaceDN w:val="0"/>
        <w:autoSpaceDE w:val="0"/>
        <w:widowControl/>
        <w:spacing w:line="32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Krishnaswami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Ambujammal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VALLABHBHAI PATEL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11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coming up for discussion with Balvantrai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it was on your advice that Devchandbhai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calling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Executive Committee of the Kathiawar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and that I, too, approved of the decision. Balvantrai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nobody desires to transgress the limits agreed upon in Porbandar.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him that if he could assure you to that effect,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withdraw your objection. But even apart from this, I have </w:t>
      </w:r>
      <w:r>
        <w:rPr>
          <w:rFonts w:ascii="Times" w:hAnsi="Times" w:eastAsia="Times"/>
          <w:b w:val="0"/>
          <w:i w:val="0"/>
          <w:color w:val="000000"/>
          <w:sz w:val="22"/>
        </w:rPr>
        <w:t>advised him to talk things over with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Sikar.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and some others are here in connection with the situation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He will tell you my opinion about it. Get well soon.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6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89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171-72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MESSAGE ON OPENING OF MEMORIAL TO C.R. DAS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16,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cannot attend the function which is to take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16th instant. I wish it every success. How nice it would be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would remember that the true memorial will be to weave into </w:t>
      </w:r>
      <w:r>
        <w:rPr>
          <w:rFonts w:ascii="Times" w:hAnsi="Times" w:eastAsia="Times"/>
          <w:b w:val="0"/>
          <w:i w:val="0"/>
          <w:color w:val="000000"/>
          <w:sz w:val="22"/>
        </w:rPr>
        <w:t>our own lives the virtues we prized most in Deshbandhu’s life.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18-6-1935</w:t>
      </w:r>
    </w:p>
    <w:p>
      <w:pPr>
        <w:autoSpaceDN w:val="0"/>
        <w:autoSpaceDE w:val="0"/>
        <w:widowControl/>
        <w:spacing w:line="220" w:lineRule="exact" w:before="4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Balvantrai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Devchand Parekh of Wadhwan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K.M. Munshi”, 9-6-1935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suffering from jaundice.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Memorial, built on Keoratala crematorium, was opened by Nil Ratan </w:t>
      </w:r>
      <w:r>
        <w:rPr>
          <w:rFonts w:ascii="Times" w:hAnsi="Times" w:eastAsia="Times"/>
          <w:b w:val="0"/>
          <w:i w:val="0"/>
          <w:color w:val="000000"/>
          <w:sz w:val="18"/>
        </w:rPr>
        <w:t>Sircar on June 16, which marked the tenth anniversary of the death of C. R. Das.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5150" w:val="left"/>
        </w:tabs>
        <w:autoSpaceDE w:val="0"/>
        <w:widowControl/>
        <w:spacing w:line="294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LETTER TO G. SITARAMA SASTRY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16, 1935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4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SITARAMA SASTRI,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the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syrup and report the result to you. Only I </w:t>
      </w:r>
      <w:r>
        <w:rPr>
          <w:rFonts w:ascii="Times" w:hAnsi="Times" w:eastAsia="Times"/>
          <w:b w:val="0"/>
          <w:i w:val="0"/>
          <w:color w:val="000000"/>
          <w:sz w:val="22"/>
        </w:rPr>
        <w:t>shall know nothing about its capacity to keep for a long time.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Sjt.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ITARAMA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C</w:t>
      </w:r>
      <w:r>
        <w:rPr>
          <w:rFonts w:ascii="Times" w:hAnsi="Times" w:eastAsia="Times"/>
          <w:b w:val="0"/>
          <w:i w:val="0"/>
          <w:color w:val="000000"/>
          <w:sz w:val="18"/>
        </w:rPr>
        <w:t>HANDLE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>UNTUR</w:t>
      </w:r>
    </w:p>
    <w:p>
      <w:pPr>
        <w:sectPr>
          <w:type w:val="continuous"/>
          <w:pgSz w:w="9360" w:h="12960"/>
          <w:pgMar w:top="676" w:right="1404" w:bottom="45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tabs>
          <w:tab w:pos="1766" w:val="left"/>
        </w:tabs>
        <w:autoSpaceDE w:val="0"/>
        <w:widowControl/>
        <w:spacing w:line="224" w:lineRule="exact" w:before="0" w:after="674"/>
        <w:ind w:left="13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676" w:right="1404" w:bottom="45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9174. Courtesy: G. Sitarama Sastry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MOHANLAL</w:t>
      </w:r>
    </w:p>
    <w:p>
      <w:pPr>
        <w:autoSpaceDN w:val="0"/>
        <w:autoSpaceDE w:val="0"/>
        <w:widowControl/>
        <w:spacing w:line="212" w:lineRule="exact" w:before="132" w:after="0"/>
        <w:ind w:left="51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MOHANLAL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point you raised cannot be discussed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that Dr. Gopichand’s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sound. Only I would go a step further and say that as Sangh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carry on any agitation regarding what may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Our scope is confined to such work as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assistance of the Government. We should appreciate every </w:t>
      </w:r>
      <w:r>
        <w:rPr>
          <w:rFonts w:ascii="Times" w:hAnsi="Times" w:eastAsia="Times"/>
          <w:b w:val="0"/>
          <w:i w:val="0"/>
          <w:color w:val="000000"/>
          <w:sz w:val="22"/>
        </w:rPr>
        <w:t>step that the Government may take. It is open to us to give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 the Government if and when they seek it. But it is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province to criticize the Government or to carry on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with a view to secure measures from the Government.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conceived as a permanent policy but for the moment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it is the only sound policy for us to follow.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Harijans at the present moment are undecided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should do. We must deserve their absolute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hope to influence the Government along the lines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desire. I take it that you will show this letter to Dr. Gopichand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20" w:lineRule="exact" w:before="48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AJPATRAI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Punjab Harijan Sevak Sangh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type w:val="continuous"/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MOHAMMAD AJMAL KHAN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126" w:space="0"/>
            <w:col w:w="339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126" w:space="0"/>
            <w:col w:w="339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2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received four days ago and 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I cannot read Urdu fast and I have little leisure left to 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reading however much I may like to do it.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your book to a Mussalman friend who is staying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has finished it I shall try to go through your book and if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succeed I shall certainly give you my opinion.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do not review any book in the pages of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AULVI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OHAMMAD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NSTITUTE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IVINE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RUTHS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AIRA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4144" w:space="0"/>
            <w:col w:w="23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4144" w:space="0"/>
            <w:col w:w="23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MUHAMMAD ABOOSALEH A. NIZAMI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126" w:space="0"/>
            <w:col w:w="339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126" w:space="0"/>
            <w:col w:w="339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3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book on tanning. It is very scrappy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very incomplete. There are many things omitted. It is not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learner may take up and carry on experiments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any teacher. You have not given the accurate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materials used. I would recommend your rewriting the chapters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your book much more accurate than it is.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bulky but it ought to be accurate. You have said very little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water to be used by tanners and all the literature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tanning lays the greatest stress upon the quality of water. Lastly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the price you have put upon the book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proportion to the cost of the publication. Your book is not </w:t>
      </w:r>
      <w:r>
        <w:rPr>
          <w:rFonts w:ascii="Times" w:hAnsi="Times" w:eastAsia="Times"/>
          <w:b w:val="0"/>
          <w:i w:val="0"/>
          <w:color w:val="000000"/>
          <w:sz w:val="22"/>
        </w:rPr>
        <w:t>intended for the wealthy few but it is intended for the poor many.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UHAMMAD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BOOSALEH </w:t>
      </w:r>
      <w:r>
        <w:rPr>
          <w:rFonts w:ascii="Times" w:hAnsi="Times" w:eastAsia="Times"/>
          <w:b w:val="0"/>
          <w:i w:val="0"/>
          <w:color w:val="000000"/>
          <w:sz w:val="20"/>
        </w:rPr>
        <w:t>A.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IZAMI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4200" w:space="0"/>
            <w:col w:w="23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4200" w:space="0"/>
            <w:col w:w="23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DR. M. B. GODBOLE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GODBOLE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had returned the book you left with me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That was to have been handed to you when you passed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way to Poona. Somehow or other this was not done.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now received it. It was sent immediately after I got the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apparatus I gave it for trial to Shri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Mashruwala whom I introduced to you and who is an asthmatic.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giving it a trial and I have asked him to make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As soon as I receive it I shall send it to you. So far as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concerned I think that it is a very simple device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measuring the breathing capacity of people and therefore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 use in schools and hospitals where the lung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or patients is required to be measured.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Sjt. Kishorelal’s report.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20" w:lineRule="exact" w:before="308" w:after="0"/>
        <w:ind w:left="0" w:right="46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B.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ODBOLE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19,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L. K. KIRLOSKAR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hear from you in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machine. As I have already said I would like to buy one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so as to enable me to try it for a lengthened period.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work that I contemplate it may be possible to take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at an agreed price. And I would like to discuss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the larger proposition I tentatively discussed with you for </w:t>
      </w:r>
      <w:r>
        <w:rPr>
          <w:rFonts w:ascii="Times" w:hAnsi="Times" w:eastAsia="Times"/>
          <w:b w:val="0"/>
          <w:i w:val="0"/>
          <w:color w:val="000000"/>
          <w:sz w:val="22"/>
        </w:rPr>
        <w:t>enforcement in the event of your failing to secure the price.</w:t>
      </w:r>
    </w:p>
    <w:p>
      <w:pPr>
        <w:autoSpaceDN w:val="0"/>
        <w:autoSpaceDE w:val="0"/>
        <w:widowControl/>
        <w:spacing w:line="220" w:lineRule="exact" w:before="32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Professor of Industrial Chemistry, Banaras Hindu University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Hindi Sahitya Sammelan”, 29-3-1918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16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Sir Daniel Hamilton’s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me for your perusal.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you would let him have a drawing of your charkha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intended by him you may either send it to me or Sir </w:t>
      </w:r>
      <w:r>
        <w:rPr>
          <w:rFonts w:ascii="Times" w:hAnsi="Times" w:eastAsia="Times"/>
          <w:b w:val="0"/>
          <w:i w:val="0"/>
          <w:color w:val="000000"/>
          <w:sz w:val="22"/>
        </w:rPr>
        <w:t>Daniel directly to the address given in 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return the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20" w:lineRule="exact" w:before="308" w:after="0"/>
        <w:ind w:left="0" w:right="50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L.K.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IRLOSKAR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IRLOSKARWADI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4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H. L. SHARMA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3120" w:space="0"/>
            <w:col w:w="339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1935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3120" w:space="0"/>
            <w:col w:w="339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time limit of 15 days is too short.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persons do not get passport in 15 days. Recently a doctor </w:t>
      </w:r>
      <w:r>
        <w:rPr>
          <w:rFonts w:ascii="Times" w:hAnsi="Times" w:eastAsia="Times"/>
          <w:b w:val="0"/>
          <w:i w:val="0"/>
          <w:color w:val="000000"/>
          <w:sz w:val="22"/>
        </w:rPr>
        <w:t>got a passport after 18 months.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coming here is a different matter. What will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and the children when you leave? Will she stay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brothers? Give me all details. Even when you decide to come,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reserve a room for you. We shall think of a separate room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your arrival. All this will be done only after the decision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passport. And after getting the passport, will a separate room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necessary? Before coming here, you will have to write to the Collector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see him and tell him that he should write to Wardha, in case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make any inquiries. He should also be asked when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>may be expected.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understood what you have written about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Ramgopal has sent many complaints but they are not well-founded. </w:t>
      </w:r>
      <w:r>
        <w:rPr>
          <w:rFonts w:ascii="Times" w:hAnsi="Times" w:eastAsia="Times"/>
          <w:b w:val="0"/>
          <w:i w:val="0"/>
          <w:color w:val="000000"/>
          <w:sz w:val="22"/>
        </w:rPr>
        <w:t>An answer has been sent along these lines.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169</w:t>
      </w:r>
    </w:p>
    <w:p>
      <w:pPr>
        <w:autoSpaceDN w:val="0"/>
        <w:autoSpaceDE w:val="0"/>
        <w:widowControl/>
        <w:spacing w:line="32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Gosaba Zamindari Estate, Sunderbans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F. MARY BARR</w:t>
      </w:r>
    </w:p>
    <w:p>
      <w:pPr>
        <w:autoSpaceDN w:val="0"/>
        <w:autoSpaceDE w:val="0"/>
        <w:widowControl/>
        <w:spacing w:line="252" w:lineRule="exact" w:before="212" w:after="0"/>
        <w:ind w:left="51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postcard. Thakkar Bapa sent me a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like to have a daily bulletin for a few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well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6045. Also C.W. 3375.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N. R. MALKANI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go through the Bihar report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write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 on wells. I hope to write on the Pani Fund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issue of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Rao Bahadur M. C. Raja has sent me a copy of the letter he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It speaks highly of Ganesan. I take it that you have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>that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Ganesan seems to have disappointed everybody.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does not trust him at all. Now Sastri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disillusioned and so, I believe, have the Chairman and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Madras branch of the Sangh.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4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ALKANI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1160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“Wells for Harijans”, 22-6-1935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VASUMATI PANDIT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Shivabhai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really some work for you and wishes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there, you have already given a promise to stay there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and you should keep it and live there in perfect peace and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carefully do the work entrusted to you. Try to cure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constipation.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9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  <w:p>
            <w:pPr>
              <w:autoSpaceDN w:val="0"/>
              <w:autoSpaceDE w:val="0"/>
              <w:widowControl/>
              <w:spacing w:line="224" w:lineRule="exact" w:before="70" w:after="0"/>
              <w:ind w:left="10" w:right="72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Lakshmi and Manu have arrived here.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ASUMATIBEHN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IDYALAYA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OCHASAN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9401. Also C.W. 647.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VALLABHBHAI PATEL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experiments are experiments. There is no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will succeed or fail. If you live for a few days only on juicy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fruits, you will need neither medicines nor anything else. If the bowels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move, you must take enema. And it is altogether unreasonable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refuse to use a commode. It makes things convenient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patient and those who are attending on him. Do start using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coming here tomorrow. He will stay for a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We have a miscellaneous crowd of people here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Kumarappa’s brother Bharatan has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had almost decided to leave Bochasan, but Shivabhai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pressing her to stay on. I have written to her and told her that if she </w:t>
      </w:r>
      <w:r>
        <w:rPr>
          <w:rFonts w:ascii="Times" w:hAnsi="Times" w:eastAsia="Times"/>
          <w:b w:val="0"/>
          <w:i w:val="0"/>
          <w:color w:val="000000"/>
          <w:sz w:val="22"/>
        </w:rPr>
        <w:t>is really needed there, she may certainly stay on for a year. If you</w:t>
      </w:r>
    </w:p>
    <w:p>
      <w:pPr>
        <w:autoSpaceDN w:val="0"/>
        <w:autoSpaceDE w:val="0"/>
        <w:widowControl/>
        <w:spacing w:line="32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Shivabhai Gokalbhai Patel, Principal, Vallabh Vidyalaya, Bochasan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suggestion to make in this regard, convey it through 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don’t expect a letter in your own handwriting just now. You must get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 your illness.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when you are all right. Rajendrababu is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Jamnalal also will arrive in July. It will also be fairly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by that time. Now the excessive heat of the past few days is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32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From Gujarati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172-3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N.R. MALKANI</w:t>
      </w:r>
    </w:p>
    <w:p>
      <w:pPr>
        <w:autoSpaceDN w:val="0"/>
        <w:autoSpaceDE w:val="0"/>
        <w:widowControl/>
        <w:spacing w:line="320" w:lineRule="exact" w:before="14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MALKANI,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dictated on Sunday has not yet been posted. This,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will accompany that letter.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trace anywhere the letter written to you by Mrs.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were sending me and which you wanted me to return.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trace that letter in your papers. I shall not need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shall guess its purport and I hope to deal with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in one of the issues of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see from the forthcoming issue I shall be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Wells Fund practically from week to week.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the Punjab report. I have on my file the Bihar report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understand also the Gujarat report. The one or the other will go </w:t>
      </w:r>
      <w:r>
        <w:rPr>
          <w:rFonts w:ascii="Times" w:hAnsi="Times" w:eastAsia="Times"/>
          <w:b w:val="0"/>
          <w:i w:val="0"/>
          <w:color w:val="000000"/>
          <w:sz w:val="22"/>
        </w:rPr>
        <w:t>in next week.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Seth Jugalkishore. I have told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mind the mention, and that it was begun by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purely out of enthusiastic admiration. I have also said that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still strong objection to his name being in any way coupled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Fund, it will be formally removed. If you have, therefore,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written to him, you need not think about it any more until I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objection to the David Scholarship Fund retaining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David? And if that name is anathema to anybody, call it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Manibehn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Scholarship Fund. “What is in a name? A rose smells sweet </w:t>
      </w:r>
      <w:r>
        <w:rPr>
          <w:rFonts w:ascii="Times" w:hAnsi="Times" w:eastAsia="Times"/>
          <w:b w:val="0"/>
          <w:i w:val="0"/>
          <w:color w:val="000000"/>
          <w:sz w:val="22"/>
        </w:rPr>
        <w:t>under any other name.”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note on the framing of budgets I have not yet studied.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C. G. JAGANNATHDAS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JAGANNATHDAS,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quite right in writing to me at length on nudism.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hesitation in agreeing with you in theory. But theories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capable of being reduced to practice. Not even in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mathematics, like geometry, are theories capable of always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practice. The imaginary right angle of geometry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houses but the nearly perfect right angle which masons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carpenters use is responsible for many marvellous things.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world as well as in India nudism in practice is not permissible.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it would be a great error to act as though all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 were pure-minded. I hold it, therefore, to be dangerous.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5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C.G.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AGANNATHDAS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459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ARK TOWN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ADRAS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9091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SARDUL SINGH CAVEESHAR</w:t>
      </w:r>
    </w:p>
    <w:p>
      <w:pPr>
        <w:autoSpaceDN w:val="0"/>
        <w:autoSpaceDE w:val="0"/>
        <w:widowControl/>
        <w:spacing w:line="270" w:lineRule="exact" w:before="2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CAVEESHAR,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Khan Saheb should reamin the solitary exception.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take what assistance you can from Dr. Gopichand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connecting him officially with any organization. I assure you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other is bound to suffer if he is officially connected with both.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 branches of a tree are one and the same at the root, on the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of June 15 had made out a case for the adoption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nudism. Clothing, he had argued, was unnatural and unhealthy and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>abolished, thus ensuring the exposure of the skin to light and air.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268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tree their separate existence is justified and they fully serve the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remaining in their respective places and discharging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I know we are grievously short of true workers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remain so if we continue to saddle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on them and flatter ourselves with the belief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well discharged. If you agree with my argument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Dr. Gopichand giving you the help required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officially identified with the Parliamentary Board.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connection gives a freedom to a conscientious man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enjoy when he is officially connected. Do you not agree?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AVEESHAR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HAMBERLAIN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4194" w:space="0"/>
            <w:col w:w="23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4194" w:space="0"/>
            <w:col w:w="23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S. AMBUJAMMAL</w:t>
      </w:r>
    </w:p>
    <w:p>
      <w:pPr>
        <w:autoSpaceDN w:val="0"/>
        <w:autoSpaceDE w:val="0"/>
        <w:widowControl/>
        <w:spacing w:line="270" w:lineRule="exact" w:before="2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heart goes out to you in your trial. God is merciful.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give you strength. It was good you did not inform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had the courage to have the operation performed at once. </w:t>
      </w:r>
      <w:r>
        <w:rPr>
          <w:rFonts w:ascii="Times" w:hAnsi="Times" w:eastAsia="Times"/>
          <w:b w:val="0"/>
          <w:i w:val="0"/>
          <w:color w:val="000000"/>
          <w:sz w:val="22"/>
        </w:rPr>
        <w:t>Why not take Kichi too to Kodai, if the doctor will allow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letter at Bangalore. I hope you will receive it in due </w:t>
      </w:r>
      <w:r>
        <w:rPr>
          <w:rFonts w:ascii="Times" w:hAnsi="Times" w:eastAsia="Times"/>
          <w:b w:val="0"/>
          <w:i w:val="0"/>
          <w:color w:val="000000"/>
          <w:sz w:val="22"/>
        </w:rPr>
        <w:t>course, if it has not already come to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AN AWARD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1935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consent of both the parties concerned,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 grievances of the workers of the Bombay bhandar of </w:t>
      </w:r>
      <w:r>
        <w:rPr>
          <w:rFonts w:ascii="Times" w:hAnsi="Times" w:eastAsia="Times"/>
          <w:b w:val="0"/>
          <w:i w:val="0"/>
          <w:color w:val="000000"/>
          <w:sz w:val="22"/>
        </w:rPr>
        <w:t>the All-India Spinners’ Association against their local agent.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gone through the papers presented by both parties.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two items.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served on Mr. Ganatra was improper. This defect can </w:t>
      </w:r>
      <w:r>
        <w:rPr>
          <w:rFonts w:ascii="Times" w:hAnsi="Times" w:eastAsia="Times"/>
          <w:b w:val="0"/>
          <w:i w:val="0"/>
          <w:color w:val="000000"/>
          <w:sz w:val="22"/>
        </w:rPr>
        <w:t>be overcome by giving him additional salary.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 of the workers and their written memoranda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had been served were rude and not befitting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cause of khadi. Such conduct cannot keep any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Hence, the agent is justified in dismissing the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>misbehaved.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 workers give a written apology as suggested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appendix, the agent should reinstate everyone including Shri </w:t>
      </w:r>
      <w:r>
        <w:rPr>
          <w:rFonts w:ascii="Times" w:hAnsi="Times" w:eastAsia="Times"/>
          <w:b w:val="0"/>
          <w:i w:val="0"/>
          <w:color w:val="000000"/>
          <w:sz w:val="22"/>
        </w:rPr>
        <w:t>Ganatra without any deductions from their salaries.</w:t>
      </w:r>
    </w:p>
    <w:p>
      <w:pPr>
        <w:autoSpaceDN w:val="0"/>
        <w:autoSpaceDE w:val="0"/>
        <w:widowControl/>
        <w:spacing w:line="25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workers do not hand in the letter of apology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seventy-two hours of this resolution reaching Shri Ratubhai Desai,the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workers, they would not be able to join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notice they have been served with will hold good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agent is of the opinion that the bhandar does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bear the burden of the number of workers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award I have given above does not preclude any changes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bhandar, reduction in the number of workers engaged or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salaries. I myself wish to make some suggestions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which all khadi bhandars are being run, and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state them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hope that the workers will willingly sign the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apology and return to their duty in the bhandar.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all the dismissed workers do not accept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decision, the agent shall take back those who do so.</w:t>
      </w:r>
    </w:p>
    <w:p>
      <w:pPr>
        <w:autoSpaceDN w:val="0"/>
        <w:autoSpaceDE w:val="0"/>
        <w:widowControl/>
        <w:spacing w:line="266" w:lineRule="exact" w:before="1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PPENDIX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Shri Ganatra received the notice of dismissal, his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was not worthy of the khadi workers. The letters we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rude. We are sorry for such conduct. Hereafter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ceaselessly endeavour not to behave in that manner.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VITHALDAS JERAJANI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yourself should call Ratubhai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 it to him. Give him a copy of it, too. I think it is the right course.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Treat those friends with the utmost love. I will soon take up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 of the policy as a whole. Arrange and note down your ideas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subject. If your mind cannot work on the subject or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physically unfit for the task, let me know. I want to take up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problem immediately.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come whenever you wish after reinstating the men.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RATUBHAI DESAI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RATUBHAI,</w:t>
      </w:r>
    </w:p>
    <w:p>
      <w:pPr>
        <w:autoSpaceDN w:val="0"/>
        <w:tabs>
          <w:tab w:pos="550" w:val="left"/>
          <w:tab w:pos="353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drafted my award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Bhai Vithaldas will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it. Go and collect it yourself in order to save time.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purport of the message is that if you, Ganatra and others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 in your apologies, you are doomed. I have given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all of you will live as members of a family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greater devotion than before and serve the cause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bhandar.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as soon as possible what you have to say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 of the bhandar. I shall take up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The bhandar does not belong to anybody. It is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means of service. I have as much right as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regarding its management.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Award”, 18-6-1935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278. LETTER TO SOHANLAL OBEROI</w:t>
      </w:r>
    </w:p>
    <w:p>
      <w:pPr>
        <w:autoSpaceDN w:val="0"/>
        <w:autoSpaceDE w:val="0"/>
        <w:widowControl/>
        <w:spacing w:line="270" w:lineRule="exact" w:before="18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SOHANLAL,</w:t>
      </w:r>
    </w:p>
    <w:p>
      <w:pPr>
        <w:autoSpaceDN w:val="0"/>
        <w:autoSpaceDE w:val="0"/>
        <w:widowControl/>
        <w:spacing w:line="260" w:lineRule="exact" w:before="78" w:after="26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is correct. Many girls suffer the fate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befell your sister. I shall try to write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it. I hope your efforts will </w:t>
      </w:r>
      <w:r>
        <w:rPr>
          <w:rFonts w:ascii="Times" w:hAnsi="Times" w:eastAsia="Times"/>
          <w:b w:val="0"/>
          <w:i w:val="0"/>
          <w:color w:val="000000"/>
          <w:sz w:val="22"/>
        </w:rPr>
        <w:t>succeed.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2"/>
        <w:gridCol w:w="2192"/>
        <w:gridCol w:w="2192"/>
      </w:tblGrid>
      <w:tr>
        <w:trPr>
          <w:trHeight w:hRule="exact" w:val="270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2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Don’t you have good slivers? Or good cotton?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</w:tr>
      <w:tr>
        <w:trPr>
          <w:trHeight w:hRule="exact" w:val="768"/>
        </w:trPr>
        <w:tc>
          <w:tcPr>
            <w:tcW w:type="dxa" w:w="2192"/>
            <w:vMerge/>
            <w:tcBorders/>
          </w:tcPr>
          <w:p/>
        </w:tc>
        <w:tc>
          <w:tcPr>
            <w:tcW w:type="dxa" w:w="2192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7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BEROI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 I. S. A.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DAMPUR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ULLUNDUR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6863</w:t>
      </w:r>
    </w:p>
    <w:p>
      <w:pPr>
        <w:autoSpaceDN w:val="0"/>
        <w:autoSpaceDE w:val="0"/>
        <w:widowControl/>
        <w:spacing w:line="292" w:lineRule="exact" w:before="36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279. TELEGRAM TO THE HOME SECRETARY</w:t>
      </w:r>
    </w:p>
    <w:p>
      <w:pPr>
        <w:autoSpaceDN w:val="0"/>
        <w:autoSpaceDE w:val="0"/>
        <w:widowControl/>
        <w:spacing w:line="270" w:lineRule="exact" w:before="18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THANKING YOU FOR PERMISSION INTERVIEW KHANSAHEB REGRET UNABLE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AVAIL PERMISSION UNLESS CONDITION ENGLISH-SPEAKING WAIVED. CAN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PLEDGE HONOUR NOT TALK ANYTHING BUT DOMESTIC AFFAIRS HEALTH.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SARDAR TELLS ME WHEN HE WAS ALLOWED VISIT KHANSAHEB INTERVIEW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5"/>
        <w:gridCol w:w="1315"/>
        <w:gridCol w:w="1315"/>
        <w:gridCol w:w="1315"/>
        <w:gridCol w:w="1315"/>
      </w:tblGrid>
      <w:tr>
        <w:trPr>
          <w:trHeight w:hRule="exact" w:val="232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CARRIED ON 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HINDUSTANI. REQUEST WAIVE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ENGLISH-</w:t>
            </w:r>
          </w:p>
        </w:tc>
      </w:tr>
      <w:tr>
        <w:trPr>
          <w:trHeight w:hRule="exact" w:val="28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SPEAKING.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315"/>
            <w:vMerge/>
            <w:tcBorders/>
          </w:tcPr>
          <w:p/>
        </w:tc>
        <w:tc>
          <w:tcPr>
            <w:tcW w:type="dxa" w:w="1315"/>
            <w:vMerge/>
            <w:tcBorders/>
          </w:tcPr>
          <w:p/>
        </w:tc>
        <w:tc>
          <w:tcPr>
            <w:tcW w:type="dxa" w:w="13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280. LETTER TO R. R. DIWAKAR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DIWAKAR,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 does not surprise me. I expect nothing better just </w:t>
      </w:r>
      <w:r>
        <w:rPr>
          <w:rFonts w:ascii="Times" w:hAnsi="Times" w:eastAsia="Times"/>
          <w:b w:val="0"/>
          <w:i w:val="0"/>
          <w:color w:val="000000"/>
          <w:sz w:val="22"/>
        </w:rPr>
        <w:t>now. The weakening of the peasant does not pain me, for it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sub-title Helpless Widows”, 22-6-1935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reply, the Home Secretary agreed to Gandhiji’s speaking in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general. The leaders have done no better. It is nobody’s fault.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as well as the peasants have done as well as it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do. The lesson was valuable. All will be well if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retain our faith in truth and non-violence undimmed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surrounding weakness and gloom.</w:t>
      </w:r>
    </w:p>
    <w:p>
      <w:pPr>
        <w:autoSpaceDN w:val="0"/>
        <w:autoSpaceDE w:val="0"/>
        <w:widowControl/>
        <w:spacing w:line="220" w:lineRule="exact" w:before="8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1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AMRIT KAUR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68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 w:num="2" w:equalWidth="0">
            <w:col w:w="3450" w:space="0"/>
            <w:col w:w="305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1935</w:t>
      </w:r>
    </w:p>
    <w:p>
      <w:pPr>
        <w:sectPr>
          <w:type w:val="nextColumn"/>
          <w:pgSz w:w="9360" w:h="12960"/>
          <w:pgMar w:top="504" w:right="1412" w:bottom="458" w:left="1440" w:header="720" w:footer="720" w:gutter="0"/>
          <w:cols w:num="2" w:equalWidth="0">
            <w:col w:w="3450" w:space="0"/>
            <w:col w:w="3057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frank admission of one’s proved helplessness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a coward but may be the beginning of bravery.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your word and dictating. Writing with the left hand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me but I cannot do it with the same ease and quickness as </w:t>
      </w:r>
      <w:r>
        <w:rPr>
          <w:rFonts w:ascii="Times" w:hAnsi="Times" w:eastAsia="Times"/>
          <w:b w:val="0"/>
          <w:i w:val="0"/>
          <w:color w:val="000000"/>
          <w:sz w:val="22"/>
        </w:rPr>
        <w:t>with right hand.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Charlie has duly handed your letter. I am returning the photo-</w:t>
      </w:r>
      <w:r>
        <w:rPr>
          <w:rFonts w:ascii="Times" w:hAnsi="Times" w:eastAsia="Times"/>
          <w:b w:val="0"/>
          <w:i w:val="0"/>
          <w:color w:val="000000"/>
          <w:sz w:val="22"/>
        </w:rPr>
        <w:t>prints with autographs in the manner suggested by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remember Krishnalal Goswami. It may be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during my absence. Charlie says he has 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having seen him in the Ashram. Mahadev has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has said to you about charkha seems to be correct and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knows something of the art of spinning. Slivers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Charlie. You will tell me how you find them. You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 locally made. If you cannot secure good steel,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any iron. So long as they are true it does not matter much.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spindle spins as well as any other, so long as it remains true.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inexperienced hand a weak spindle will go wrong more </w:t>
      </w:r>
      <w:r>
        <w:rPr>
          <w:rFonts w:ascii="Times" w:hAnsi="Times" w:eastAsia="Times"/>
          <w:b w:val="0"/>
          <w:i w:val="0"/>
          <w:color w:val="000000"/>
          <w:sz w:val="22"/>
        </w:rPr>
        <w:t>frequently than a steel spindle.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also 450 note-paper sheets and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envelopes done up in nine bundles. I was about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packets of 50 each pressed and nicely covered in some blank paper,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hand-made, when your letter came telling me that 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sheets coverless and that you would have them dressed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windows. You ask me to give you the price. The bundle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you with Charlie and the one that was sent previously to </w:t>
      </w:r>
      <w:r>
        <w:rPr>
          <w:rFonts w:ascii="Times" w:hAnsi="Times" w:eastAsia="Times"/>
          <w:b w:val="0"/>
          <w:i w:val="0"/>
          <w:color w:val="000000"/>
          <w:sz w:val="22"/>
        </w:rPr>
        <w:t>this were made out of paper which has cost me Rs. 12. Odd sheets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type w:val="continuous"/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saved were used up by me. There still remain 150 sheets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 of making these I have not counted, nor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specially prepared for making the envelopes. The price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can only be trifling. The price of the former cannot today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estimated. Two or three workers have been at it for some odd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ask them to keep a record of all the time that they gave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Now I have given you enough material to put your own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note-papers and envelopes. The least you have to sell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Rs. 12. But you are at liberty to do what you like with them.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I can say nothing because all I have to pay for is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from the khaddar bhandar. But I have kept no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sent to you. The raw material could not have cost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a rupee and a half.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Quetta relief I have asked you to reserve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what you collect. Later on I shall be able to guide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will last for some time. Of course this advice has force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definite idea about its direction. Immediately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would like to spend your donation, you will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 cannot help asking you to collect for and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Wells Fund. You will note what I have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ensuing number of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photos you will do what you like with them.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property. I think this covers all the points raised in your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unanswered letters. There is nothing wrong about the right hand.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all right after due rest.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3716. Courtesy: Amrit Kaur. Also G.N. 6872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A LETTER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vouch for the accuracy of the quotation.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fundamental. Which Jesus am I to believe? Him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or mine? You will say, ‘Jesus of the Bible’.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is: ‘According to whose interpretation?’ I solve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by going the way God takes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“Wells for Harijans”, 22-6-1935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LILAVATI ASAR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The work is going 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Maganbhai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the Gujarati. The English may have to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else. Rest assured, I will make perfect arrangements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what English and Gujarati books you have.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9576. Also C.W. 6548.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BEHRAMJI KHAMBHATTA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578" w:space="0"/>
            <w:col w:w="2938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68" w:after="208"/>
        <w:ind w:left="14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578" w:space="0"/>
            <w:col w:w="293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two cheques. I will do as you wish.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surprised to learn about what you had to go through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Write out in English all that you observed and show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Deenabandhu Andrews. Then send it to the head of the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pay attention to it, we shall take the next step. Inquire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 controls the hospital and who are the persons in charge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and let me know their names and addresses. You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but what would a poor man do? You have a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like Sita and, therefore, receive the best nursing. But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plight of a person who has nobody to look after him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faith in God? You must, therefore, acquaint the proper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you went through in the hospital. I hope your health is daily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22" w:after="0"/>
        <w:ind w:left="0" w:right="6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7558. Also C.W. 5033.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Lilavait Asar”, 9-6-1935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Panditji start a music class if he wishes. The expenses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There must be a regular curriculum for inclusion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prospectus. The progress which the pupil will make during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period and annually must be indicated in detail.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Vanamala’s fever has subsided, it will benefit her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sticks to the diet I have suggested. You have certainly done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on yourself that restriction. It doesn’t matter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 outside. Vanamala must take regular walks and the baths, </w:t>
      </w:r>
      <w:r>
        <w:rPr>
          <w:rFonts w:ascii="Times" w:hAnsi="Times" w:eastAsia="Times"/>
          <w:b w:val="0"/>
          <w:i w:val="0"/>
          <w:color w:val="000000"/>
          <w:sz w:val="22"/>
        </w:rPr>
        <w:t>too, of course.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boys and girls have joined the new school? Who are </w:t>
      </w:r>
      <w:r>
        <w:rPr>
          <w:rFonts w:ascii="Times" w:hAnsi="Times" w:eastAsia="Times"/>
          <w:b w:val="0"/>
          <w:i w:val="0"/>
          <w:color w:val="000000"/>
          <w:sz w:val="22"/>
        </w:rPr>
        <w:t>the teachers? What will the expenses come to every month?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Jayabehn there at present? What does she teach?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F. MARY BARR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good news. I expect better tomorrow. Where </w:t>
      </w:r>
      <w:r>
        <w:rPr>
          <w:rFonts w:ascii="Times" w:hAnsi="Times" w:eastAsia="Times"/>
          <w:b w:val="0"/>
          <w:i w:val="0"/>
          <w:color w:val="000000"/>
          <w:sz w:val="22"/>
        </w:rPr>
        <w:t>are you staying? Are you comfortable?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Strange, Margarete had no letter from me. I have searched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file. I cannot find her letter which shows that it is destroyed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letter is destroyed without answer. Please ask her with my love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again and I will reply at once. All well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has shown me your letter. K. may come any day in July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stay perhaps a month. Mira need not write now.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6046. Also C.W. 3376. Courtesy: F. Mary Barr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7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in a position to reply immediately to your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When the right hand demands rest, it becomes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cope with the work.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questions are not such as can be asked in a letter.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have asked you such questions. Questions which occur to </w:t>
      </w:r>
      <w:r>
        <w:rPr>
          <w:rFonts w:ascii="Times" w:hAnsi="Times" w:eastAsia="Times"/>
          <w:b w:val="0"/>
          <w:i w:val="0"/>
          <w:color w:val="000000"/>
          <w:sz w:val="22"/>
        </w:rPr>
        <w:t>me at any moment belong only to that moment.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aim in taking you to Borsad was that you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such work more easily in future, and to show you that I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>a share in anti-plague work also.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explained the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our sin and the earthquake.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that article. Nobody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angered in Bihar. On the contrary, everybody realized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our sin. All this follows from the principle of oneness.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snakes, etc. Read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reading the articles which I have been writing recently in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advise you to read them carefully. I hope you get </w:t>
      </w:r>
      <w:r>
        <w:rPr>
          <w:rFonts w:ascii="Times" w:hAnsi="Times" w:eastAsia="Times"/>
          <w:b w:val="0"/>
          <w:i w:val="0"/>
          <w:color w:val="000000"/>
          <w:sz w:val="22"/>
        </w:rPr>
        <w:t>copies of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wouldn’t see any sin in ending the life of the husband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lingering in pain and to whom no relief could be given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nursing.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however, the husband is conscious, his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ascertained. If he wishes to live despite the pain,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allowed to live.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owners becoming trustees means their handing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that is, to the State or any other public welfare institution, all </w:t>
      </w:r>
      <w:r>
        <w:rPr>
          <w:rFonts w:ascii="Times" w:hAnsi="Times" w:eastAsia="Times"/>
          <w:b w:val="0"/>
          <w:i w:val="0"/>
          <w:color w:val="000000"/>
          <w:sz w:val="22"/>
        </w:rPr>
        <w:t>income in excess of a certain percentage.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everybody handed over all their possessions to the State,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enterprise would disappear and everybody would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>automaton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relations with the rich will continue. I don’t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as wicked and upon the poor as angels. Both in the East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there are a great many rich who earn money with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>motives. They deserve to be honoured. I know numbers of poor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“Implications of Prayer”, 15-6-1935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“All Life is One”, 22-6-1935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news item in a newspaper that an actress had shot 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husband, who was suffering from cancer, to save him from a painful death.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16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whose company should be shunned. In the swaraj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dream, the tiger and the goat should be able to drink water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same pool. What will it matter if this remains for ever a </w:t>
      </w:r>
      <w:r>
        <w:rPr>
          <w:rFonts w:ascii="Times" w:hAnsi="Times" w:eastAsia="Times"/>
          <w:b w:val="0"/>
          <w:i w:val="0"/>
          <w:color w:val="000000"/>
          <w:sz w:val="22"/>
        </w:rPr>
        <w:t>dream? If I didn’t know what I wanted, what would I strive for?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true that I cannot understand people correctly,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those who claim to understand them really do so? I, therefore,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regret my ignorance. Since I cannot know human beings, I trust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 for you to answer every time somebody asks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about me? Why don’t you say, ‘I cannot answer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like the man’s work and his ideas. Does one always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what one likes? You should, therefore, address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to the man himself’? If you replied thus,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from a great deal of unpleasant argument. However,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impart to others what you have learnt from me and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digested. But then what one has digested doesn’t remain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else’s but becomes one’s own. One entertains no doubt about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>one’s own and is always ready with answers to any questions about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this suffice for today.</w:t>
      </w:r>
    </w:p>
    <w:p>
      <w:pPr>
        <w:autoSpaceDN w:val="0"/>
        <w:autoSpaceDE w:val="0"/>
        <w:widowControl/>
        <w:spacing w:line="220" w:lineRule="exact" w:before="66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10374. Also C.W. 6813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VALLABHBHAI PATEL</w:t>
      </w:r>
    </w:p>
    <w:p>
      <w:pPr>
        <w:autoSpaceDN w:val="0"/>
        <w:autoSpaceDE w:val="0"/>
        <w:widowControl/>
        <w:spacing w:line="270" w:lineRule="exact" w:before="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446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become impatient at all. But I can’t put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vaids. Their remedies are like black magic. They are just a shot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dark. Are they worth trying even if they help? The best known vaid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is Gananath Sen. But he also is like the others.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effective drugs, but when their power is exhausted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were. I would quake with fear to put you in their hands.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even Malaviyaji and Motilalji went ultimately to doctors.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have really got all right, I needn’t say anything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Call Mahadev there whenever you wish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04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376" w:bottom="458" w:left="1440" w:header="720" w:footer="720" w:gutter="0"/>
          <w:cols w:num="2" w:equalWidth="0">
            <w:col w:w="3687" w:space="0"/>
            <w:col w:w="285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274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376" w:bottom="458" w:left="1440" w:header="720" w:footer="720" w:gutter="0"/>
          <w:cols w:num="2" w:equalWidth="0">
            <w:col w:w="3687" w:space="0"/>
            <w:col w:w="2856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173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KRISHNACHANDRA</w:t>
      </w:r>
    </w:p>
    <w:p>
      <w:pPr>
        <w:autoSpaceDN w:val="0"/>
        <w:autoSpaceDE w:val="0"/>
        <w:widowControl/>
        <w:spacing w:line="270" w:lineRule="exact" w:before="1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in the early morning you may feel listless, but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sipping something, the strength will return and you may then stir out </w:t>
      </w:r>
      <w:r>
        <w:rPr>
          <w:rFonts w:ascii="Times" w:hAnsi="Times" w:eastAsia="Times"/>
          <w:b w:val="0"/>
          <w:i w:val="0"/>
          <w:color w:val="000000"/>
          <w:sz w:val="22"/>
        </w:rPr>
        <w:t>for a walk. The stomach should be empty before sleep.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Ramanama serves me best when I am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of service. But if one does not get peace in this way, one may </w:t>
      </w:r>
      <w:r>
        <w:rPr>
          <w:rFonts w:ascii="Times" w:hAnsi="Times" w:eastAsia="Times"/>
          <w:b w:val="0"/>
          <w:i w:val="0"/>
          <w:color w:val="000000"/>
          <w:sz w:val="22"/>
        </w:rPr>
        <w:t>seek it in solitude.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renown comes from service rendered while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>truthfulness and other virtues.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author of good and evil, after all, only to the devotee.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ungodly man believes that he does everything.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necessary if the Arjuna within had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>rigorously the battle that goes on in this body.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DISCUSSION WITH A VISITOR FROM QUETTA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22,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VISITOR</w:t>
      </w:r>
      <w:r>
        <w:rPr>
          <w:rFonts w:ascii="Times" w:hAnsi="Times" w:eastAsia="Times"/>
          <w:b w:val="0"/>
          <w:i w:val="0"/>
          <w:color w:val="000000"/>
          <w:sz w:val="18"/>
        </w:rPr>
        <w:t>: But why prayer, and not service? Would not service be the most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effective form of prayer?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if service was open to us. But there are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people who have no power to render any tangible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survivors. Rather than talk about this grim visitation,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the searchlight inwards and purify themselves. Prayer is a call to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is not prayer by itself ineffective without acts of service?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mean outward demonstration of prayer. I mean self-</w:t>
      </w:r>
      <w:r>
        <w:rPr>
          <w:rFonts w:ascii="Times" w:hAnsi="Times" w:eastAsia="Times"/>
          <w:b w:val="0"/>
          <w:i w:val="0"/>
          <w:color w:val="000000"/>
          <w:sz w:val="22"/>
        </w:rPr>
        <w:t>introspection and self-purification which is essential for us all. If we</w:t>
      </w:r>
    </w:p>
    <w:p>
      <w:pPr>
        <w:autoSpaceDN w:val="0"/>
        <w:autoSpaceDE w:val="0"/>
        <w:widowControl/>
        <w:spacing w:line="220" w:lineRule="exact" w:before="28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Desai, who had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visitor “had specially come to give Gandhiji an idea of the ravages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earthquake . . . . He had read with deep interest Gandhiji’s call to prayer”.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16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engaged in service all our waking hours, I should have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But we are not so engaged. And when we are not so engaged, </w:t>
      </w:r>
      <w:r>
        <w:rPr>
          <w:rFonts w:ascii="Times" w:hAnsi="Times" w:eastAsia="Times"/>
          <w:b w:val="0"/>
          <w:i w:val="0"/>
          <w:color w:val="000000"/>
          <w:sz w:val="22"/>
        </w:rPr>
        <w:t>God’s name, taken with a view to self-purification, is not taken in vain.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it. So far as some of the survivors—both our own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tommies who did rescue work for the first two days—are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am afraid they badly need to pray. For the moment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calamity occurs we are stunned, we make professions of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brotherhood of man, but the very next moment we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calamity. Our acquisitive and depredatory instincts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us, with the result, we are none the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earthquake.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A DISCUSSION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22,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this wheel a machine?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SOCIALIST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>] I do not mean this machine, but I mean bigger machinery.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mean Singer’s sewing machine? That too is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village industries movement, and for that matter any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deprive masses of men of the opportunity to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which helps the individual and adds to his efficiency, and which a </w:t>
      </w:r>
      <w:r>
        <w:rPr>
          <w:rFonts w:ascii="Times" w:hAnsi="Times" w:eastAsia="Times"/>
          <w:b w:val="0"/>
          <w:i w:val="0"/>
          <w:color w:val="000000"/>
          <w:sz w:val="22"/>
        </w:rPr>
        <w:t>man can handle at will without being its slave.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what about the great inventions? You would have nothing to do with </w:t>
      </w:r>
      <w:r>
        <w:rPr>
          <w:rFonts w:ascii="Times" w:hAnsi="Times" w:eastAsia="Times"/>
          <w:b w:val="0"/>
          <w:i w:val="0"/>
          <w:color w:val="000000"/>
          <w:sz w:val="18"/>
        </w:rPr>
        <w:t>electricity?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 so? If we could have electricity in every village home,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mind villagers plying their implements and tools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electricity. But then the village communities or the State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power-houses, just as they have their grazing pastures. But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electricity and no machinery, what are idle hands to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give them work, or would you have their owners cut them </w:t>
      </w:r>
      <w:r>
        <w:rPr>
          <w:rFonts w:ascii="Times" w:hAnsi="Times" w:eastAsia="Times"/>
          <w:b w:val="0"/>
          <w:i w:val="0"/>
          <w:color w:val="000000"/>
          <w:sz w:val="22"/>
        </w:rPr>
        <w:t>down for want of work?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prize every invention of science made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There is a difference between invention and invention.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care for the asphyxiating gases capable of killing masses of men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Desai, who had reported: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socialist holding a brief for machinery asked Gandhiji if the village industries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was not meant to oust all machinery.”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just then spinning.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time. The heavy machinery for work of public utility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undertaken by human labour has its inevitable place,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owned by the State and used entirely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 can have no consideration for machinery which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enrich the few at the expense of the many, or without cause </w:t>
      </w:r>
      <w:r>
        <w:rPr>
          <w:rFonts w:ascii="Times" w:hAnsi="Times" w:eastAsia="Times"/>
          <w:b w:val="0"/>
          <w:i w:val="0"/>
          <w:color w:val="000000"/>
          <w:sz w:val="22"/>
        </w:rPr>
        <w:t>to displace the useful labour of many.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you as a socialist would not be in favour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 use of machinery. Take printing-presses. They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Take surgical instruments. How can one make them with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hands? Heavy machinery would be needed for them.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for the cure of idleness but this. I can work it whilst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this conversation with you, and am adding a little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wealth of the country. This machine no one can oust.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ELPLESS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IDOWS</w:t>
      </w:r>
    </w:p>
    <w:p>
      <w:pPr>
        <w:autoSpaceDN w:val="0"/>
        <w:tabs>
          <w:tab w:pos="550" w:val="left"/>
          <w:tab w:pos="950" w:val="left"/>
          <w:tab w:pos="1850" w:val="left"/>
          <w:tab w:pos="3110" w:val="left"/>
          <w:tab w:pos="3630" w:val="left"/>
          <w:tab w:pos="4330" w:val="left"/>
          <w:tab w:pos="5310" w:val="left"/>
          <w:tab w:pos="61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bereaved friend sends a pathetic letter describing the plight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17-year-old girl, who has lost in Quetta her husband, two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child, father-in-law and her husband’s younger brother,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everybody in her father-in-law’s house. My correspondent adds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escaped unhurt and returned with only her clothes on.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uncle’s daughter and he does not know how to console 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 with her. She herself is not undamaged. Her leg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intact.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concluded by saying: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left her with her mother in Lahore. I gently mentioned to her and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relatives whether the girl might not be remarried. Some listened to me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sympathetically and some resented the proposal. I have no doubt that many a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girl must have suffered the same fate as this cousin of mine. Will you say a word</w:t>
      </w:r>
    </w:p>
    <w:p>
      <w:pPr>
        <w:autoSpaceDN w:val="0"/>
        <w:autoSpaceDE w:val="0"/>
        <w:widowControl/>
        <w:spacing w:line="240" w:lineRule="exact" w:before="2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encouragement to these unfortunate widows?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my pen or voice can do in matters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age-long prejudices are concerned. I have repeatedly said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has as much right to remarry as every widower.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 is a priceless boon in Hinduism; enforced widowhood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curse. And I very much feel that many young widows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free, not so much from the fear of physical restraint as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opprobrium of Hindu public opinion, would remarry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hesitation. All the young widows, therefore,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unfortunate position of this bereaved sister from Quetta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every inducement given to them to remarry,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 that no blame would be attached to them if they chose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remarry, and every effort should be made to select for them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matches. This is not work that can be done by any institution.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got to be done by individual reformers whose relatives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widows, and they have to carry on a vigorous, dignified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 propaganda in their own circles, and whenever they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give the widest publicity to the event. Thus, and only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likely to be tangible relief provided for the girls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widows during the earthquake. It is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sympathy can be easily mobilized whilst the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is fresh in mind, and if once the reform takes place on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scale, the girls who may have become widows in the natural course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find it easy to get married if they are willing to do so.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ERVICES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service, village service and Harijan service are all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reality, though three in name. They are purely humanitarian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 other aim than that of serving </w:t>
      </w: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down-trodden among the millions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 necessarily includes that of all. A cup of water served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in the name of God is a cup served to all the neglected ones </w:t>
      </w:r>
      <w:r>
        <w:rPr>
          <w:rFonts w:ascii="Times" w:hAnsi="Times" w:eastAsia="Times"/>
          <w:b w:val="0"/>
          <w:i w:val="0"/>
          <w:color w:val="000000"/>
          <w:sz w:val="22"/>
        </w:rPr>
        <w:t>of humanity.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services so conceived it is wrong to associate ideas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and labour. From the unpaid chairmen to the salaried bearers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servants. The funds belong to the respective trusts.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servants, whether paid or unpaid, are subject to the rules framed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 by the respective boards. Where the whole idea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there is no question of privilege. Anyone therefore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who thinks of privileges and rights is doomed some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to disappointment. For in these services there is no gradual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of the economic condition; on the contrary, there is or </w:t>
      </w:r>
      <w:r>
        <w:rPr>
          <w:rFonts w:ascii="Times" w:hAnsi="Times" w:eastAsia="Times"/>
          <w:b w:val="0"/>
          <w:i w:val="0"/>
          <w:color w:val="000000"/>
          <w:sz w:val="22"/>
        </w:rPr>
        <w:t>there soon will be a progressive renunciation of material advantage.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‘Duty will be merit when debt becomes a donation.’ Duty done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reward. Satisfaction there undoubtedly is in these services.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having done one’s duty. It is true that all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their tasks in the spirit of pure service. Hence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exhibitions of distemper now and then in the oldest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 The only way to avoid a repetition of these distempers is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ourselves that we are in these services merely to discharge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to </w:t>
      </w:r>
      <w:r>
        <w:rPr>
          <w:rFonts w:ascii="Times" w:hAnsi="Times" w:eastAsia="Times"/>
          <w:b w:val="0"/>
          <w:i/>
          <w:color w:val="000000"/>
          <w:sz w:val="22"/>
        </w:rPr>
        <w:t>Daridranarayana,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seek privileges. We own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but </w:t>
      </w:r>
      <w:r>
        <w:rPr>
          <w:rFonts w:ascii="Times" w:hAnsi="Times" w:eastAsia="Times"/>
          <w:b w:val="0"/>
          <w:i/>
          <w:color w:val="000000"/>
          <w:sz w:val="22"/>
        </w:rPr>
        <w:t>Daridranarayana,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for the time being we own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superiors, we do so voluntarily, well knowing that no organization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without discipline. Discipline presupposes an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He is only the first among equals. And being purely a servant,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be the head, he has to be the humblestof all his co-servants.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there on sufferance. But whilst he is there, he is entitled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 allegiance and uncomplaining obedience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fellow-servants.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ALL LIFE IS ONE</w:t>
      </w:r>
    </w:p>
    <w:p>
      <w:pPr>
        <w:autoSpaceDN w:val="0"/>
        <w:autoSpaceDE w:val="0"/>
        <w:widowControl/>
        <w:spacing w:line="260" w:lineRule="exact" w:before="19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brief visit to Borsad last month in several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 had said that, although I believed that even plague stricken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rats and fleas were my kindred and had as much right to live as I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hesitation in endorsing Dr. Bhaskar Patel’s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rats and fleas.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reporter who was struck by this claim to kinship with rats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fleas, but not interested in the context in which I had said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his paper the interesting claim I had advanced.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eagle eye caught the paragraph and wanted me to correct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it was likely to do. Being immersed in the work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me with, I excused myself by saying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would not misunderstand me.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perhaps the Sardar was right. For the paragraph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half-truth was wired to London. Those who are jealous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reputation were agitated, though they had realized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kinship must have had large qualifications. They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clipping containing the paragraph. I am bound now,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these loving friends, to clear the position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half-truth having had a start cannot be overtaken at once.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the midst of a population which would not kill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that daily destroy their crops. Before the Sardar threw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weight of his tremendous influence into the campaign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rats and fleas, the people of the Borsad Taluka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a single rat or flea. But they could not resist the Sardar to </w:t>
      </w:r>
      <w:r>
        <w:rPr>
          <w:rFonts w:ascii="Times" w:hAnsi="Times" w:eastAsia="Times"/>
          <w:b w:val="0"/>
          <w:i w:val="0"/>
          <w:color w:val="000000"/>
          <w:sz w:val="22"/>
        </w:rPr>
        <w:t>whom they had owed much, and Dr. Bhaskar Patel was allowed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wholesale destruction of rats and fleas. I was in daily touch </w:t>
      </w:r>
      <w:r>
        <w:rPr>
          <w:rFonts w:ascii="Times" w:hAnsi="Times" w:eastAsia="Times"/>
          <w:b w:val="0"/>
          <w:i w:val="0"/>
          <w:color w:val="000000"/>
          <w:sz w:val="22"/>
        </w:rPr>
        <w:t>with what was going on in Borsad.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had invited me naturally to endorse what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For the work had still to continue, though henceforth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own unaided effort. Therefore, in order to emphasize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endorsement, I redeclared in the clearest possible terms my implicit </w:t>
      </w:r>
      <w:r>
        <w:rPr>
          <w:rFonts w:ascii="Times" w:hAnsi="Times" w:eastAsia="Times"/>
          <w:b w:val="0"/>
          <w:i w:val="0"/>
          <w:color w:val="000000"/>
          <w:sz w:val="22"/>
        </w:rPr>
        <w:t>belief in ahimsa, i.e., sacredness and kinship of all life.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this contradiction between belief and action?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is undoubtedly there. Life is an aspiration. Its 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strive after perfection which is self-realization. The ideal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lowered because of our weaknesses or imperfections.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 conscious of both in me. The silent cry daily goes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to help me to remove these weaknesses and imperfections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I own my fear of snakes, scorpions, lions, tigers, plague-stricken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rats and fleas, even as I must own fear of evil-looking robbers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murderers. I know that I ought not to fear any of them. But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feat. It is a feat of the heart. It needs more than a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oak to shed all fear except the fear of God. I could not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ask the people of Borsad not to kill deadly rats and fleas. </w:t>
      </w:r>
      <w:r>
        <w:rPr>
          <w:rFonts w:ascii="Times" w:hAnsi="Times" w:eastAsia="Times"/>
          <w:b w:val="0"/>
          <w:i w:val="0"/>
          <w:color w:val="000000"/>
          <w:sz w:val="22"/>
        </w:rPr>
        <w:t>But I knew that it was a concession to human weakness.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there is that difference between a belief in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belief in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there is between north and south,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One who hooks his fortunes to ahimsa, the law of love,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lessens the circle of destruction and to that extent promotes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love; he who swears by </w:t>
      </w:r>
      <w:r>
        <w:rPr>
          <w:rFonts w:ascii="Times" w:hAnsi="Times" w:eastAsia="Times"/>
          <w:b w:val="0"/>
          <w:i/>
          <w:color w:val="000000"/>
          <w:sz w:val="22"/>
        </w:rPr>
        <w:t>himsa,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law of hate, daily widens the circle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destruction and to that extent promotes death and hate.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 of Borsad, I endorsed the destruction of rats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fleas, my own kith and kin, I preached to them without adulteration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grand doctrine of the eternal Law of love of all life. Though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carry it out to the full in this life, my faith in it shall abide. </w:t>
      </w:r>
      <w:r>
        <w:rPr>
          <w:rFonts w:ascii="Times" w:hAnsi="Times" w:eastAsia="Times"/>
          <w:b w:val="0"/>
          <w:i w:val="0"/>
          <w:color w:val="000000"/>
          <w:sz w:val="22"/>
        </w:rPr>
        <w:t>Every failure brings me nearer the realization.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22-6-1935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FAECES AS CATTLE FOOD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in childhood in Porbandar cows freely eating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faeces. The practice appeared to me to be revolting and the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persisted to this day. But a correspondent wrote telling me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Satara district it was the usual thing for </w:t>
      </w:r>
      <w:r>
        <w:rPr>
          <w:rFonts w:ascii="Times" w:hAnsi="Times" w:eastAsia="Times"/>
          <w:b w:val="0"/>
          <w:i/>
          <w:color w:val="000000"/>
          <w:sz w:val="22"/>
        </w:rPr>
        <w:t>gwalis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pay for the right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access to the </w:t>
      </w:r>
      <w:r>
        <w:rPr>
          <w:rFonts w:ascii="Times" w:hAnsi="Times" w:eastAsia="Times"/>
          <w:b w:val="0"/>
          <w:i/>
          <w:color w:val="000000"/>
          <w:sz w:val="22"/>
        </w:rPr>
        <w:t>pekhanas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people so that their cattle may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faeces from day to day. The correspondent said that the feeding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 with faeces increased the yield of milk. Having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my correspondent’s veracity I asked a medical friend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>an expert’s opinion on the statement. Here is the startling opinion:</w:t>
      </w:r>
    </w:p>
    <w:p>
      <w:pPr>
        <w:autoSpaceDN w:val="0"/>
        <w:autoSpaceDE w:val="0"/>
        <w:widowControl/>
        <w:spacing w:line="260" w:lineRule="exact" w:before="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Normal faeces contain some nutritive material in the form of cellulose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nitrogenous material. The main substance in the faeces which might produce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physiological action on the animal feeding on them is vitamin B. “That vitamin B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in the faeces was shown by Cooper (1914). He cured polyneuritic pigeons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administering an alcoholic extract of faeces. There seems to be general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nursing animal requires an increased amount of vitamin B in order to suckle </w:t>
      </w:r>
      <w:r>
        <w:rPr>
          <w:rFonts w:ascii="Times" w:hAnsi="Times" w:eastAsia="Times"/>
          <w:b w:val="0"/>
          <w:i w:val="0"/>
          <w:color w:val="000000"/>
          <w:sz w:val="18"/>
        </w:rPr>
        <w:t>her young successfully.”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Monograph on Vitamins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by Pickett </w:t>
      </w:r>
      <w:r>
        <w:rPr>
          <w:rFonts w:ascii="Times" w:hAnsi="Times" w:eastAsia="Times"/>
          <w:b w:val="0"/>
          <w:i w:val="0"/>
          <w:color w:val="000000"/>
          <w:sz w:val="18"/>
        </w:rPr>
        <w:t>Thomson Research Laboratory, London.)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quite possible that animals feeding on faeces get a liberal supply of this </w:t>
      </w:r>
      <w:r>
        <w:rPr>
          <w:rFonts w:ascii="Times" w:hAnsi="Times" w:eastAsia="Times"/>
          <w:b w:val="0"/>
          <w:i w:val="0"/>
          <w:color w:val="000000"/>
          <w:sz w:val="18"/>
        </w:rPr>
        <w:t>vitamin which ensures a copious secretion of milk from the active mammary gland.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Lack of appetite and deficient utilization of food are well marked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characteristics of vitamin B deficiency in the diet, and it is quite likely that cows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feed on faeces along with other vegetable foodstuffs will put on fat 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stimulation of appetite by vitamin B and greater utilization of carbohydrate food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mostly transformed into fat in herbivorous animals.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bacteria, etc., which are normally to be found in the stools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beings, it may be said that most of them are dead or dying bacteria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few that survive are killed by the gastric juice in the cow’s stomach.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though the chemical evidence in favour of human excreta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food for cattle may be said to be established, the </w:t>
      </w:r>
      <w:r>
        <w:rPr>
          <w:rFonts w:ascii="Times" w:hAnsi="Times" w:eastAsia="Times"/>
          <w:b w:val="0"/>
          <w:i w:val="0"/>
          <w:color w:val="000000"/>
          <w:sz w:val="22"/>
        </w:rPr>
        <w:t>psychological objection will persist.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22-6-1935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WELLS FOR HARIJANS</w:t>
      </w:r>
    </w:p>
    <w:p>
      <w:pPr>
        <w:autoSpaceDN w:val="0"/>
        <w:autoSpaceDE w:val="0"/>
        <w:widowControl/>
        <w:spacing w:line="260" w:lineRule="exact" w:before="2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spectre of stricken Quetta haunts me still,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compunction nor hesitation in asking the benevolent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quickly to the appeal for the Harijan Wells Fund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columns. Quetta has the whole world at its back. Harijans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to help them. Not one sufferer from the Quetta disaster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languish for thirst or to be obliged to drink filthy water which </w:t>
      </w:r>
      <w:r>
        <w:rPr>
          <w:rFonts w:ascii="Times" w:hAnsi="Times" w:eastAsia="Times"/>
          <w:b w:val="0"/>
          <w:i w:val="0"/>
          <w:color w:val="000000"/>
          <w:sz w:val="22"/>
        </w:rPr>
        <w:t>people would not have their cattle to drink.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may not lose the sense of proportion in the face of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whelming disasters. Not even the gaieties of people have been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perhaps in some cases for a solitary moment. Must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Quetta grief fall on the already bruised shoulder of the Harijan?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would be guilty of misappropriation before God’s court,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to divert what they had intended for giving clean drinking-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to Harijans or begrudge Harijans because the unexpected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Quetta has come. The proper way is to revise the budget of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expenses, not that of charities, least of the penetential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Wells Fund 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purpose or experience that the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was made. Heart-felt prayer steadies one’s nerves, humbles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clearly shows one the next step. Let the readers study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on the drinking needs of the Harijans of that land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rivers. Is it not a shame that the rich people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provide clean water for Harijans? The appeal for a paltry lakh </w:t>
      </w:r>
      <w:r>
        <w:rPr>
          <w:rFonts w:ascii="Times" w:hAnsi="Times" w:eastAsia="Times"/>
          <w:b w:val="0"/>
          <w:i w:val="0"/>
          <w:color w:val="000000"/>
          <w:sz w:val="22"/>
        </w:rPr>
        <w:t>of rupees should be speedily over-subscribed.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22-6-1935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NARAHARI D. PARIKH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NARHARI,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to Velchand and then to you.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letter to Bhagwan. What is being done about the cows?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9081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F. MARY BARR</w:t>
      </w:r>
    </w:p>
    <w:p>
      <w:pPr>
        <w:autoSpaceDN w:val="0"/>
        <w:autoSpaceDE w:val="0"/>
        <w:widowControl/>
        <w:spacing w:line="244" w:lineRule="exact" w:before="228" w:after="0"/>
        <w:ind w:left="51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place agrees with you, you should stay as long as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you. I want you to return strong and healthy. Ask them what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that causes fruit to disagree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likely to be out of Wardha for another five months.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Chhotelal is as you describe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6047. Also C.W. 3377.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VITHALDAS JERAJANI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letters, the one written from home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store.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give any statement to the Press. We shall send one, </w:t>
      </w:r>
      <w:r>
        <w:rPr>
          <w:rFonts w:ascii="Times" w:hAnsi="Times" w:eastAsia="Times"/>
          <w:b w:val="0"/>
          <w:i w:val="0"/>
          <w:color w:val="000000"/>
          <w:sz w:val="22"/>
        </w:rPr>
        <w:t>if necessary, when there is a union of hearts.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Ratubhai said was painful. I am writing to him.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take any step without consulting me. Have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worry. About effecting economy, too, we shall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will call Vallabhdas. Send your whole scheme. I will call </w:t>
      </w:r>
      <w:r>
        <w:rPr>
          <w:rFonts w:ascii="Times" w:hAnsi="Times" w:eastAsia="Times"/>
          <w:b w:val="0"/>
          <w:i w:val="0"/>
          <w:color w:val="000000"/>
          <w:sz w:val="22"/>
        </w:rPr>
        <w:t>Ratubhai,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action about Lakshmidas also after consulting me.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when things are going wrong everywhere, we should take every </w:t>
      </w:r>
      <w:r>
        <w:rPr>
          <w:rFonts w:ascii="Times" w:hAnsi="Times" w:eastAsia="Times"/>
          <w:b w:val="0"/>
          <w:i w:val="0"/>
          <w:color w:val="000000"/>
          <w:sz w:val="22"/>
        </w:rPr>
        <w:t>step carefully.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endanger your health in doing this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S.N. 9791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PADMA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replying to your letter with a postcard, I am saving a pice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all getting alone very well. Study well </w:t>
      </w:r>
      <w:r>
        <w:rPr>
          <w:rFonts w:ascii="Times" w:hAnsi="Times" w:eastAsia="Times"/>
          <w:b w:val="0"/>
          <w:i w:val="0"/>
          <w:color w:val="000000"/>
          <w:sz w:val="22"/>
        </w:rPr>
        <w:t>but train your body well, too, and do not give up physical labour.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it is all labour, as you must be observing from </w:t>
      </w:r>
      <w:r>
        <w:rPr>
          <w:rFonts w:ascii="Times" w:hAnsi="Times" w:eastAsia="Times"/>
          <w:b w:val="0"/>
          <w:i/>
          <w:color w:val="000000"/>
          <w:sz w:val="22"/>
        </w:rPr>
        <w:t>Harijan Sevak.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6151. Also C.W. 3507.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MOOLCHAND AGRAWAL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sad tale, but you can make it a means of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subserves dharma. Dharma is put to test in adversity.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wife does not follow the husband, how can she become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help-mate? She has a right to follow a different dharma and so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But when a wife follows an opposite dharma,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co-operation or cohabitation from the husband. She has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get maintenance from the husband. A husband who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passionless towards his wife, and who remains and would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passionless towards other women, has a right to part with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circumstances. So she should have complete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away from you and live her own life. There is no cause for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Let no harsh word be said to the wife. She should be reminded </w:t>
      </w:r>
      <w:r>
        <w:rPr>
          <w:rFonts w:ascii="Times" w:hAnsi="Times" w:eastAsia="Times"/>
          <w:b w:val="0"/>
          <w:i w:val="0"/>
          <w:color w:val="000000"/>
          <w:sz w:val="22"/>
        </w:rPr>
        <w:t>of her dharma affectionately; and non-co-operation should follow.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comes the problem of the children.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do not attain the age of 16, they must be in your custody.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 it is up to them to decide where to stay and whom to obey.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AVADHESH DUTT AVASTHI</w:t>
      </w:r>
    </w:p>
    <w:p>
      <w:pPr>
        <w:autoSpaceDN w:val="0"/>
        <w:autoSpaceDE w:val="0"/>
        <w:widowControl/>
        <w:spacing w:line="27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AVADHESH,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social service by neglecting your duty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mother and wife. This duty is not opposed to social service.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understand the nature and scope of one’s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mother and father. It is the duty of a husband to provide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to live with her, with due restraint, as long as she can tread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path of duty. If the mother and father are invalid or poor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other son, it becomes one’s duty to provide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to serve them.</w:t>
      </w:r>
    </w:p>
    <w:p>
      <w:pPr>
        <w:autoSpaceDN w:val="0"/>
        <w:autoSpaceDE w:val="0"/>
        <w:widowControl/>
        <w:spacing w:line="254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goat’s milk as I was driven to it. My vow prevented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taking cow’s or buffalo’s milk. I resorted to a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vow and secured the freedom to take goat’s milk. </w:t>
      </w:r>
      <w:r>
        <w:rPr>
          <w:rFonts w:ascii="Times" w:hAnsi="Times" w:eastAsia="Times"/>
          <w:b w:val="0"/>
          <w:i w:val="0"/>
          <w:color w:val="000000"/>
          <w:sz w:val="22"/>
        </w:rPr>
        <w:t>If one wants to avoid cooked food, one can do with fruit only.</w:t>
      </w:r>
    </w:p>
    <w:p>
      <w:pPr>
        <w:autoSpaceDN w:val="0"/>
        <w:autoSpaceDE w:val="0"/>
        <w:widowControl/>
        <w:spacing w:line="248" w:lineRule="exact" w:before="5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Hindi: G.N. 3213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SHRINATH SINGH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SHRINATH SINGH,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committee’s decision may be conveyed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Shri Suryanarayanji by the Sammelan office. That was my idea in </w:t>
      </w:r>
      <w:r>
        <w:rPr>
          <w:rFonts w:ascii="Times" w:hAnsi="Times" w:eastAsia="Times"/>
          <w:b w:val="0"/>
          <w:i w:val="0"/>
          <w:color w:val="000000"/>
          <w:sz w:val="22"/>
        </w:rPr>
        <w:t>sending his letter to the office.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exchanging views with the Nagpur friends about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Sammelan. I have also received your letter in that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HRINATH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AHITYA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AMMELAN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(P</w:t>
      </w:r>
      <w:r>
        <w:rPr>
          <w:rFonts w:ascii="Times" w:hAnsi="Times" w:eastAsia="Times"/>
          <w:b w:val="0"/>
          <w:i w:val="0"/>
          <w:color w:val="000000"/>
          <w:sz w:val="18"/>
        </w:rPr>
        <w:t>RAYAG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5662. Also C.W. 2974.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Parashuram Mehrotra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TELEGRAM TO H. L. SHARMA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08" w:after="0"/>
        <w:ind w:left="51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1935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SHARMA</w:t>
      </w:r>
    </w:p>
    <w:p>
      <w:pPr>
        <w:autoSpaceDN w:val="0"/>
        <w:autoSpaceDE w:val="0"/>
        <w:widowControl/>
        <w:spacing w:line="240" w:lineRule="exact" w:before="34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KHURJA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25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THOUGH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NEXT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STEAMER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UNKNOWN.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ENQUIRING.</w:t>
      </w:r>
    </w:p>
    <w:p>
      <w:pPr>
        <w:autoSpaceDN w:val="0"/>
        <w:autoSpaceDE w:val="0"/>
        <w:widowControl/>
        <w:spacing w:line="266" w:lineRule="exact" w:before="26" w:after="18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5"/>
        <w:gridCol w:w="3275"/>
      </w:tblGrid>
      <w:tr>
        <w:trPr>
          <w:trHeight w:hRule="exact" w:val="13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p.170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442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facsimile: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Bapuki Chhayamen Mere Jivanke Solah Varsha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facing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0.0" w:type="dxa"/>
            </w:tblPr>
            <w:tblGrid>
              <w:gridCol w:w="3000"/>
              <w:gridCol w:w="3000"/>
            </w:tblGrid>
            <w:tr>
              <w:trPr>
                <w:trHeight w:hRule="exact" w:val="602"/>
              </w:trPr>
              <w:tc>
                <w:tcPr>
                  <w:tcW w:type="dxa" w:w="4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60" w:after="0"/>
                    <w:ind w:left="5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4"/>
                    </w:rPr>
                    <w:t>304. LETTER TO F. MARY BARR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338" w:after="0"/>
                    <w:ind w:left="1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2"/>
                    </w:rPr>
                    <w:t>June 25, 1935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40" w:lineRule="exact" w:before="7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daily improving. Therefore if once in a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induce fever in order to complete their test, I suppose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grudge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has not yet turned up. Hakim’s medicine did no </w:t>
      </w:r>
      <w:r>
        <w:rPr>
          <w:rFonts w:ascii="Times" w:hAnsi="Times" w:eastAsia="Times"/>
          <w:b w:val="0"/>
          <w:i w:val="0"/>
          <w:color w:val="000000"/>
          <w:sz w:val="22"/>
        </w:rPr>
        <w:t>good. I didn’t expect any.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</w:p>
    <w:p>
      <w:pPr>
        <w:autoSpaceDN w:val="0"/>
        <w:autoSpaceDE w:val="0"/>
        <w:widowControl/>
        <w:spacing w:line="240" w:lineRule="exact" w:before="14" w:after="20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6048. Also C.W. 3378. Courtesy: F. Mary Barr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275"/>
        <w:gridCol w:w="3275"/>
      </w:tblGrid>
      <w:tr>
        <w:trPr>
          <w:trHeight w:hRule="exact" w:val="63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305. LETTER TO L. K. KIRLOSKAR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25, 1935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 have lost all interest in the machine.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only does not contain anything inviting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but it contains a proposition that will cost you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for any fresh labour may be put in and may lead to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part or whole of the proved expenditure on the great effort you </w:t>
      </w:r>
      <w:r>
        <w:rPr>
          <w:rFonts w:ascii="Times" w:hAnsi="Times" w:eastAsia="Times"/>
          <w:b w:val="0"/>
          <w:i w:val="0"/>
          <w:color w:val="000000"/>
          <w:sz w:val="22"/>
        </w:rPr>
        <w:t>made in order to win the prize.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told you when we met in Wardha and I repeat what I said then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of even date from the addressee, which read: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“Passport granted. Wire if I bring it for Calcutta.”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L. K. Kirliskar”, 16-6-1935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7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machine answered the modest points that I had suggested,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place with you orders under a contract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liquidate the expenses incurred by you.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proposal has nothing to do with the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wholly mine. If we came to a workable understanding,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to interest the Association in the proposal.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you cannot let Sir Daniel Hamilton have the drawings </w:t>
      </w:r>
      <w:r>
        <w:rPr>
          <w:rFonts w:ascii="Times" w:hAnsi="Times" w:eastAsia="Times"/>
          <w:b w:val="0"/>
          <w:i w:val="0"/>
          <w:color w:val="000000"/>
          <w:sz w:val="22"/>
        </w:rPr>
        <w:t>of your machine.</w:t>
      </w:r>
    </w:p>
    <w:p>
      <w:pPr>
        <w:autoSpaceDN w:val="0"/>
        <w:autoSpaceDE w:val="0"/>
        <w:widowControl/>
        <w:spacing w:line="220" w:lineRule="exact" w:before="94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L.K.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IRLOSKAR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IRLOSKARWADI</w:t>
      </w:r>
    </w:p>
    <w:p>
      <w:pPr>
        <w:autoSpaceDN w:val="0"/>
        <w:autoSpaceDE w:val="0"/>
        <w:widowControl/>
        <w:spacing w:line="220" w:lineRule="exact" w:before="32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268"/>
        <w:gridCol w:w="3268"/>
      </w:tblGrid>
      <w:tr>
        <w:trPr>
          <w:trHeight w:hRule="exact" w:val="63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306. LETTER TO S. AMBUJAMMAL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25, 1935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Unrevised</w:t>
      </w:r>
    </w:p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right hand is resting I must dictate to save time and be </w:t>
      </w:r>
      <w:r>
        <w:rPr>
          <w:rFonts w:ascii="Times" w:hAnsi="Times" w:eastAsia="Times"/>
          <w:b w:val="0"/>
          <w:i w:val="0"/>
          <w:color w:val="000000"/>
          <w:sz w:val="22"/>
        </w:rPr>
        <w:t>in time with my correspondence.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fear that mother would not be able to restrain herself.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and you would try your joint best to prevent father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interrupting his cure. I do hope that Kichi’s wound is still healing.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troublesome these little operations are even for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robust health. They take a long time to heal.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your Quetta-quake donation. I shall make use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proper time comes. When you are free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for Harijan Wells Fund. And you can begin with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It is a work of religious merit and therefore each has to win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or herself. I take it you have been reading all about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rains have set in here and so the temperature has gone down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6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MBUJAM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AIRYFALLS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ODAIKANAL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BSERVATORY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Ambujammal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Spinners’ Association;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also” Improvement in Spinning”,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29-6-1935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38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Harilal is off the rails again. He has left the job.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promised to give him some work, but if he is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down right lies then are you sure you have done well? How will </w:t>
      </w:r>
      <w:r>
        <w:rPr>
          <w:rFonts w:ascii="Times" w:hAnsi="Times" w:eastAsia="Times"/>
          <w:b w:val="0"/>
          <w:i w:val="0"/>
          <w:color w:val="000000"/>
          <w:sz w:val="22"/>
        </w:rPr>
        <w:t>he prove useful to you? Of late, his letters do not satisfy me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Mathew getting on? I hope you give him manual work.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8455.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DIWAN OF INDORE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26,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know that during Easter I presided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of the Hindi Sahitya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was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conference a Lipi Parishad. I understand that His Highness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a compilation of opinion on Mr. Latifi’s scheme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Roman script for universal adoption. I would be grateful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lend me the papers the State may have in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Hindi publications by the State and publications </w:t>
      </w:r>
      <w:r>
        <w:rPr>
          <w:rFonts w:ascii="Times" w:hAnsi="Times" w:eastAsia="Times"/>
          <w:b w:val="0"/>
          <w:i w:val="0"/>
          <w:color w:val="000000"/>
          <w:sz w:val="22"/>
        </w:rPr>
        <w:t>in Devanagari script. I should be grateful if they could be supplied.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would like to have, if I may, copies of all State circulars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use of Hindi in the State.</w:t>
      </w:r>
    </w:p>
    <w:p>
      <w:pPr>
        <w:autoSpaceDN w:val="0"/>
        <w:autoSpaceDE w:val="0"/>
        <w:widowControl/>
        <w:spacing w:line="220" w:lineRule="exact" w:before="12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Indore from April 20 to 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DIWAN OF INDORE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your prompt reply to my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received the books and the papers I had asked for.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please accept the thanks of the Lipi Parishad for the gift?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received from the convener, Kakasaheb Kalelkar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memorandum containing a list of books he needs for his research </w:t>
      </w:r>
      <w:r>
        <w:rPr>
          <w:rFonts w:ascii="Times" w:hAnsi="Times" w:eastAsia="Times"/>
          <w:b w:val="0"/>
          <w:i w:val="0"/>
          <w:color w:val="000000"/>
          <w:sz w:val="22"/>
        </w:rPr>
        <w:t>work. I should be grateful if these books can be supplied.</w:t>
      </w:r>
    </w:p>
    <w:p>
      <w:pPr>
        <w:autoSpaceDN w:val="0"/>
        <w:autoSpaceDE w:val="0"/>
        <w:widowControl/>
        <w:spacing w:line="22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LETTER TO O. V. ALAGESAN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wish my pen or my word had the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attribute to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puzzles competition appearing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Press is largely true. But it is an evil much subtler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on which I have been writing.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fashionable,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is still regarded an evil. The puzzles competition is not.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not, therefore, the courage to deal with this evil.</w:t>
      </w:r>
    </w:p>
    <w:p>
      <w:pPr>
        <w:autoSpaceDN w:val="0"/>
        <w:autoSpaceDE w:val="0"/>
        <w:widowControl/>
        <w:spacing w:line="22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>6-7-1935</w:t>
      </w:r>
    </w:p>
    <w:p>
      <w:pPr>
        <w:autoSpaceDN w:val="0"/>
        <w:autoSpaceDE w:val="0"/>
        <w:widowControl/>
        <w:spacing w:line="220" w:lineRule="exact" w:before="10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drawn Gandhiji’s attention to the puzzles competi-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tions started by various literary journals in Tamil Nadu and requested him to write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condemning the practice which was a form of gambling.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Evil of Gambling”, 15-6-1935 and “Notes” sub-title “The </w:t>
      </w:r>
      <w:r>
        <w:rPr>
          <w:rFonts w:ascii="Times" w:hAnsi="Times" w:eastAsia="Times"/>
          <w:b w:val="0"/>
          <w:i w:val="0"/>
          <w:color w:val="000000"/>
          <w:sz w:val="18"/>
        </w:rPr>
        <w:t>Gambling Evil”, 29-6-1935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259"/>
        <w:gridCol w:w="3259"/>
      </w:tblGrid>
      <w:tr>
        <w:trPr>
          <w:trHeight w:hRule="exact" w:val="59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311. LETTER TO F. MARY BARR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26, 1935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has just arrived. I read the paragraph about the cooker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Mira. She remembered nothing about it. She has been searching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till now it has not been found. Don’t you disturb yourself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you can give me more particulars my search will be facilitated, </w:t>
      </w:r>
      <w:r>
        <w:rPr>
          <w:rFonts w:ascii="Times" w:hAnsi="Times" w:eastAsia="Times"/>
          <w:b w:val="0"/>
          <w:i w:val="0"/>
          <w:color w:val="000000"/>
          <w:sz w:val="22"/>
        </w:rPr>
        <w:t>unless I have found the thing before the arrival of your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6049. Also C.W. 3379.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RAJARAM R. BHOLE</w:t>
      </w:r>
    </w:p>
    <w:p>
      <w:pPr>
        <w:autoSpaceDN w:val="0"/>
        <w:autoSpaceDE w:val="0"/>
        <w:widowControl/>
        <w:spacing w:line="266" w:lineRule="exact" w:before="86" w:after="23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67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RAJARAM,</w:t>
      </w:r>
    </w:p>
    <w:p>
      <w:pPr>
        <w:sectPr>
          <w:type w:val="continuous"/>
          <w:pgSz w:w="9360" w:h="12960"/>
          <w:pgMar w:top="676" w:right="1402" w:bottom="458" w:left="1440" w:header="720" w:footer="720" w:gutter="0"/>
          <w:cols w:num="2" w:equalWidth="0">
            <w:col w:w="3368" w:space="0"/>
            <w:col w:w="314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sectPr>
          <w:type w:val="nextColumn"/>
          <w:pgSz w:w="9360" w:h="12960"/>
          <w:pgMar w:top="676" w:right="1402" w:bottom="458" w:left="1440" w:header="720" w:footer="720" w:gutter="0"/>
          <w:cols w:num="2" w:equalWidth="0">
            <w:col w:w="3368" w:space="0"/>
            <w:col w:w="314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fairly cool now it is nothing like Poona yet.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after the first week of July, it would be pleasant. But you are at </w:t>
      </w:r>
      <w:r>
        <w:rPr>
          <w:rFonts w:ascii="Times" w:hAnsi="Times" w:eastAsia="Times"/>
          <w:b w:val="0"/>
          <w:i w:val="0"/>
          <w:color w:val="000000"/>
          <w:sz w:val="22"/>
        </w:rPr>
        <w:t>liberty to come earlier if you wish to.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6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INERVA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C. G. JAGANNATHDAS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JAGANNATHDAS,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objection to your publishing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nudism.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9093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G. Jagannathdas”, 18-6-1935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your first exercise.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now send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directly to Maganbhai. However, you may send them to me </w:t>
      </w:r>
      <w:r>
        <w:rPr>
          <w:rFonts w:ascii="Times" w:hAnsi="Times" w:eastAsia="Times"/>
          <w:b w:val="0"/>
          <w:i w:val="0"/>
          <w:color w:val="000000"/>
          <w:sz w:val="22"/>
        </w:rPr>
        <w:t>if you wish.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delayed in returning. It lay with me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And since it was the first, Maganbhai also took some time over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[exercise] seems to have been lost.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searched for. If it is not found, I will frame a new exercise and send it. </w:t>
      </w:r>
      <w:r>
        <w:rPr>
          <w:rFonts w:ascii="Times" w:hAnsi="Times" w:eastAsia="Times"/>
          <w:b w:val="0"/>
          <w:i w:val="0"/>
          <w:color w:val="000000"/>
          <w:sz w:val="22"/>
        </w:rPr>
        <w:t>This work will remain in my charge for the time being.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every time you do not understand a point. That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>you to make very great progress.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one in a class of 20, you will receive 1/20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paid to the class. Through correspondence you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attention. Tuition by correspondence can help an </w:t>
      </w:r>
      <w:r>
        <w:rPr>
          <w:rFonts w:ascii="Times" w:hAnsi="Times" w:eastAsia="Times"/>
          <w:b w:val="0"/>
          <w:i w:val="0"/>
          <w:color w:val="000000"/>
          <w:sz w:val="22"/>
        </w:rPr>
        <w:t>industrious pupil a great deal.</w:t>
      </w:r>
    </w:p>
    <w:p>
      <w:pPr>
        <w:autoSpaceDN w:val="0"/>
        <w:autoSpaceDE w:val="0"/>
        <w:widowControl/>
        <w:spacing w:line="22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9333. Also C.W. 6608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LILAVATI ASAR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English exercises have been found. They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duly corrected. Maganbhai’s previous remarks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exercises, too. Write in a neat handwriting. Use a reed-pen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slowly. Your English is better than I had thought. It will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quickly. After I get a list of the books you have with you,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know which of them you should use for your study.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Pathmala,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I, and make a start with it. You will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few lessons easy. Start translating from the point where you find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used to send weekly exercises in English to Gandhiji which he </w:t>
      </w:r>
      <w:r>
        <w:rPr>
          <w:rFonts w:ascii="Times" w:hAnsi="Times" w:eastAsia="Times"/>
          <w:b w:val="0"/>
          <w:i w:val="0"/>
          <w:color w:val="000000"/>
          <w:sz w:val="18"/>
        </w:rPr>
        <w:t>returned with correction and notes. Some of the routine corrections are omitted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exercises difficult. Do not in the least feel shy to ask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construction that you cannot grasp. We have here Prabhavati’s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</w:t>
      </w:r>
      <w:r>
        <w:rPr>
          <w:rFonts w:ascii="Times" w:hAnsi="Times" w:eastAsia="Times"/>
          <w:b w:val="0"/>
          <w:i/>
          <w:color w:val="000000"/>
          <w:sz w:val="22"/>
        </w:rPr>
        <w:t>Pathmala,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 I. It will be enough, therefore, if you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 numbers. Study the corrections carefully.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any of them, ask again about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Mathew getting on? What work does he do?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9332. Also C.W. 6607.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BENARSILAL AND RUKMINI BAZAJ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BENARSILAL AND RUKMINI,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you both. A disease must be stamped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has taken root. I hope Devendra’s tonsils are all right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that you will be going to Bombay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Wardha.</w:t>
      </w:r>
    </w:p>
    <w:p>
      <w:pPr>
        <w:autoSpaceDN w:val="0"/>
        <w:autoSpaceDE w:val="0"/>
        <w:widowControl/>
        <w:spacing w:line="220" w:lineRule="exact" w:before="8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3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ENARSILAL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AZAJ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ATHERI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AZAAR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ANARAS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ITY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9159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PURUSHOTTAM L. BAVISHI</w:t>
      </w:r>
    </w:p>
    <w:p>
      <w:pPr>
        <w:autoSpaceDN w:val="0"/>
        <w:autoSpaceDE w:val="0"/>
        <w:widowControl/>
        <w:spacing w:line="270" w:lineRule="exact" w:before="2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indeed see a miracle in the spinning-wheel.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your agricultural experiment succeed. Please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about everything you may think worth writing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in connection with it.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G.N.129. Also C.W. 4748.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 L. Bavishi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NARAHARI D. PARIKH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54" w:after="2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for Velchand. If you think it all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to him wherever he is. I had a talk with Lakshmidas.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>is right in being keen that Velchand should join.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74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 N. 9082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VANAMALA N. PARIKH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recovered your health, try to preserve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sure that the giving up of salt and pulses has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you, keep up the practice. You may gratify your palate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you can with the things that help you to maintain good health.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what you will gain from a hand-written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magazine. What is the value of my blessings, then? All the same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source of innocent pleasure and, therefore, if you are keen on </w:t>
      </w:r>
      <w:r>
        <w:rPr>
          <w:rFonts w:ascii="Times" w:hAnsi="Times" w:eastAsia="Times"/>
          <w:b w:val="0"/>
          <w:i w:val="0"/>
          <w:color w:val="000000"/>
          <w:sz w:val="22"/>
        </w:rPr>
        <w:t>getting my blessings you have them.</w:t>
      </w:r>
    </w:p>
    <w:p>
      <w:pPr>
        <w:autoSpaceDN w:val="0"/>
        <w:autoSpaceDE w:val="0"/>
        <w:widowControl/>
        <w:spacing w:line="228" w:lineRule="exact" w:before="3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5784. Also C.W. 3007.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JETHALAL G. SAMPAT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informtion about gamboge thistle to</w:t>
      </w:r>
    </w:p>
    <w:p>
      <w:pPr>
        <w:autoSpaceDN w:val="0"/>
        <w:autoSpaceDE w:val="0"/>
        <w:widowControl/>
        <w:spacing w:line="252" w:lineRule="exact" w:before="18" w:after="448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examined the oil-seeds. I will look for oily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and if I get that I will even try to extract oil. I shall wait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next letter.</w:t>
      </w:r>
    </w:p>
    <w:p>
      <w:pPr>
        <w:sectPr>
          <w:pgSz w:w="9360" w:h="12960"/>
          <w:pgMar w:top="66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ETHALAL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OVINDJI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NANTPUR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R</w:t>
      </w:r>
      <w:r>
        <w:rPr>
          <w:rFonts w:ascii="Times" w:hAnsi="Times" w:eastAsia="Times"/>
          <w:b w:val="0"/>
          <w:i w:val="0"/>
          <w:color w:val="000000"/>
          <w:sz w:val="18"/>
        </w:rPr>
        <w:t>EHLI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</w:p>
    <w:p>
      <w:pPr>
        <w:sectPr>
          <w:type w:val="continuous"/>
          <w:pgSz w:w="9360" w:h="12960"/>
          <w:pgMar w:top="666" w:right="1412" w:bottom="458" w:left="1440" w:header="720" w:footer="720" w:gutter="0"/>
          <w:cols w:num="2" w:equalWidth="0">
            <w:col w:w="3992" w:space="0"/>
            <w:col w:w="2515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674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666" w:right="1412" w:bottom="458" w:left="1440" w:header="720" w:footer="720" w:gutter="0"/>
          <w:cols w:num="2" w:equalWidth="0">
            <w:col w:w="3992" w:space="0"/>
            <w:col w:w="2515" w:space="0"/>
          </w:cols>
          <w:docGrid w:linePitch="360"/>
        </w:sectPr>
      </w:pPr>
    </w:p>
    <w:p>
      <w:pPr>
        <w:autoSpaceDN w:val="0"/>
        <w:autoSpaceDE w:val="0"/>
        <w:widowControl/>
        <w:spacing w:line="350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Gujarati: C.W. 9852. Courtesy: Narayan Jethalal Sampat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“Darudi”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30-6-1935.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type w:val="continuous"/>
          <w:pgSz w:w="9360" w:h="12960"/>
          <w:pgMar w:top="66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routing all my letters to Harilal through you,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purpose behind it, viz., to enable you to know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with Harilal should be although you may not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inquiry. This question has become one of very great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as you will see from my letters to him. Still, even after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letters, you are free to form your own impression of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accordingly. If you have to feed him, you may give him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do which involves no risk. But this does not mean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maintain relations with him or give him work. The bond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blood-relationship also has its limits. It shouldn’t make us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principles. Harilal cannot have greater claims on you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placed in similar circumstances. We should rather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towards a stranger and more miserly towards Harilal.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intimate the blood-relationship, the stricter should our </w:t>
      </w:r>
      <w:r>
        <w:rPr>
          <w:rFonts w:ascii="Times" w:hAnsi="Times" w:eastAsia="Times"/>
          <w:b w:val="0"/>
          <w:i w:val="0"/>
          <w:color w:val="000000"/>
          <w:sz w:val="22"/>
        </w:rPr>
        <w:t>attitude be. Only thus can we do pure justice.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M.M.U./II. Also C.W. 8456.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KAKUBHAI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Ratubhai and other workers of the Khadi Pratishthan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them an assurance that none of the workers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retrenched as a consequence of the economy drive. Have you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to any one of them? They have said so and published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am asking you this question because some important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be made because of the new policy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VITHALDAS JERAJANI</w:t>
      </w:r>
    </w:p>
    <w:p>
      <w:pPr>
        <w:autoSpaceDN w:val="0"/>
        <w:autoSpaceDE w:val="0"/>
        <w:widowControl/>
        <w:spacing w:line="270" w:lineRule="exact" w:before="2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not give notice to Ganatra just now.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typing work you may give him any other work. Do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typing, however, if there is any to be done. As for other changes,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depends on when you are ready. Such changes as occur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can be carried out even through correspondence with Shankerlal.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arriving on the 7th without fail. Everything thus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convenience. I am in favour of drastic economy measures. I </w:t>
      </w:r>
      <w:r>
        <w:rPr>
          <w:rFonts w:ascii="Times" w:hAnsi="Times" w:eastAsia="Times"/>
          <w:b w:val="0"/>
          <w:i w:val="0"/>
          <w:color w:val="000000"/>
          <w:sz w:val="22"/>
        </w:rPr>
        <w:t>will, therefore, go all out to help you in that respect.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Hemprabhadevi has charged that after agreeing to buy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Khadi Pratishthan you changed your mind. I once asked you </w:t>
      </w:r>
      <w:r>
        <w:rPr>
          <w:rFonts w:ascii="Times" w:hAnsi="Times" w:eastAsia="Times"/>
          <w:b w:val="0"/>
          <w:i w:val="0"/>
          <w:color w:val="000000"/>
          <w:sz w:val="22"/>
        </w:rPr>
        <w:t>about it, but you seem to have completely forgotten the question.</w:t>
      </w:r>
    </w:p>
    <w:p>
      <w:pPr>
        <w:autoSpaceDN w:val="0"/>
        <w:autoSpaceDE w:val="0"/>
        <w:widowControl/>
        <w:spacing w:line="260" w:lineRule="exact" w:before="40" w:after="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Shankerlal is not keeping good health, I want him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Ooty for as long as possible. Please, therefore, do not be in a hurry </w:t>
      </w:r>
      <w:r>
        <w:rPr>
          <w:rFonts w:ascii="Times" w:hAnsi="Times" w:eastAsia="Times"/>
          <w:b w:val="0"/>
          <w:i w:val="0"/>
          <w:color w:val="000000"/>
          <w:sz w:val="22"/>
        </w:rPr>
        <w:t>to call him back. It is our duty to carry on the work somehow.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the accompanying letter</w:t>
      </w:r>
    </w:p>
    <w:p>
      <w:pPr>
        <w:sectPr>
          <w:type w:val="continuous"/>
          <w:pgSz w:w="9360" w:h="12960"/>
          <w:pgMar w:top="516" w:right="1414" w:bottom="458" w:left="1440" w:header="720" w:footer="720" w:gutter="0"/>
          <w:cols w:num="2" w:equalWidth="0">
            <w:col w:w="3288" w:space="0"/>
            <w:col w:w="321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82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Kakubhai.</w:t>
      </w:r>
    </w:p>
    <w:p>
      <w:pPr>
        <w:sectPr>
          <w:type w:val="nextColumn"/>
          <w:pgSz w:w="9360" w:h="12960"/>
          <w:pgMar w:top="516" w:right="1414" w:bottom="458" w:left="1440" w:header="720" w:footer="720" w:gutter="0"/>
          <w:cols w:num="2" w:equalWidth="0">
            <w:col w:w="3288" w:space="0"/>
            <w:col w:w="32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9792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VALLABHBHAI PATEL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sure whether Mahadev would be there,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you. I got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went through it. I waited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post, but there was none. Ba also didn’t bring any letter. </w:t>
      </w:r>
      <w:r>
        <w:rPr>
          <w:rFonts w:ascii="Times" w:hAnsi="Times" w:eastAsia="Times"/>
          <w:b w:val="0"/>
          <w:i w:val="0"/>
          <w:color w:val="000000"/>
          <w:sz w:val="22"/>
        </w:rPr>
        <w:t>And so I sent the wire.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like the statement at all. Instead of setting out facts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mixes facts with arguments. I disliked the very first paragraph and </w:t>
      </w:r>
      <w:r>
        <w:rPr>
          <w:rFonts w:ascii="Times" w:hAnsi="Times" w:eastAsia="Times"/>
          <w:b w:val="0"/>
          <w:i w:val="0"/>
          <w:color w:val="000000"/>
          <w:sz w:val="22"/>
        </w:rPr>
        <w:t>sent you the wire. The post arrived just now, that is, at four, and now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Borsad plague-relief work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type w:val="continuous"/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dictating this. I see that you like the idea of our appointing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was glad, for I know that such a committee can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help to us, inasmuch as a doctor’s opinion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independent. Since you have accepted its necessity,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needn’t write anything more. I should like to see the revised draft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statement before it is issued.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Mahadev has got all the facts with him, he can draft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here. Or you may detain him there for one more day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necessary.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F. MARY BARR</w:t>
      </w:r>
    </w:p>
    <w:p>
      <w:pPr>
        <w:autoSpaceDN w:val="0"/>
        <w:autoSpaceDE w:val="0"/>
        <w:widowControl/>
        <w:spacing w:line="266" w:lineRule="exact" w:before="20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cooker was after all traced,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thank God.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anything else left by you? Chhotelal returned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If you are getting on well there and are well fed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there without inconvenience to anybody, do stay there long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be restored to perfect health.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Mary Chesley expects to come here on or about July 7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Miss Ingham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her.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518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write so often your cards demand an answer.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6050. Also C.W. 3380. Courtesy: F. Mary Barr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 Mary Barr”, 26-6-1935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Ingham had come from England at the invitation of Mary Chesley to </w:t>
      </w:r>
      <w:r>
        <w:rPr>
          <w:rFonts w:ascii="Times" w:hAnsi="Times" w:eastAsia="Times"/>
          <w:b w:val="0"/>
          <w:i w:val="0"/>
          <w:color w:val="000000"/>
          <w:sz w:val="18"/>
        </w:rPr>
        <w:t>do village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N. R. MALKANI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first contribution received from a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subscriber.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send me every week a list of contributors for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40" w:after="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Jugal Kishore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a nice long letter.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presently be making a handsome contribution without any loss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make use of name in connection with the fund but simply </w:t>
      </w:r>
      <w:r>
        <w:rPr>
          <w:rFonts w:ascii="Times" w:hAnsi="Times" w:eastAsia="Times"/>
          <w:b w:val="0"/>
          <w:i w:val="0"/>
          <w:color w:val="000000"/>
          <w:sz w:val="22"/>
        </w:rPr>
        <w:t>call it as I have called it Harijan Wells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 (cheque)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LILAVATI ASAR</w:t>
      </w:r>
    </w:p>
    <w:p>
      <w:pPr>
        <w:autoSpaceDN w:val="0"/>
        <w:tabs>
          <w:tab w:pos="491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have some patience. Once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gets going it will proceed smoothly.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you should write one letter every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wish, however, you can write two lessons,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and one in English. But despatch both on the same day.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save one stamp. Maganbhai will need three days after the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 and you can accordingly calculate the date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expect a reply. If your letters are received here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day of the week, you will get the reply, too, on the same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along with your weight your strength also increases,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in the least about the increase in weight. Your weight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be 110 pounds.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correctly grasped the argument in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more advisable to encourage a child-widow to marry again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that she should pretend, under social pressure, to observe self-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Jugal Kishore Birla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sub-title Helpless Widows, 22-6-1935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If any such widow feels sincere aversion to worldly life,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plainly refuse. Her widowhood will then be an adornment.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English book, get the </w:t>
      </w:r>
      <w:r>
        <w:rPr>
          <w:rFonts w:ascii="Times" w:hAnsi="Times" w:eastAsia="Times"/>
          <w:b w:val="0"/>
          <w:i/>
          <w:color w:val="000000"/>
          <w:sz w:val="22"/>
        </w:rPr>
        <w:t>Nelson 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now. Copy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fifteen lines from it every week in the most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together with a translation of them in equally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Use sheets of the same size every time, so that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>you can bind them together and preserve them.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9575. Also C.W. 6547.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NAVIN GANDHI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NAVIN,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appreciate your keen desire [for studies].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afraid I will not be able to help you much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time I may devote to you I will always consider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insufficient. It would be like the proverbial recluse who, hankering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world as well as the next, ruins his prospects in both.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you join the Vinaya Mandir at Ahmedabad or a high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Rajkot or Bhavnagar. If I cannot afford to send you to a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there is nothing else that I can do to satisfy your craving.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to me I shall certainly help you in learning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 thoroughly. But you cannot lay down any conditions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main thing is the work here and anything that has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by way of service. Of course the best course would be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too would welcome it but staying with me means learning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and making progress in it. Even acquiring knowledge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service.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hesitate to write to me. I shall try to guide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>keep on writing to me.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DUTY OF BREAD LABOUR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 created his people with the duty of sacrifice laid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said: ‘By this do you flourish. Let it be the fulfiller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desires.’ He who eats without performing this sacrifice eats </w:t>
      </w:r>
      <w:r>
        <w:rPr>
          <w:rFonts w:ascii="Times" w:hAnsi="Times" w:eastAsia="Times"/>
          <w:b w:val="0"/>
          <w:i w:val="0"/>
          <w:color w:val="000000"/>
          <w:sz w:val="22"/>
        </w:rPr>
        <w:t>stolen bread.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says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“Earn thy bread by the sweat of thy brow”,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Bible. Sacrifices may be of many kinds. One of them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bread labour. If all laboured for their bread and no more,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enough food and enough leisure for all.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cry of over population, no disease, and no such misery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around. 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labour will be the highest form of a sacrifice. Men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do many other things either through their bodies or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minds, but all this will be labour of love, for the common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then beno rich and no poor, none high and none low, no </w:t>
      </w:r>
      <w:r>
        <w:rPr>
          <w:rFonts w:ascii="Times" w:hAnsi="Times" w:eastAsia="Times"/>
          <w:b w:val="0"/>
          <w:i w:val="0"/>
          <w:color w:val="000000"/>
          <w:sz w:val="22"/>
        </w:rPr>
        <w:t>touchable and no untouchable.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 an unattainable ideal. But we need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strive for it. Even if without fulfilling the whole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that is, the law of our being, we performed physical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our daily bread, we should go a long way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did so, our wants would be minimized, our food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We should then eat to live, not live to eat. Let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the accuracy of this proposition try to sweat for his bread,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derive the greatest relish from the productions of his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his health and discover that many things he took were </w:t>
      </w:r>
      <w:r>
        <w:rPr>
          <w:rFonts w:ascii="Times" w:hAnsi="Times" w:eastAsia="Times"/>
          <w:b w:val="0"/>
          <w:i w:val="0"/>
          <w:color w:val="000000"/>
          <w:sz w:val="22"/>
        </w:rPr>
        <w:t>superfluities.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men earn their bread by intellectual labour? No.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the body must be supplied by the body. “Render unto </w:t>
      </w:r>
      <w:r>
        <w:rPr>
          <w:rFonts w:ascii="Times" w:hAnsi="Times" w:eastAsia="Times"/>
          <w:b w:val="0"/>
          <w:i w:val="0"/>
          <w:color w:val="000000"/>
          <w:sz w:val="22"/>
        </w:rPr>
        <w:t>Caesar that which is Caesar’s” perhaps applies here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mental, that is, intellectual labour is for the soul and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satisfaction. It should never demand payment. In the ideal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doctors, lawyers and the like will work solely for the benefit of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self. Obedience to the law of bread labour will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revolution in the structure of society. Man’s triumph will consist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substituting the struggle for existence by the struggle for mutual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The law of the brute will be replaced by the law of man.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villages means a definite voluntary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duty of bread labour and all it connotes. But says the critic,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“millions of India’s children are today living in the villages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living a life of semi-starvation”. This, alas, is but too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we know that theirs is not voluntary obedience.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perhaps shirk body labour if they could, and even rush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city if they could be accommodated in it.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a master is state of slavery, willing obedience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is the glory of sonship. Similarly compulsory obedience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bread labour breeds poverty, disease and discontent. It is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slavery. Willing obedience to it must bring contentment and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health which is real wealth, not pieces of silver and gold.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Association is an experiment in willing bread </w:t>
      </w:r>
      <w:r>
        <w:rPr>
          <w:rFonts w:ascii="Times" w:hAnsi="Times" w:eastAsia="Times"/>
          <w:b w:val="0"/>
          <w:i w:val="0"/>
          <w:color w:val="000000"/>
          <w:sz w:val="22"/>
        </w:rPr>
        <w:t>labour.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29-6-1935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IMPROVEMENT IN SPINNING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Investigations made in Savli, one of the good centres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production, reveal the fact that the spinners there earn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pie per hour on an average. Fortunately they have other 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income or they are members of families whose other members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some more remunerative occupations. But a khadi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be satisfied with this knowledge. He must devise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increasing the spinners’ wage. There are three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it: (1) By paying a higher wage and increasing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khadi. (2) By inviting the ginners, carders and weavers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their wages with the spinners. (3) By making improvements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wheels and by teaching the spinners to be more careful </w:t>
      </w:r>
      <w:r>
        <w:rPr>
          <w:rFonts w:ascii="Times" w:hAnsi="Times" w:eastAsia="Times"/>
          <w:b w:val="0"/>
          <w:i w:val="0"/>
          <w:color w:val="000000"/>
          <w:sz w:val="22"/>
        </w:rPr>
        <w:t>than they are.</w:t>
      </w:r>
    </w:p>
    <w:p>
      <w:pPr>
        <w:autoSpaceDN w:val="0"/>
        <w:tabs>
          <w:tab w:pos="550" w:val="left"/>
          <w:tab w:pos="5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last was not possible, one of the first two alternatives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obligatory, but improvement in the existing machines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spinners’ manners is undoubtedly possible. 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Kirloskars’ efforts come up to mark, the spinners’ wage would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up to nine pies per hour. But that was not to be.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easily the best among all the attempts submitted to the A. I. S. 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considered by the judges to satisfy the tests laid down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machine. It could not replace the existing machines. 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neither Kirloskar Bros. nor other inventors will give up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Though the prize has been withdrawn,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will always be prepared to examine any promising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give the full reward if a really handy, easy-working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is forthcoming. But till that happy time comes, if it ever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the existing machines must not be despised.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 has been concentrating on one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improvement, speed of the spindle. The revolutions of the spindle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found to be as low as 35 to 1 of the turning wheel.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has been that the average output is not more than 150 yards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hour, if not even 100 yards. The highest attained has been over 800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yards. If the speed of the spindle can be improved, the average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wage can be easily doubled. This can be effected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thinner spindles, thinner </w:t>
      </w:r>
      <w:r>
        <w:rPr>
          <w:rFonts w:ascii="Times" w:hAnsi="Times" w:eastAsia="Times"/>
          <w:b w:val="0"/>
          <w:i/>
          <w:color w:val="000000"/>
          <w:sz w:val="22"/>
        </w:rPr>
        <w:t>mals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(wheel-strings) and reducing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circumference of the little pulley round the spindle. These are but </w:t>
      </w:r>
      <w:r>
        <w:rPr>
          <w:rFonts w:ascii="Times" w:hAnsi="Times" w:eastAsia="Times"/>
          <w:b w:val="0"/>
          <w:i w:val="0"/>
          <w:color w:val="000000"/>
          <w:sz w:val="22"/>
        </w:rPr>
        <w:t>illustrations of the way in which improvements can be easily made.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improvement is possible unless khadi workers master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spinning. They must know both the theory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They must study the incredibly simple construction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machines and the function of each part.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 expert ginners, carders and spinners. And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take a lively interest in the welfare of the spinners.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overhauling the khadi service. The sooner it is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it will be for all concerned. We must not be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work of spinners, when we know that better is easily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29-6-1935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AMBLING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VIL</w:t>
      </w:r>
    </w:p>
    <w:p>
      <w:pPr>
        <w:autoSpaceDN w:val="0"/>
        <w:autoSpaceDE w:val="0"/>
        <w:widowControl/>
        <w:spacing w:line="260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Bombay writes a pathetic letter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evil of gambling. Below is a free translation of the telling </w:t>
      </w:r>
      <w:r>
        <w:rPr>
          <w:rFonts w:ascii="Times" w:hAnsi="Times" w:eastAsia="Times"/>
          <w:b w:val="0"/>
          <w:i w:val="0"/>
          <w:color w:val="000000"/>
          <w:sz w:val="22"/>
        </w:rPr>
        <w:t>passages of the letter: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canker is eating into the vitals of the simple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 of Gujarat, it is invading titled men, barristers, doctors,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teachers who are expected to guard national morals.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are said not to be free from the vice. Women,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age and blind beggars are not free from the vice. Some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thrive on advertising the evil. It goes on unchecked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effort of some reformers. May not growing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consequent unemployment be the cause of the evil?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so. No doubt unemployment favours the spread.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causes are much deeper. The very fact that the vice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all classes must make us cautious and lead us to make deeper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investigations into the causes.</w:t>
      </w:r>
    </w:p>
    <w:p>
      <w:pPr>
        <w:autoSpaceDN w:val="0"/>
        <w:tabs>
          <w:tab w:pos="550" w:val="left"/>
          <w:tab w:pos="2630" w:val="left"/>
          <w:tab w:pos="5350" w:val="left"/>
        </w:tabs>
        <w:autoSpaceDE w:val="0"/>
        <w:widowControl/>
        <w:spacing w:line="286" w:lineRule="exact" w:before="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UGAR </w:t>
      </w:r>
      <w:r>
        <w:rPr>
          <w:rFonts w:ascii="Times" w:hAnsi="Times" w:eastAsia="Times"/>
          <w:b w:val="0"/>
          <w:i/>
          <w:color w:val="000000"/>
          <w:sz w:val="20"/>
        </w:rPr>
        <w:t>v.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in favour of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sugar is daily accumulating.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Shankerlal Banker who is touring in the Ooty regions sends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analysis prepared for him by a chemist friend,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 content in milligrams in one kilogram each of the samples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for analysis: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Singanallur sugar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0.61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Aska sugar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1.93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Anakapalli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7.48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Singanallur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7.67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Molasses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5.70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Candy (cane)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4.98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Palmyra Candy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is a double waste of money to use sugar instead of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29-6-1935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F. MARY BARR</w:t>
      </w:r>
    </w:p>
    <w:p>
      <w:pPr>
        <w:autoSpaceDN w:val="0"/>
        <w:autoSpaceDE w:val="0"/>
        <w:widowControl/>
        <w:spacing w:line="204" w:lineRule="exact" w:before="108" w:after="0"/>
        <w:ind w:left="51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1935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see that you are going to take long there.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give as much time as may be necessary.</w:t>
      </w:r>
    </w:p>
    <w:p>
      <w:pPr>
        <w:autoSpaceDN w:val="0"/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climate there? How many are you in your ward?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distance between bed and bed?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food do they serve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8" w:lineRule="exact" w:before="3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6051. Also C.W. 3381. Courtesy: F. Mary Barr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the subscription are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BALIBEHN M. ADALAJA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hope you are keeping patience.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will come out ultimately. Harilal is throwing off all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at all for you to reply to him. You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yourself through a lawyer against any step that he might 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every right to expose his misdeeds.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for you to yield to blackmail. Do not give him a single pice.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course writing to him. I am returning the notice, as also </w:t>
      </w:r>
      <w:r>
        <w:rPr>
          <w:rFonts w:ascii="Times" w:hAnsi="Times" w:eastAsia="Times"/>
          <w:b w:val="0"/>
          <w:i w:val="0"/>
          <w:color w:val="000000"/>
          <w:sz w:val="22"/>
        </w:rPr>
        <w:t>Harilal’s letter which you wanted back.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leaving for Delhi tomorrow. As Lakshmi is expecting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 Manu to go and help. Since she also wants to go, I am </w:t>
      </w:r>
      <w:r>
        <w:rPr>
          <w:rFonts w:ascii="Times" w:hAnsi="Times" w:eastAsia="Times"/>
          <w:b w:val="0"/>
          <w:i w:val="0"/>
          <w:color w:val="000000"/>
          <w:sz w:val="22"/>
        </w:rPr>
        <w:t>letting her go.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5051.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C. F. ANDREWS</w:t>
      </w:r>
    </w:p>
    <w:p>
      <w:pPr>
        <w:autoSpaceDN w:val="0"/>
        <w:autoSpaceDE w:val="0"/>
        <w:widowControl/>
        <w:spacing w:line="252" w:lineRule="exact" w:before="132" w:after="0"/>
        <w:ind w:left="51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with enclosures have duly arrived. I must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to Agatha. You will remember this sentence in her letter: “For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to Mahatmaji to be above the battle. Am I right in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events of the past year are wearing him down?”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that the events are not wearing me down and that I am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 then you must give her the assurance on my behalf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 I am not “hopeless about the whole thing”. Only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hope on a foundation of sand. It is truth on the rock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persists in the face of appearances to the contrary.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about any Indian going to England,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the soundest </w:t>
      </w:r>
      <w:r>
        <w:rPr>
          <w:rFonts w:ascii="Times" w:hAnsi="Times" w:eastAsia="Times"/>
          <w:b w:val="0"/>
          <w:i w:val="0"/>
          <w:color w:val="000000"/>
          <w:sz w:val="22"/>
        </w:rPr>
        <w:t>reasons. The best of us have more than our share of work cut out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Balukaka Kanitkar”, 1-5-1935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here, and I am quite clear in my mind that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our trust here, real friendship between England and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come. Those Indians who believe in non-violence must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are able to testify that politically conscious India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for Englishmen, but that it has nothing but goodwill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if not active love. Rajagopalachari cannot bear that testimony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And what is the use of his going to ask Englishmen to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even though Indians cannot surmount their unregenerate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like the rest of mankind hate those who they believe persecute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Do you not see my argument quite clearly? I am dictating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on one sentence in Agatha’s letter, because I realize the distress </w:t>
      </w:r>
      <w:r>
        <w:rPr>
          <w:rFonts w:ascii="Times" w:hAnsi="Times" w:eastAsia="Times"/>
          <w:b w:val="0"/>
          <w:i w:val="0"/>
          <w:color w:val="000000"/>
          <w:sz w:val="22"/>
        </w:rPr>
        <w:t>of her mind and I want to soothe her and those who feel like her.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Simla incident you will have to put up with it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But what does it matter that bitter criticism is levelled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you. You said the correct word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is its own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rest of your letter and the enclosures I expect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any reply. I hope Khambhatta is making steady progress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time to look into his charges against Hospital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forget one thing. You won’t disturb your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Agatha’s letter. Let things take their course.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>right in wanting the little bit of rest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from the agonizing toil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is going through. That of course can happen only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there. But meanwhile you can soothe her while insisting on her </w:t>
      </w:r>
      <w:r>
        <w:rPr>
          <w:rFonts w:ascii="Times" w:hAnsi="Times" w:eastAsia="Times"/>
          <w:b w:val="0"/>
          <w:i w:val="0"/>
          <w:color w:val="000000"/>
          <w:sz w:val="22"/>
        </w:rPr>
        <w:t>hastening slowly and on being careful for nothing.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989</w:t>
      </w:r>
    </w:p>
    <w:p>
      <w:pPr>
        <w:autoSpaceDN w:val="0"/>
        <w:autoSpaceDE w:val="0"/>
        <w:widowControl/>
        <w:spacing w:line="220" w:lineRule="exact" w:before="10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June 7 to Agatha Harrison, the addressee had referred to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“racial discrimination in the official communiques to the Press” on the Quetta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earthquake: “. . . the papers were full of every English name surviving, died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wounded; and even civil servants who were Indians were not recorded. The atmosphere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Simla was electric . . . . It is impossible to get one grain of common sense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heads . . . . They are convinced that every Indian all over India is quite happy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what has happened and that the only one who was disturbed and stirring up </w:t>
      </w:r>
      <w:r>
        <w:rPr>
          <w:rFonts w:ascii="Times" w:hAnsi="Times" w:eastAsia="Times"/>
          <w:b w:val="0"/>
          <w:i w:val="0"/>
          <w:color w:val="000000"/>
          <w:sz w:val="18"/>
        </w:rPr>
        <w:t>racial feeling was C. F. Andrews!”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Charles Freere Andrews, </w:t>
      </w:r>
      <w:r>
        <w:rPr>
          <w:rFonts w:ascii="Times" w:hAnsi="Times" w:eastAsia="Times"/>
          <w:b w:val="0"/>
          <w:i w:val="0"/>
          <w:color w:val="000000"/>
          <w:sz w:val="18"/>
        </w:rPr>
        <w:t>p. 282)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H. L. SHARMA</w:t>
      </w:r>
    </w:p>
    <w:p>
      <w:pPr>
        <w:sectPr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sectPr>
          <w:type w:val="continuous"/>
          <w:pgSz w:w="9360" w:h="12960"/>
          <w:pgMar w:top="716" w:right="1396" w:bottom="458" w:left="1440" w:header="720" w:footer="720" w:gutter="0"/>
          <w:cols w:num="2" w:equalWidth="0">
            <w:col w:w="3120" w:space="0"/>
            <w:col w:w="340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1935</w:t>
      </w:r>
    </w:p>
    <w:p>
      <w:pPr>
        <w:sectPr>
          <w:type w:val="nextColumn"/>
          <w:pgSz w:w="9360" w:h="12960"/>
          <w:pgMar w:top="716" w:right="1396" w:bottom="458" w:left="1440" w:header="720" w:footer="720" w:gutter="0"/>
          <w:cols w:num="2" w:equalWidth="0">
            <w:col w:w="3120" w:space="0"/>
            <w:col w:w="340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 Consul is being contacted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visa. I hope you will not have to go to Calcutta for that. Dr. Kellogg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sent a reply. It should have come. I shall make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Shri P.’s letter contains nothing. I have written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pay any heed to his letter. I have not attached any weight </w:t>
      </w:r>
      <w:r>
        <w:rPr>
          <w:rFonts w:ascii="Times" w:hAnsi="Times" w:eastAsia="Times"/>
          <w:b w:val="0"/>
          <w:i w:val="0"/>
          <w:color w:val="000000"/>
          <w:sz w:val="22"/>
        </w:rPr>
        <w:t>to his letter. That is why I did not write to you about it.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  <w:r>
        <w:rPr>
          <w:rFonts w:ascii="Times" w:hAnsi="Times" w:eastAsia="Times"/>
          <w:b w:val="0"/>
          <w:i w:val="0"/>
          <w:color w:val="000000"/>
          <w:sz w:val="18"/>
        </w:rPr>
        <w:t>pp. 172-3</w:t>
      </w:r>
    </w:p>
    <w:p>
      <w:pPr>
        <w:autoSpaceDN w:val="0"/>
        <w:autoSpaceDE w:val="0"/>
        <w:widowControl/>
        <w:spacing w:line="292" w:lineRule="exact" w:before="362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S. AMBUJAMMAL</w:t>
      </w:r>
    </w:p>
    <w:p>
      <w:pPr>
        <w:sectPr>
          <w:type w:val="continuous"/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sectPr>
          <w:type w:val="continuous"/>
          <w:pgSz w:w="9360" w:h="12960"/>
          <w:pgMar w:top="716" w:right="1396" w:bottom="458" w:left="1440" w:header="720" w:footer="720" w:gutter="0"/>
          <w:cols w:num="2" w:equalWidth="0">
            <w:col w:w="3268" w:space="0"/>
            <w:col w:w="3255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130" w:after="208"/>
        <w:ind w:left="2062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1935</w:t>
      </w:r>
    </w:p>
    <w:p>
      <w:pPr>
        <w:sectPr>
          <w:type w:val="nextColumn"/>
          <w:pgSz w:w="9360" w:h="12960"/>
          <w:pgMar w:top="716" w:right="1396" w:bottom="458" w:left="1440" w:header="720" w:footer="720" w:gutter="0"/>
          <w:cols w:num="2" w:equalWidth="0">
            <w:col w:w="3268" w:space="0"/>
            <w:col w:w="325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marriage ceremony go off well and may Krishnaswami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wife have a long life of happiness and service.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Kichi’s finger will be quite healed by Saturday.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hurry about the Wells Fund.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9602. Courtesy: S. Ambujammal</w:t>
      </w:r>
    </w:p>
    <w:p>
      <w:pPr>
        <w:autoSpaceDN w:val="0"/>
        <w:autoSpaceDE w:val="0"/>
        <w:widowControl/>
        <w:spacing w:line="292" w:lineRule="exact" w:before="362" w:after="4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K. M. MUNSHI</w:t>
      </w:r>
    </w:p>
    <w:p>
      <w:pPr>
        <w:sectPr>
          <w:type w:val="continuous"/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sectPr>
          <w:type w:val="continuous"/>
          <w:pgSz w:w="9360" w:h="12960"/>
          <w:pgMar w:top="716" w:right="1396" w:bottom="458" w:left="1440" w:header="720" w:footer="720" w:gutter="0"/>
          <w:cols w:num="2" w:equalWidth="0">
            <w:col w:w="3404" w:space="0"/>
            <w:col w:w="312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1935</w:t>
      </w:r>
    </w:p>
    <w:p>
      <w:pPr>
        <w:sectPr>
          <w:type w:val="nextColumn"/>
          <w:pgSz w:w="9360" w:h="12960"/>
          <w:pgMar w:top="716" w:right="1396" w:bottom="458" w:left="1440" w:header="720" w:footer="720" w:gutter="0"/>
          <w:cols w:num="2" w:equalWidth="0">
            <w:col w:w="3404" w:space="0"/>
            <w:col w:w="31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for the goodwill a payment has to be made to Premchandji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personally would prefer to start an independent paper.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able to secure the services of some Hindi writer. We can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Munshi Premchand, Hindi novelist who jointly owned and edited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a Hindi monthly, </w:t>
      </w:r>
      <w:r>
        <w:rPr>
          <w:rFonts w:ascii="Times" w:hAnsi="Times" w:eastAsia="Times"/>
          <w:b w:val="0"/>
          <w:i/>
          <w:color w:val="000000"/>
          <w:sz w:val="18"/>
        </w:rPr>
        <w:t>Hansa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type w:val="continuous"/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have Premchandji only if he takes up the work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Let us not decide in too much hurry. After the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we shall approach Gurudev. I hesitate to write to him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[might agree to write] something even against 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sheer courtesy. When the time comes I will ask Mahadev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Or else you may write. Your leaflet is bound to mention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in some connection and that will amount to an invitation [from </w:t>
      </w:r>
      <w:r>
        <w:rPr>
          <w:rFonts w:ascii="Times" w:hAnsi="Times" w:eastAsia="Times"/>
          <w:b w:val="0"/>
          <w:i w:val="0"/>
          <w:color w:val="000000"/>
          <w:sz w:val="22"/>
        </w:rPr>
        <w:t>me].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benefited from your stay in Panchgani.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also be necessary before starting </w:t>
      </w:r>
      <w:r>
        <w:rPr>
          <w:rFonts w:ascii="Times" w:hAnsi="Times" w:eastAsia="Times"/>
          <w:b w:val="0"/>
          <w:i/>
          <w:color w:val="000000"/>
          <w:sz w:val="22"/>
        </w:rPr>
        <w:t>Hansa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sure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 money is to come from.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7576.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Harilal. It will perhaps help you to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do. I am not yet ready to order you, but I think Bali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Kumi and Manu are right. Please warn me beforehand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wrong. If they appear right to you and if Harilal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his faults, then, you cannot keep him at all.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can anything be given to him in the shape of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funds. He may certainly earn something by doing work.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up my advice. Think over it and act according to the promptings </w:t>
      </w:r>
      <w:r>
        <w:rPr>
          <w:rFonts w:ascii="Times" w:hAnsi="Times" w:eastAsia="Times"/>
          <w:b w:val="0"/>
          <w:i w:val="0"/>
          <w:color w:val="000000"/>
          <w:sz w:val="22"/>
        </w:rPr>
        <w:t>of your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please find Mathew’s letter. Prema’s letters are such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promptly elicit fitting replies.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the workshop?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8457.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traceable; however,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3-7-1935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Bali Manilal Adalaja and Kumi Tulsidas Maniar, sisters-in-law of Harilal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H. L. SHARMA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Calcutta announcing the ship’s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arround August 10. It also says that you must reach there 10 or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earlier. They will arrange for your visa for America. Who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newspaper cutting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Anyway, we shall have more specific </w:t>
      </w:r>
      <w:r>
        <w:rPr>
          <w:rFonts w:ascii="Times" w:hAnsi="Times" w:eastAsia="Times"/>
          <w:b w:val="0"/>
          <w:i w:val="0"/>
          <w:color w:val="000000"/>
          <w:sz w:val="22"/>
        </w:rPr>
        <w:t>news in four or five days’ time.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mind the sea. You have to leave only from Calcutta.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172 and 173.</w:t>
      </w:r>
    </w:p>
    <w:p>
      <w:pPr>
        <w:autoSpaceDN w:val="0"/>
        <w:autoSpaceDE w:val="0"/>
        <w:widowControl/>
        <w:spacing w:line="270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340. LETTER TO G. SITARAMA SASTRY</w:t>
      </w:r>
    </w:p>
    <w:p>
      <w:pPr>
        <w:autoSpaceDN w:val="0"/>
        <w:autoSpaceDE w:val="0"/>
        <w:widowControl/>
        <w:spacing w:line="244" w:lineRule="exact" w:before="152" w:after="0"/>
        <w:ind w:left="53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SITARAM SASTRI,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Khadi Samsthanam reports seem to contain nothing new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not to send them every month. Send them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anything new or striking in the way of conquest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Efficiency of a high order comes only after meticulous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every little detail. Even as the slightest looseness in a screw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mechanism of a watch upsets its balance, how much more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mental processes? And the correctness or efficiency of mental </w:t>
      </w:r>
      <w:r>
        <w:rPr>
          <w:rFonts w:ascii="Times" w:hAnsi="Times" w:eastAsia="Times"/>
          <w:b w:val="0"/>
          <w:i w:val="0"/>
          <w:color w:val="000000"/>
          <w:sz w:val="22"/>
        </w:rPr>
        <w:t>processes is determined by the correctness of our work in daily life.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barter. Rs. 450 will do but why not the round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500? I think a gold medal is unnecessary. The choice of Samsthanam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may be given to the prize winner but the judge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economist. I, therefore, suggest Sjt. Kumarappa. I do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judges are necessary. You may select another name. Ramadas </w:t>
      </w:r>
      <w:r>
        <w:rPr>
          <w:rFonts w:ascii="Times" w:hAnsi="Times" w:eastAsia="Times"/>
          <w:b w:val="0"/>
          <w:i w:val="0"/>
          <w:color w:val="000000"/>
          <w:sz w:val="22"/>
        </w:rPr>
        <w:t>Pantulu may be a better name. It may be worth while thinking of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from the Birla brothers, who were financing the addressee’s trip </w:t>
      </w:r>
      <w:r>
        <w:rPr>
          <w:rFonts w:ascii="Times" w:hAnsi="Times" w:eastAsia="Times"/>
          <w:b w:val="0"/>
          <w:i w:val="0"/>
          <w:color w:val="000000"/>
          <w:sz w:val="18"/>
        </w:rPr>
        <w:t>abroad.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friend of the addressee had sent him a cutting from a Calcutta newspaper </w:t>
      </w:r>
      <w:r>
        <w:rPr>
          <w:rFonts w:ascii="Times" w:hAnsi="Times" w:eastAsia="Times"/>
          <w:b w:val="0"/>
          <w:i w:val="0"/>
          <w:color w:val="000000"/>
          <w:sz w:val="18"/>
        </w:rPr>
        <w:t>reporting the addressee’s proposed trip to America.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 with a view to attracting competitors. Finally, drop a skeleton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note of yourself. I shall then work after my own style and publish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publishing the account of the sixth Bharata Bhagya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is the repetition of the same old thing. It is enough for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to know that it has become a permanent part of Vinaya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Ashram. If you have workers enough, I would like you to send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villages, one each. That will make the workers resourceful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self-supporting. We shall thereby have a variety of experiences.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 reconstruction work is the most difficult, as we have tackled.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it if you have followed the pages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closely.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NARAHARI D. PARIKH</w:t>
      </w:r>
    </w:p>
    <w:p>
      <w:pPr>
        <w:autoSpaceDN w:val="0"/>
        <w:tabs>
          <w:tab w:pos="497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Not revised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 ,1935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left last night for Bombay. I am redirecting your letter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 relation of Hari Singh?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him. I assume that he was duly cremated. Who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funeral? Where was Hari Singh sleeping? Is the place safe?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on a cot or on the ground? Personally I believe that everbody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 only at the appointed hour, but because we do not know the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because nobody welcomes death, we must take measures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a man’s life. Looking at the matter thus, when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what bit a person, we must assume that it was a serpent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remedies accordingly. We may take him to a doctor, or,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that, we can bi nd the vein so as to stop the flow of blood,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 spot where we suspect the person to have been bitten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permanganate in the wound, apply a mud pack and keep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anyhow. We may even induce vomiting. This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thrusting one’s fingers into the throat or by making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warm water mixed with salt. If the salt is in sufficient quantity,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vomiting is bound to follow. We should know from a doctor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other remedies also.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‘pilgrimage’ of workers organized by the addressee to “convey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message of village service”. The first ‘march’ was conducted from December 27, 1934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January 13, 1935. For a report of the “second pilgrimage”,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Ampthill”, 4-8-1909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Bhagwanji that I got his letter. I do not remember 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questions, however. Ask him to state them again.</w:t>
      </w:r>
    </w:p>
    <w:p>
      <w:pPr>
        <w:autoSpaceDN w:val="0"/>
        <w:autoSpaceDE w:val="0"/>
        <w:widowControl/>
        <w:spacing w:line="220" w:lineRule="exact" w:before="8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6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6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ARAHARI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ARIKH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HMEDABAD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9083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SHIVABHAI G. PATEL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started well. In my view,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the buffalo or buffalo-ghee in our programme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Why should we interfere with an activity that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smoothly? We do not want to take up this work as a business.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who looks upon service of the cow as a religious duty </w:t>
      </w:r>
      <w:r>
        <w:rPr>
          <w:rFonts w:ascii="Times" w:hAnsi="Times" w:eastAsia="Times"/>
          <w:b w:val="0"/>
          <w:i w:val="0"/>
          <w:color w:val="000000"/>
          <w:sz w:val="22"/>
        </w:rPr>
        <w:t>will ever advocate the cause of the buffalo.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9515. Also C.W. 431. Courtesy:</w:t>
      </w:r>
    </w:p>
    <w:p>
      <w:pPr>
        <w:autoSpaceDN w:val="0"/>
        <w:autoSpaceDE w:val="0"/>
        <w:widowControl/>
        <w:spacing w:line="240" w:lineRule="exact" w:before="0" w:after="2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Shivabhai G. Patel.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258"/>
        <w:gridCol w:w="3258"/>
      </w:tblGrid>
      <w:tr>
        <w:trPr>
          <w:trHeight w:hRule="exact" w:val="65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343. LETTER TO VASUMATI PANDIT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2, 1935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indeed very glad to learn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firmly to stay there for one full year. If your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cheerful, then your health will automatically improve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The work assigned to you is really very good. Also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learning something which interests you personally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cost of your health. It is strange that Prabhavati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Please give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Shivabhai. Ba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9402. Also C.W. 648.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forgot to reply to one question of yours.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 to reply to what Vajubhai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written? I do want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reply when you get the time. I have received another still longer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statement. I will send it to you after reading it. Read both and send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remarks.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8458.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MRS. S. SRINIVASA IYENGAR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right hand is resting I must dictate, for the left hand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but slowly. The forthcoming Sunday is a great event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bless you and yours, and may He bless the bride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bridegroom. May He give him a long life of health,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32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Vajubhai Shukla, teacher of Rajkot Rashtriya Shala and Jamnadas Gandhi’s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colleague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SATIS CHANDRA DAS GUPTA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SATISH BABU,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now dictate this letter as my left hand cannot cope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the correspondence. I enclose herewith two letters. Can you trace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books mentioned in one of them? And will you examine the fire-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proof process copied from an American magazine? At the time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replying you will return both the letters.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little storm that is going on there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Borkamata. Why all this insistence on operation either? Is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khadi? I have not gone into the merits, though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Jerajani so far as the sale of Khadi Pratishthan is concerned.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reply, the purport of which is that everything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was done with the full concurrence of Vishwanath.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Borkamata, Annada has been sending bitter letters to Shankerlal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 the correspondence on to me. I have not the time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implored Prafulla to settle the matter and he sends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telegram: “Met Hemprabha Devi, Satis Babu. They justify steps.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Borkamata competition continues. Hemprabha Devi’s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 me discussing details.” Do you want me to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and decide or will you come to an understanding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>Annada?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NARANDAS GANDHI</w:t>
      </w:r>
    </w:p>
    <w:p>
      <w:pPr>
        <w:autoSpaceDN w:val="0"/>
        <w:autoSpaceDE w:val="0"/>
        <w:widowControl/>
        <w:spacing w:line="320" w:lineRule="exact" w:before="16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has been lying with me for a long time,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through it only today. He has sent copies of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others. Before that he had written to Nanabhai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had sent the letter to me. Nanabhai had also replied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seems to have been some misunderstanding on his part.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clarify the matter. When I got that letter, I wrote to Jethalal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write whatever he wanted to. The accompanying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that. I myself can reply to many of the points in it,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enough. I must have your official reply. Please, therefore,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it. I had a letter from Harilal yesterday. I could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in it.</w:t>
      </w:r>
    </w:p>
    <w:p>
      <w:pPr>
        <w:autoSpaceDN w:val="0"/>
        <w:autoSpaceDE w:val="0"/>
        <w:widowControl/>
        <w:spacing w:line="228" w:lineRule="exact" w:before="19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8459.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Jethalal Joshi, ex-member of Rajya Sabha ; formerly a teacher of Rajkot </w:t>
      </w:r>
      <w:r>
        <w:rPr>
          <w:rFonts w:ascii="Times" w:hAnsi="Times" w:eastAsia="Times"/>
          <w:b w:val="0"/>
          <w:i w:val="0"/>
          <w:color w:val="000000"/>
          <w:sz w:val="18"/>
        </w:rPr>
        <w:t>Rashtriya Shala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VALLABHBHAI PATEL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Mahadev seems to have needlessly frightened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got frightened himself. I merely cautioned Harilal not 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tricks on me lest he should lose me altogether. But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up to something of that kind and, therefore, has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warning. There was a letter from Narandas saying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since two days ago. If, therefore, he has not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now, it is five days since he left. There is no fear at all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his disappearance to heart. He has been disappearing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for a long time now. Some outward signs of change 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certainly roused my hopes, but how long can a man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pretence? Please don’t worry in the least. I will not take any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There is no need, either, for any such step now. Apart from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excellent and I am working with the utmost care.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it is God’s will that prevails. As long as He wants to use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instrument of service, no harm will come to me.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does come, no precaution or remedy will avail. India’s future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safe. I see no sign at all for despair. God will permit nothing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not for the country’s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recovered, your health will perhaps improve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your headquarters 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NARAHARI D. PARIKH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your letter regarding the school. What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Jayabehn get? The fact that you have not trained even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out of twenty-five shows that there must be some defect in our </w:t>
      </w:r>
      <w:r>
        <w:rPr>
          <w:rFonts w:ascii="Times" w:hAnsi="Times" w:eastAsia="Times"/>
          <w:b w:val="0"/>
          <w:i w:val="0"/>
          <w:color w:val="000000"/>
          <w:sz w:val="22"/>
        </w:rPr>
        <w:t>system of teaching. And if this is so, how can we expect to get a lady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5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who would fit into our system of education?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reap as we have sown. Please do not think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say ‘we’ just for the sake of formality. I fully realize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I do regard myself as a teacher but I am a giant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pigmies. All that I want to convey is that you must resolve to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up to your expectations from among our women. It is.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VAIKUNTH L. MEHTA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of course there. I read your postcard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learnt the good news that Lallubhai’s operation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successful. I hope he is well.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told me about the talk [you had] with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Mathuradas. What I can gather from it is that he will sign the </w:t>
      </w:r>
      <w:r>
        <w:rPr>
          <w:rFonts w:ascii="Times" w:hAnsi="Times" w:eastAsia="Times"/>
          <w:b w:val="0"/>
          <w:i w:val="0"/>
          <w:color w:val="000000"/>
          <w:sz w:val="22"/>
        </w:rPr>
        <w:t>document.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AIKUNTH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OPERATIVE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V.L. Mehta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KRISHNACHANDRA</w:t>
      </w:r>
    </w:p>
    <w:p>
      <w:pPr>
        <w:autoSpaceDN w:val="0"/>
        <w:tabs>
          <w:tab w:pos="4970" w:val="left"/>
        </w:tabs>
        <w:autoSpaceDE w:val="0"/>
        <w:widowControl/>
        <w:spacing w:line="27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eternal conflict goes on in our hearts between the divine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demoniac, truth and untruth, knowledge and ignorance, light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darkness. We should put up a struggle to our utmost but not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strength. Arjuna was overreaching himself when God dissuaded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To take an example, ahimsa is good but what should I do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rid myself of the fear of snakes? When I have already killed it </w:t>
      </w:r>
      <w:r>
        <w:rPr>
          <w:rFonts w:ascii="Times" w:hAnsi="Times" w:eastAsia="Times"/>
          <w:b w:val="0"/>
          <w:i w:val="0"/>
          <w:color w:val="000000"/>
          <w:sz w:val="22"/>
        </w:rPr>
        <w:t>in my mind, but only shrink from putting the thought into action,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indicates that I kill it in accordance with my nature.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not to kill it serves no purpose. The same holds true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householder’s estate.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lifelong continence is undoubtedly worthy but those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their passion should enter the holy state of matrimony as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such instances would be a mere mockery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contradiction here, only a matter of two distinct dharmas.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prayers are most essential. They help one to cultivate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habit of constant remembrance. The quantity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>leaves may be reduced if necessary.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judge the state of your health only when you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faintness of heart now. When you hope to gain </w:t>
      </w:r>
      <w:r>
        <w:rPr>
          <w:rFonts w:ascii="Times" w:hAnsi="Times" w:eastAsia="Times"/>
          <w:b w:val="0"/>
          <w:i w:val="0"/>
          <w:color w:val="000000"/>
          <w:sz w:val="22"/>
        </w:rPr>
        <w:t>your peace of mind with me you should promptly come over.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SUMANGAL PRAKASH</w:t>
      </w:r>
    </w:p>
    <w:p>
      <w:pPr>
        <w:autoSpaceDN w:val="0"/>
        <w:autoSpaceDE w:val="0"/>
        <w:widowControl/>
        <w:spacing w:line="266" w:lineRule="exact" w:before="86" w:after="236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sectPr>
          <w:type w:val="continuous"/>
          <w:pgSz w:w="9360" w:h="12960"/>
          <w:pgMar w:top="504" w:right="1406" w:bottom="458" w:left="1440" w:header="720" w:footer="720" w:gutter="0"/>
          <w:cols w:num="2" w:equalWidth="0">
            <w:col w:w="3322" w:space="0"/>
            <w:col w:w="319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1935</w:t>
      </w:r>
    </w:p>
    <w:p>
      <w:pPr>
        <w:sectPr>
          <w:type w:val="nextColumn"/>
          <w:pgSz w:w="9360" w:h="12960"/>
          <w:pgMar w:top="504" w:right="1406" w:bottom="458" w:left="1440" w:header="720" w:footer="720" w:gutter="0"/>
          <w:cols w:num="2" w:equalWidth="0">
            <w:col w:w="3322" w:space="0"/>
            <w:col w:w="31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for the sake of your parents you must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go out for the purpose or take to writing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Maybe in so doing you will find greater peace.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bound by any past commitments. That alone is binding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brings us peace and promotes dharma. Dharma means dharma </w:t>
      </w:r>
      <w:r>
        <w:rPr>
          <w:rFonts w:ascii="Times" w:hAnsi="Times" w:eastAsia="Times"/>
          <w:b w:val="0"/>
          <w:i w:val="0"/>
          <w:color w:val="000000"/>
          <w:sz w:val="22"/>
        </w:rPr>
        <w:t>for the moment.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TARADEVI</w:t>
      </w:r>
    </w:p>
    <w:p>
      <w:pPr>
        <w:autoSpaceDN w:val="0"/>
        <w:autoSpaceDE w:val="0"/>
        <w:widowControl/>
        <w:spacing w:line="266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330" w:val="left"/>
        </w:tabs>
        <w:autoSpaceDE w:val="0"/>
        <w:widowControl/>
        <w:spacing w:line="164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3, 1935 </w:t>
      </w: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those of your mother and Laxmidevi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“Ideals and Practice”, 13-7-1935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Rani Vidyavati’s sister-in-law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type w:val="continuous"/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do our best and then accept whatever happens. Where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better Seva Sadan than the one where your mother is?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is difficult. Happiness and unhappiness are all matters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We must regard both alike. If Laxmidevi has reached there,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write to her separately.</w:t>
      </w:r>
    </w:p>
    <w:p>
      <w:pPr>
        <w:autoSpaceDN w:val="0"/>
        <w:autoSpaceDE w:val="0"/>
        <w:widowControl/>
        <w:spacing w:line="220" w:lineRule="exact" w:before="8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26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38" w:after="0"/>
              <w:ind w:left="1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ARADEVI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ARUA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OTHI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ANDILA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ARDOI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AMRIT KAUR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letters to me are love letters, each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not less than an hour’s effort even for you—a ready and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writer. Now that we know each other so well, you can certainly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by writing only when you must. Though I treasure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letters, I would be satisfied with a mere postcard telling me of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events.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your work cut out for you at Poona. Are you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 on your way to Poona or on your way back or both ways? </w:t>
      </w:r>
      <w:r>
        <w:rPr>
          <w:rFonts w:ascii="Times" w:hAnsi="Times" w:eastAsia="Times"/>
          <w:b w:val="0"/>
          <w:i w:val="0"/>
          <w:color w:val="000000"/>
          <w:sz w:val="22"/>
        </w:rPr>
        <w:t>The weather is much cooler just 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shared your letter with 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can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rickshaw-pullers, it would be a great thing.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spin, weave and add to their meagre earnings.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Krishnarao is leaving you. Of course, ultimately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rely upon yourself. Though your arms may not be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work at the bow, it is good that you will know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carding. That would enable you to regulate and control carding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If your girls learn spinning, you will insist upon their carding.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they do, they will never spin regularly. And it is a bad job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Kumarappa, Secretary of the All-India Village Industries’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>founded in October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others for slivers. If they form a kind of spinning-club,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have a division of labour. Some may gin, some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>do the carding, many can make slivers and all will spin.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clothes you have for Quetta relief, may be sent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refugees in the Punjab, unless of course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in Simla itself, in which case you can distribute your clothes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them. Only I fancy that in Simla you will have the most well-</w:t>
      </w:r>
      <w:r>
        <w:rPr>
          <w:rFonts w:ascii="Times" w:hAnsi="Times" w:eastAsia="Times"/>
          <w:b w:val="0"/>
          <w:i w:val="0"/>
          <w:color w:val="000000"/>
          <w:sz w:val="22"/>
        </w:rPr>
        <w:t>to-do refugees, whereas in Lahore the poorest must have congregated.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hold on the money. It can be sent where they have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collected now. There is always in such calamities an </w:t>
      </w:r>
      <w:r>
        <w:rPr>
          <w:rFonts w:ascii="Times" w:hAnsi="Times" w:eastAsia="Times"/>
          <w:b w:val="0"/>
          <w:i w:val="0"/>
          <w:color w:val="000000"/>
          <w:sz w:val="22"/>
        </w:rPr>
        <w:t>ample fund in the beginning stages.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get out of your ‘Ville’ to sell those paper sheets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envelopes I have sent you. I am in no hurry to have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ultimately even if they could not be sold there,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any difficulty in selling them here, without any loss. I know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the profits that you can, but you must not give undue </w:t>
      </w:r>
      <w:r>
        <w:rPr>
          <w:rFonts w:ascii="Times" w:hAnsi="Times" w:eastAsia="Times"/>
          <w:b w:val="0"/>
          <w:i w:val="0"/>
          <w:color w:val="000000"/>
          <w:sz w:val="22"/>
        </w:rPr>
        <w:t>labour to their sale.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slivers I have sent you, should give you at least 25 counts, as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capable of giving 30 counts.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hand over the enclosed letter to Andrews.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7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0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UNVAR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ANORVILLE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IMLA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3539. Courtesy: Amrit Kaur. Also G.N. 6348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S. SRINIVASA IYENGAR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I do hope that you will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Kodaikanal till you are thoroughly restored and enjoying your </w:t>
      </w:r>
      <w:r>
        <w:rPr>
          <w:rFonts w:ascii="Times" w:hAnsi="Times" w:eastAsia="Times"/>
          <w:b w:val="0"/>
          <w:i w:val="0"/>
          <w:color w:val="000000"/>
          <w:sz w:val="22"/>
        </w:rPr>
        <w:t>normal health.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my blessings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Ambujam two days ago, as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her the date of the forthcoming marriage.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Gopichand Bhargava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Ambujammal”, 1-7-1935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Mrs. S. Srinivasa Iyengar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Mrs. Iyengar as also to Krishnaswami. Thank you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good wishes.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am keeping quite well and quite cheerful. Both I count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God’s gifts.</w:t>
      </w:r>
    </w:p>
    <w:p>
      <w:pPr>
        <w:autoSpaceDN w:val="0"/>
        <w:autoSpaceDE w:val="0"/>
        <w:widowControl/>
        <w:spacing w:line="220" w:lineRule="exact" w:before="46" w:after="222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YENGAR</w:t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>RINIKETAN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ODAIKANAL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3784" w:space="0"/>
            <w:col w:w="27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14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3784" w:space="0"/>
            <w:col w:w="273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24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C.W. 10752.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258"/>
        <w:gridCol w:w="3258"/>
      </w:tblGrid>
      <w:tr>
        <w:trPr>
          <w:trHeight w:hRule="exact" w:val="65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356. LETTER TO S. AMBUJAMMAL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4, 1935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two letters, one for Mother and the other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Krishnaswami. To Mother I am writing at Father’s wish.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a sweet note from him today.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Ambujammal Papers,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330" w:val="left"/>
        </w:tabs>
        <w:autoSpaceDE w:val="0"/>
        <w:widowControl/>
        <w:spacing w:line="256" w:lineRule="exact" w:before="298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357. LETTER TO AMRITLAL NANAVATI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AMRITLAL,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natural that I was sorry to learn about your younger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death. But, after all, since I have so many co-workers,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news of somebody’s death or birth, and joy and sorrow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balanced so equally that to say ‘I feel sorry’ seems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exaggeration. Moreover, if regarded rationally, death is not a curse,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rather a gift from God, being a release from life.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conviction has considerably blunted my feelings.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see the matter in the same light and console yourself with </w:t>
      </w:r>
      <w:r>
        <w:rPr>
          <w:rFonts w:ascii="Times" w:hAnsi="Times" w:eastAsia="Times"/>
          <w:b w:val="0"/>
          <w:i w:val="0"/>
          <w:color w:val="000000"/>
          <w:sz w:val="22"/>
        </w:rPr>
        <w:t>that knowledge, and cultivate a greater spirit of service.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caused me much pain this time. How long would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to drop me a postcard with two lines?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Babuji’s permission. From your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I can see that it was absolutely necessary for you to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is raining here daily. My diet remains the same. 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have not taken my weight recently. Ba and Manu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>to Delhi. Rajendrababu was here on a visit some time ago.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from Bardoli. </w:t>
      </w:r>
      <w:r>
        <w:rPr>
          <w:rFonts w:ascii="Times" w:hAnsi="Times" w:eastAsia="Times"/>
          <w:b w:val="0"/>
          <w:i w:val="0"/>
          <w:color w:val="000000"/>
          <w:sz w:val="22"/>
        </w:rPr>
        <w:t>Amtussalaam is still here. Lakshmi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have time to write more.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3451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LILAVATI ASAR</w:t>
      </w:r>
    </w:p>
    <w:p>
      <w:pPr>
        <w:autoSpaceDN w:val="0"/>
        <w:autoSpaceDE w:val="0"/>
        <w:widowControl/>
        <w:spacing w:line="244" w:lineRule="exact" w:before="68" w:after="0"/>
        <w:ind w:left="53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follow the corrections and the notes, do ask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improve your handwriting. Make the letters large and keep </w:t>
      </w:r>
      <w:r>
        <w:rPr>
          <w:rFonts w:ascii="Times" w:hAnsi="Times" w:eastAsia="Times"/>
          <w:b w:val="0"/>
          <w:i w:val="0"/>
          <w:color w:val="000000"/>
          <w:sz w:val="22"/>
        </w:rPr>
        <w:t>your words separate.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any trouble [in correcting your lessons].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another teacher. Meanwhile keep on sending [your lessons]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Normally we can say that ‘s’ is used for living things and</w:t>
      </w:r>
      <w:r>
        <w:rPr>
          <w:rFonts w:ascii="Times" w:hAnsi="Times" w:eastAsia="Times"/>
          <w:b w:val="0"/>
          <w:i w:val="0"/>
          <w:color w:val="000000"/>
          <w:sz w:val="22"/>
        </w:rPr>
        <w:t>‘of’ for non-living things; e.g., ‘a man’s leg’ but ‘a leg of a table’.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‘Had’ is used for an action which is already over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another; e.g., ‘He had eaten when I went to him’; but ‘He ate at 10 </w:t>
      </w:r>
      <w:r>
        <w:rPr>
          <w:rFonts w:ascii="Times" w:hAnsi="Times" w:eastAsia="Times"/>
          <w:b w:val="0"/>
          <w:i w:val="0"/>
          <w:color w:val="000000"/>
          <w:sz w:val="22"/>
        </w:rPr>
        <w:t>o'clock’. ‘Had eaten’ is past perfect tense; ‘ate’ is simple past tense.</w:t>
      </w:r>
    </w:p>
    <w:p>
      <w:pPr>
        <w:autoSpaceDN w:val="0"/>
        <w:autoSpaceDE w:val="0"/>
        <w:widowControl/>
        <w:spacing w:line="220" w:lineRule="exact" w:before="3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Maruti Sharma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given on the margin of the addressee’s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‘Have’ is used as an auxiliary verb as well as the main verb.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main verb it denotes possession or relationship, e.g., ‘He has a </w:t>
      </w:r>
      <w:r>
        <w:rPr>
          <w:rFonts w:ascii="Times" w:hAnsi="Times" w:eastAsia="Times"/>
          <w:b w:val="0"/>
          <w:i w:val="0"/>
          <w:color w:val="000000"/>
          <w:sz w:val="22"/>
        </w:rPr>
        <w:t>box.’—possession; ‘He has a son.’—relationship.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action is complete, forms of ‘have’ are used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intended merely to suggest the past tense, forms of ‘be’ are used. </w:t>
      </w:r>
      <w:r>
        <w:rPr>
          <w:rFonts w:ascii="Times" w:hAnsi="Times" w:eastAsia="Times"/>
          <w:b w:val="0"/>
          <w:i w:val="0"/>
          <w:color w:val="000000"/>
          <w:sz w:val="22"/>
        </w:rPr>
        <w:t>For examples, see the second note.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9254. Also C.W. 10127.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11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now why you have taken up the printing-press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May it give you satisfaction. My life has been spent in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experiments and the experiments will continue still.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no harm either to me or to the world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have discovered an error, I have corrected it.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experiment was useful and is still continuing. Even the tamarind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has done me nothing but good. But I ate it in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quantity and therefore suffered for three quarters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After that I have suffered no ill-effects. It was even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it in excessive quantity. Ba and Manu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safely reached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 is getting along so so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besides being something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vagabond of course. I have gone through the articles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procured. I thought . . .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force in them.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regarded harmless ....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procure articles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very good Gujarati . . 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3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daughter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2, 3,4 &amp; 5 </w:t>
      </w:r>
      <w:r>
        <w:rPr>
          <w:rFonts w:ascii="Times" w:hAnsi="Times" w:eastAsia="Times"/>
          <w:b w:val="0"/>
          <w:i w:val="0"/>
          <w:color w:val="000000"/>
          <w:sz w:val="18"/>
        </w:rPr>
        <w:t>A few words at these places are illegible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saying, meaning that it is futile to give advice to one who is not </w:t>
      </w:r>
      <w:r>
        <w:rPr>
          <w:rFonts w:ascii="Times" w:hAnsi="Times" w:eastAsia="Times"/>
          <w:b w:val="0"/>
          <w:i w:val="0"/>
          <w:color w:val="000000"/>
          <w:sz w:val="18"/>
        </w:rPr>
        <w:t>willing to listen to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361. LETTER TO JANAKIDEVI AGRAWAL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on my part, have instructed Moolchandji not to exercise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on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too should treat him in the same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all liberty in respect of food. But as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yourself to accept the mode of life followed by Moolchandji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live separately and do as you please. This, however,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absolve him of the duty of providing for your maintenance.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60" w:lineRule="exact" w:before="4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HARIJAN CONFERENCE</w:t>
      </w:r>
    </w:p>
    <w:p>
      <w:pPr>
        <w:autoSpaceDN w:val="0"/>
        <w:autoSpaceDE w:val="0"/>
        <w:widowControl/>
        <w:spacing w:line="260" w:lineRule="exact" w:before="2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16th June a Conference of workers in the Harijan cause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in Mysore under the auspices of the Mysore State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Sangh. Shrimati Rameshwari Nehru presided.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message was sent by the Dewan, Sir Mirza Ismail:</w:t>
      </w:r>
    </w:p>
    <w:p>
      <w:pPr>
        <w:autoSpaceDN w:val="0"/>
        <w:autoSpaceDE w:val="0"/>
        <w:widowControl/>
        <w:spacing w:line="24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very glad to hear that the Mysore State Harijan Sevak Sangh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Organizing a conference of workers engaged in the noble cause of the uplift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Classes, better known as Harijans, to review the result of the past year’s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and to settle future lines of action. I need hardly say that I wish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possible success. The keen solicitude of His Highness the Maharaja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the well being and prosperity of the people extends, as is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known, to his subjects irrespective of their caste, creed or race. The social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uplift of the Harijans, who form no small section of His Highness’s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subjects, is therefore a matter which has received and will continue to receive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 sympathy and support of His Highness’s Government. Various measures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adopted by Government in recent years to ameliorate the conditions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In this task the co-operation of the public and of such organizations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 Sevak Sangh of Bangalore is to be welcomed. I wish this Sangh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in its labours to create a higher tone in the social life of the community and to </w:t>
      </w:r>
      <w:r>
        <w:rPr>
          <w:rFonts w:ascii="Times" w:hAnsi="Times" w:eastAsia="Times"/>
          <w:b w:val="0"/>
          <w:i w:val="0"/>
          <w:color w:val="000000"/>
          <w:sz w:val="18"/>
        </w:rPr>
        <w:t>enable it to play its part in the public life of the State.</w:t>
      </w:r>
    </w:p>
    <w:p>
      <w:pPr>
        <w:autoSpaceDN w:val="0"/>
        <w:autoSpaceDE w:val="0"/>
        <w:widowControl/>
        <w:spacing w:line="220" w:lineRule="exact" w:before="3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Moolchand Agrawal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Moolchand Agrawal”, 23-6-1935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82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passed many resolutions of local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>from which I take the following: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conference appeals to Government to be pleased to grant the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additional facilities.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1. Lands for the starting of agricultural colonies in the Irwin Canal Area and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Vani Vilas Sagara.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Sites for the extension of Harijan quarters in the villages.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3. Definite allotment in the budget for the provision of drinking-water wells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in the villages.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4. Increased grants to aided Harijan hostels, scholarships and exemption from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payment of sports and library fees.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5. Preferential appointments to the Harijans who have passed the high schools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college examinations.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6. Appointment of a Special Office with staff and budget provisions to look after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 and material improvement of the Harijans in the State.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Creation of an Educational Trust Fund and formation of an advisory board.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Starting of a free boarding-home for Harijan girls in Mysore.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9. Permission to the Harijans to enter and worship in all temples under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management of the Muzrai Department.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these reasonable requests will be granted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perfect equality established between the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citizens of the State.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6-7-1935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MISSION OF KHADI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 of khadi is not merely to supply the townspeople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fashionable khadi that will vie with the mill manufactures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like other industries supply a few artisans with employment,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supplementary industry to agriculture. This mission still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remains unfulfilled.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it may fulfil this mission, it has to be self-sustained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use must spread in the villages. Just as the villagers cook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rice so must they make their own khadi for personal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surplus, if any, they may sell. This mission cannot be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 khadi service changes its complexion and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its policy.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member of the khadi service should know the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which cotton passes before it becomes khadi.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emphasis is put on self-sufficient khadi,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will be restricted to the real wants of townspeople.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pass into the hands of private businessmen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centralized in the hands of the Association.</w:t>
      </w:r>
    </w:p>
    <w:p>
      <w:pPr>
        <w:autoSpaceDN w:val="0"/>
        <w:tabs>
          <w:tab w:pos="550" w:val="left"/>
          <w:tab w:pos="2610" w:val="left"/>
          <w:tab w:pos="3670" w:val="left"/>
          <w:tab w:pos="4810" w:val="left"/>
          <w:tab w:pos="6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trying to commercialize khadi, the Association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dominated by the ruling prices. Thus the spinnings wage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worst of all the wages for any form of labour. They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varied with provinces. Therefore the prices of khadi too have varied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provinces. It is all very well for more profiteering bodies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and 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cut-throat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whose sole purpose is to serve the pauper millions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join such competition. There is no reason why a spinner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should get less than her sister in Gujarat. No doubt prices vary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different provinces because the standard of living varies.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cannot afford to take things as they are. It has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if they are unjust. There is no reason why the price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hour’s labour in spinning should be less than one in weaving.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skill involved in spinning than in simple weaving.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is a purely mechanical process. Simplest spinning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cunning of the hand. Yet the spinner gets one pie per hour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weaver’s minimum of six; the carder too does better, almost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weaver, There are historical reasons for this state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not just merely because they are historical.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 the Association to equalize if not also to stabilize the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labour regulated by it. This, in many cases, will mean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 to lower his scale of wages where he gets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per hour. Time may never come when all the weavers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consent to the equalization process. But if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of wages for all productive labour is sound,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strive to approach the ideal as near as may be. Unless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jump is taken at once, the beginning must be made with raising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of spinners to a decent level for a decent hour’s work. Vinoba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experimenting with spinning at the rate of nearly nine hours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at the same time that he is taking his classes. His output per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the standard output per hour entitling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to the standard wage. I hope to publish shortly the results of </w:t>
      </w:r>
      <w:r>
        <w:rPr>
          <w:rFonts w:ascii="Times" w:hAnsi="Times" w:eastAsia="Times"/>
          <w:b w:val="0"/>
          <w:i w:val="0"/>
          <w:color w:val="000000"/>
          <w:sz w:val="22"/>
        </w:rPr>
        <w:t>Vinoba’s labours.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scheme presupposes living contact with the spinners’ life.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that would give an unexpected rise in wages will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the nickel pieces that may be distributed. It will be useless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wages gratuitously if they are to be wasted in drink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marriage or other feasts. The mission of khadi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of untouchability. The so-called higher classes have for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neglected the lower classes with the result that the latter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art of living. They think that they are mere ‘hewers of 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drawers of water’. The so-called upper classes have not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punishment of their misdeeds, for they too do not know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and would perish today if they had no help from the ‘lower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classes’. The mission of khadi is to correct this double evil by inviting </w:t>
      </w:r>
      <w:r>
        <w:rPr>
          <w:rFonts w:ascii="Times" w:hAnsi="Times" w:eastAsia="Times"/>
          <w:b w:val="0"/>
          <w:i w:val="0"/>
          <w:color w:val="000000"/>
          <w:sz w:val="22"/>
        </w:rPr>
        <w:t>the ‘upper classes’ to [do] penance towards the ‘lower classes’.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village industries workers, too, see to it that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in the various industries organized by them get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 wage that may be fixed by the Association.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6-7-1935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ON DIARY-WRITING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diary must contain every particular about your health.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contain the particulars of work done every hour, if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so divided. You might also make it a mirror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recording your thoughts and dreams, good and bad,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make it a record of your acts, good and bad. This mirror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 is helpful for a purification of one’s self. One’s bowels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regularly in order to keep one in a fit condition.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purification. Just as this physical purification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of the body, even so spiritual purification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of the soul. In fact the necessity for physical cleanliness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inverse proportion to the necessity for spiritual cleanliness.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spiritual cleanliness means automatic physical cleanliness. Have </w:t>
      </w:r>
      <w:r>
        <w:rPr>
          <w:rFonts w:ascii="Times" w:hAnsi="Times" w:eastAsia="Times"/>
          <w:b w:val="0"/>
          <w:i w:val="0"/>
          <w:color w:val="000000"/>
          <w:sz w:val="22"/>
        </w:rPr>
        <w:t>we not heard that a yogi’s body emits a fragrant smell? The</w:t>
      </w:r>
      <w:r>
        <w:rPr>
          <w:rFonts w:ascii="Times" w:hAnsi="Times" w:eastAsia="Times"/>
          <w:b w:val="0"/>
          <w:i w:val="0"/>
          <w:color w:val="000000"/>
          <w:sz w:val="22"/>
        </w:rPr>
        <w:t>‘fragrant’ smell means here the absence of bad smell.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6-7-1935</w:t>
      </w:r>
    </w:p>
    <w:p>
      <w:pPr>
        <w:autoSpaceDN w:val="0"/>
        <w:autoSpaceDE w:val="0"/>
        <w:widowControl/>
        <w:spacing w:line="220" w:lineRule="exact" w:before="9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Desai’s “Weekly Letter”. Gandhiji,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examining the diaries of Ashram members, gave this advice when one of them asked </w:t>
      </w:r>
      <w:r>
        <w:rPr>
          <w:rFonts w:ascii="Times" w:hAnsi="Times" w:eastAsia="Times"/>
          <w:b w:val="0"/>
          <w:i w:val="0"/>
          <w:color w:val="000000"/>
          <w:sz w:val="18"/>
        </w:rPr>
        <w:t>him "what particulars he should enter in the diary and what not”.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NOTES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UNDS</w:t>
      </w:r>
    </w:p>
    <w:p>
      <w:pPr>
        <w:autoSpaceDN w:val="0"/>
        <w:autoSpaceDE w:val="0"/>
        <w:widowControl/>
        <w:spacing w:line="24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is published an estimate of wells required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of Delhi for Harijans. The reader will note what the 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sweeper-class Harijans. They are debarred from using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wells set apart for the other classes of Harijans. Of course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peculiar to the Delhi Province. The reiteration of the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emphasizes the importance of this special charity.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of provincial Sanghs will make local collections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>earmarked for use in their own provinces to the extent required.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OOK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Thiruvalluvar was a Tamil Saint. Tradition says that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weaver. He is said to have lived in the first century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era. He gave us the famous </w:t>
      </w:r>
      <w:r>
        <w:rPr>
          <w:rFonts w:ascii="Times" w:hAnsi="Times" w:eastAsia="Times"/>
          <w:b w:val="0"/>
          <w:i/>
          <w:color w:val="000000"/>
          <w:sz w:val="22"/>
        </w:rPr>
        <w:t>Thirukural—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maxims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the Tamilians as the Tamil Veda and by M. Ariel as ‘one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highest and purest expressions of human thought’.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maxims number 1,330. These have been translated into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There are several English translations. The late V.V.S. Iyer,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founded the Sharmadevi Ashram for the service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others, produced the latest translation. He died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Sharmadevi and his book to the nation. Sharmadevi now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Sangh. There are about 1,000 copies still left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edition of the translation. The price of the book was Rs.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originally. It has now been reduced to Rs. 2/8. The book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preface written by the translator. The proceeds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the Harijan service. To whet the reader’s appetite I quote </w:t>
      </w:r>
      <w:r>
        <w:rPr>
          <w:rFonts w:ascii="Times" w:hAnsi="Times" w:eastAsia="Times"/>
          <w:b w:val="0"/>
          <w:i w:val="0"/>
          <w:color w:val="000000"/>
          <w:sz w:val="22"/>
        </w:rPr>
        <w:t>two maxims at random: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not away from any living thing the life that is sweet unto all, even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be to save thine own.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Compare Goldsmith’s: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flocks that range the valley free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slaughter I condemn,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Taught by the Power that pities me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learn to pity them.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selection is: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76" w:lineRule="exact" w:before="0" w:after="0"/>
        <w:ind w:left="55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is like unto sleep and life is like the waking after that sleep. </w:t>
      </w:r>
      <w:r>
        <w:rPr>
          <w:rFonts w:ascii="Times" w:hAnsi="Times" w:eastAsia="Times"/>
          <w:b w:val="0"/>
          <w:i w:val="0"/>
          <w:color w:val="000000"/>
          <w:sz w:val="22"/>
        </w:rPr>
        <w:t>Compare Wordsworth’s: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Death is but a sleep and a forgetting.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can be had on application to the Secretary, Tamil Nad </w:t>
      </w:r>
      <w:r>
        <w:rPr>
          <w:rFonts w:ascii="Times" w:hAnsi="Times" w:eastAsia="Times"/>
          <w:b w:val="0"/>
          <w:i w:val="0"/>
          <w:color w:val="000000"/>
          <w:sz w:val="22"/>
        </w:rPr>
        <w:t>Harijan Sevak Sangh, Teppakulam, Trichinopoly.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6-7-1935</w:t>
      </w:r>
    </w:p>
    <w:p>
      <w:pPr>
        <w:autoSpaceDN w:val="0"/>
        <w:autoSpaceDE w:val="0"/>
        <w:widowControl/>
        <w:spacing w:line="292" w:lineRule="exact" w:before="37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F. MARY BARR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sectPr>
          <w:type w:val="continuous"/>
          <w:pgSz w:w="9360" w:h="12960"/>
          <w:pgMar w:top="524" w:right="1404" w:bottom="458" w:left="1440" w:header="720" w:footer="720" w:gutter="0"/>
          <w:cols w:num="2" w:equalWidth="0">
            <w:col w:w="3286" w:space="0"/>
            <w:col w:w="323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68" w:after="230"/>
        <w:ind w:left="1984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1935</w:t>
      </w:r>
    </w:p>
    <w:p>
      <w:pPr>
        <w:sectPr>
          <w:type w:val="nextColumn"/>
          <w:pgSz w:w="9360" w:h="12960"/>
          <w:pgMar w:top="524" w:right="1404" w:bottom="458" w:left="1440" w:header="720" w:footer="720" w:gutter="0"/>
          <w:cols w:num="2" w:equalWidth="0">
            <w:col w:w="3286" w:space="0"/>
            <w:col w:w="32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8"/>
        </w:rPr>
        <w:t>Bapu insisted on my calling you by your Christian name when he heard me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 that I was going to write to you as “Miss Barr”!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writing to you on his behalf. He has your letter of the 2nd instant. It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desire that you should not leave Miraj until the doctors have declared you quite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cured and fit enough to return to your work. He agrees entirely with your plan—when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 return—of returning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Secunderabad, instead of by Poona. Bapu feels also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your teeth and eyes should receive the necessary attention from the specialists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have treated you before—so you must consult them when it is possible for you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so.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Maria Petersen’s letter Bapu wishes me to say that there is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likelihood of his going to Denmark . . .</w:t>
      </w:r>
    </w:p>
    <w:p>
      <w:pPr>
        <w:autoSpaceDN w:val="0"/>
        <w:autoSpaceDE w:val="0"/>
        <w:widowControl/>
        <w:spacing w:line="220" w:lineRule="exact" w:before="9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love from</w:t>
      </w:r>
    </w:p>
    <w:p>
      <w:pPr>
        <w:autoSpaceDN w:val="0"/>
        <w:autoSpaceDE w:val="0"/>
        <w:widowControl/>
        <w:spacing w:line="240" w:lineRule="exact" w:before="2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MANILAL AND SUSHILA GANDHI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understand the difficulty about eradicating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malaria. The task is certainly difficult if all around the place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plantations of sugarcane. But one thing about mosquitoes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fly beyond a certain distance. I think you are not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plantations situated at a distance of a hundred acres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place. Be that as it may, make sure that no water or moisture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collects around the place. Since the houses are on top of a hill,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possibility, either, of water accumulating around them. The food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light. You should eat green leaves like salad,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 should never be ignored. Mosquito-nets should be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with the help of these precautions you can keep off malaria.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surprised to learn that Lakshmi could send khadi made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 by me. May I take it then that I need not send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If you two cannot spare any time to teach Sita, then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there is some big defect somewhere in your life. If,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unwillingly, you accept the responsibility of parenthood,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becomes your duty to train the children’s body, mind, etc.,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spare some time for that, however busy your life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Thanks to God’s kindness, children do get some education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whether they know it or not. Whether you want it or not,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bound to imitate your manners and thoughts.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reason, parents are obliged to keep their thoughts and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pure. If your speech is pure, that of your children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If you pray regularly, your children also will do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things and in whatever manner you eat, your children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same. What remains then is instruction in letters.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can it consume? With a little care, you can easily impart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while they are playing about. But then, there should be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on your part to impart education to your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You should first acquire in some measure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want to impart to your children. And the result will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children will get valuable knowlege in the normal course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life, such as they can never get in schools. If you spend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this way instead of in idle gossip, then you will increase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also and, what is more, your whole life will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Sorabji and his conduct. If you try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about </w:t>
      </w:r>
      <w:r>
        <w:rPr>
          <w:rFonts w:ascii="Times" w:hAnsi="Times" w:eastAsia="Times"/>
          <w:b w:val="0"/>
          <w:i/>
          <w:color w:val="000000"/>
          <w:sz w:val="22"/>
        </w:rPr>
        <w:t>halwa,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find it amusing. You should learn to get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entertainment even from such malicious stories.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seems to have gone off the rails once again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Maybe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returned to the rails and was merely pretending reformation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came here. But, instead of levelling such a serious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him, assume that he has now gone off the rails. This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suspicion as yet. I do not know what the truth is. It will be known </w:t>
      </w:r>
      <w:r>
        <w:rPr>
          <w:rFonts w:ascii="Times" w:hAnsi="Times" w:eastAsia="Times"/>
          <w:b w:val="0"/>
          <w:i w:val="0"/>
          <w:color w:val="000000"/>
          <w:sz w:val="22"/>
        </w:rPr>
        <w:t>in a few days.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4839. Also C.W. 1251.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Gandhi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Vallabhbhai Patel”,3-7-1935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LILAVATI ASAR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258" w:space="0"/>
            <w:col w:w="325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258" w:space="0"/>
            <w:col w:w="32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very strange and sad letter. Only two days ago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 letter full of hope, which gave me an impression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now completely composed. But today’s letter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another Lilavati as it were. How did such a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take place in just two days’ time? You are staying in Rajkot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free will. I had even suggested that you might study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It has always been my wish that you should not overstrain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What has happend all at once to fill you with such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despair? If you find the atmosphere there full of selfishness,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different anywhere else. It is in your hands to create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 atmosphere that you desire. Have patience and be calm.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your patience and endurance are exhausted, leave Rajkot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You are entirely free. The relationship with me does not clip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wings. On the contrary, it gives fresh wings to a person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none. Hence, you can fly wherever you want to.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stay with me here is a different question altogether. We shall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 if an opportunity occurs. Do not ever give up Narandas’s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You will repent if you do that. I cannot suggest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guide for you than he is.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9334. Also C.W. 6609.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22" w:after="2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NARANDAS GANDHI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312" w:space="0"/>
            <w:col w:w="320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312" w:space="0"/>
            <w:col w:w="320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and do what is necessary.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to Lilavati? She is extremely agitated. She is a good girl,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can never be sure when she will let one down. Still I 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since you are by her side.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 II. Also C.W. 8460.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PRABHASHANKAR PATTANI</w:t>
      </w:r>
    </w:p>
    <w:p>
      <w:pPr>
        <w:autoSpaceDN w:val="0"/>
        <w:tabs>
          <w:tab w:pos="5330" w:val="left"/>
        </w:tabs>
        <w:autoSpaceDE w:val="0"/>
        <w:widowControl/>
        <w:spacing w:line="164" w:lineRule="exact" w:before="2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6, 1935 </w:t>
      </w: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write this letter with the left hand for a change.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one might think, it is in india we shall find our happiness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comforts of our huts. Can we ever be happy by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abroad? I am glad that you read the Harijan story twice despite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worries. Don’t mind what happens now. I hope you are taking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Worrying won’t solve this problem. Don’t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by your side? I wanted to write this last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but wrote it thus. But since it is apt, I am not revising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 sort of a philosopher, but just as we do not know God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near us, we often do not know the friend who gives us real solace.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if you do not feel reassured in her presence,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sentence above that you have no cause for worry so long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you. She is the right person to bear the burden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0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5943. Also C.W. 3260. Courtesy:</w:t>
      </w:r>
    </w:p>
    <w:p>
      <w:pPr>
        <w:autoSpaceDN w:val="0"/>
        <w:autoSpaceDE w:val="0"/>
        <w:widowControl/>
        <w:spacing w:line="240" w:lineRule="exact" w:before="20" w:after="20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254"/>
        <w:gridCol w:w="3254"/>
      </w:tblGrid>
      <w:tr>
        <w:trPr>
          <w:trHeight w:hRule="exact" w:val="92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371. LETTER TO NARANDAS GANDHI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4" w:after="0"/>
              <w:ind w:left="30" w:right="0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7, 1935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need for you to reason any further with Harilal?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compel him to be virtuous? It, therefore, seems to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do nothing except pass his letters to me and mine to him.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see what you can do when he repents again.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recovered from fever long ago. Please rest assured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at ease here. Neither you nor Jamna nor Purushottam need </w:t>
      </w:r>
      <w:r>
        <w:rPr>
          <w:rFonts w:ascii="Times" w:hAnsi="Times" w:eastAsia="Times"/>
          <w:b w:val="0"/>
          <w:i w:val="0"/>
          <w:color w:val="000000"/>
          <w:sz w:val="22"/>
        </w:rPr>
        <w:t>worry in the least about him. He is working constantly under my eyes.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8461.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240" w:after="0"/>
        <w:ind w:left="432" w:right="44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AMRIT KAUR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July 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remains of the paper sent to you. Never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papers say of me unless you have confirmation from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howl from pain for 45 minutes. When it was over,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felt, no weight lost. It was an overdose of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its maximum capacity. Such experiments must be tried on 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experiments have never done permanent harm. I have made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 for myself and companions. In the early days my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suffered. But there too, there was nothing wrong with the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ignorance of early days. If our doctors knew the properties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indigenous foods and drugs, the way of persons like me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simple and easy.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have more paper made for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Believe me, I am quite fit.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to do the writing myself today—Monday!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 to you all.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3540. Courtesy: Amrit Kaur. Also G.N. 6349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K. M. MUNSHI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is good, but it should be in Hindi.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 should be as its translation. If this is not done,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wrong beginning. The writers in the North will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Have you made it clear that the monthly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printed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Hindi? I hope articles in other languages also will be printed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script. If I am right in this assumption,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 clear in your article.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idea of an advisory board. If I am to be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official capacity, then there is no question of accepting or </w:t>
      </w:r>
      <w:r>
        <w:rPr>
          <w:rFonts w:ascii="Times" w:hAnsi="Times" w:eastAsia="Times"/>
          <w:b w:val="0"/>
          <w:i w:val="0"/>
          <w:color w:val="000000"/>
          <w:sz w:val="22"/>
        </w:rPr>
        <w:t>declining. If I am to be appointed President afresh, I would certainly</w:t>
      </w:r>
    </w:p>
    <w:p>
      <w:pPr>
        <w:autoSpaceDN w:val="0"/>
        <w:autoSpaceDE w:val="0"/>
        <w:widowControl/>
        <w:spacing w:line="23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Hansa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hesitate. What place can I have among scholars? I like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>within my sphere.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possible to elect a new President, Vidhu Shekhar 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Santiniketan or Shri Joshi of Karve University will deserve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I hear that the latter is a great scholar. I do not know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personally. Think over this suggestion objectively. My hesitation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spring in the least from false modesty. My literary 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nil. Being gifted with common sense, I can make good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whatever little ability I have. After you send me the brochure, I will </w:t>
      </w:r>
      <w:r>
        <w:rPr>
          <w:rFonts w:ascii="Times" w:hAnsi="Times" w:eastAsia="Times"/>
          <w:b w:val="0"/>
          <w:i w:val="0"/>
          <w:color w:val="000000"/>
          <w:sz w:val="22"/>
        </w:rPr>
        <w:t>write a brief ‘Foreword’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it. For the present, I would like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advertisements. We shall think of some restrictions by and 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would be for accepting advertisements only of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etc. What connection can a purely literary paper have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soap or hand-made stick? or khadi? Advertisements of hand-made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 or paper or pictures would be all right. We may freely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of foreign books. But I donot insist on my own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in this matter. We shall have whatever restrictions I can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you to accept. My health is excellent.</w:t>
      </w:r>
    </w:p>
    <w:p>
      <w:pPr>
        <w:autoSpaceDN w:val="0"/>
        <w:autoSpaceDE w:val="0"/>
        <w:widowControl/>
        <w:spacing w:line="248" w:lineRule="exact" w:before="5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7578.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SAIYED KASIM ALI</w:t>
      </w:r>
    </w:p>
    <w:p>
      <w:pPr>
        <w:autoSpaceDN w:val="0"/>
        <w:autoSpaceDE w:val="0"/>
        <w:widowControl/>
        <w:spacing w:line="244" w:lineRule="exact" w:before="128" w:after="0"/>
        <w:ind w:left="53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KASIM ALI,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helpless. Village uplift can be brought about only by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not by stage-plays. I do not find your play with me.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under registration? Anyway, I am hunting for it.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occupation there itself if you are in financial straits.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it is not the proper thing to earn one’s living from writing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AIYED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8"/>
        </w:rPr>
        <w:t>ISHARAD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ETUL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9752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</w:t>
      </w:r>
      <w:r>
        <w:rPr>
          <w:rFonts w:ascii="Times" w:hAnsi="Times" w:eastAsia="Times"/>
          <w:b w:val="0"/>
          <w:i/>
          <w:color w:val="000000"/>
          <w:sz w:val="18"/>
        </w:rPr>
        <w:t>Hansa</w:t>
      </w:r>
      <w:r>
        <w:rPr>
          <w:rFonts w:ascii="Times" w:hAnsi="Times" w:eastAsia="Times"/>
          <w:b w:val="0"/>
          <w:i w:val="0"/>
          <w:color w:val="000000"/>
          <w:sz w:val="18"/>
        </w:rPr>
        <w:t>”, 5-8-1935,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B. R. AMBEDKAR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WARDHA,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AMBEDKAR,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may know, Rajaram Bhole is with me just now.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advise him as to the course he should take. Regard being had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precarious health, I have advised that it would be better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reconcile himself to some Harijan service against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clothe himself. The other alternative is to take up a business line.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difficulties in his taking it up. He must then attend regular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prepared to do best work which is fatal for a man who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fear of developing active T.B. But I told him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advice and be guided by you. He tells me he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you. I know he will receive your reply in due course.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you, for my sake, please, to hasten your reply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me to tell Rajaram what to do.</w:t>
      </w:r>
    </w:p>
    <w:p>
      <w:pPr>
        <w:autoSpaceDN w:val="0"/>
        <w:autoSpaceDE w:val="0"/>
        <w:widowControl/>
        <w:spacing w:line="220" w:lineRule="exact" w:before="166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>MBEDKAR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NARANDAS GANDHI</w:t>
      </w:r>
    </w:p>
    <w:p>
      <w:pPr>
        <w:autoSpaceDN w:val="0"/>
        <w:autoSpaceDE w:val="0"/>
        <w:widowControl/>
        <w:spacing w:line="320" w:lineRule="exact" w:before="6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in fact washed my hands of 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his last letter. I fear that he had started drinking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The day he had sought my permission to take brandy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for malaria, I had concluded that he had started drinking </w:t>
      </w:r>
      <w:r>
        <w:rPr>
          <w:rFonts w:ascii="Times" w:hAnsi="Times" w:eastAsia="Times"/>
          <w:b w:val="0"/>
          <w:i w:val="0"/>
          <w:color w:val="000000"/>
          <w:sz w:val="22"/>
        </w:rPr>
        <w:t>again. Hence there is no question of my being shocked at all. Since he</w:t>
      </w:r>
    </w:p>
    <w:p>
      <w:pPr>
        <w:autoSpaceDN w:val="0"/>
        <w:autoSpaceDE w:val="0"/>
        <w:widowControl/>
        <w:spacing w:line="220" w:lineRule="exact" w:before="2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me, I trusted him and would do so again, but I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that.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did well in not sending a wire. Don’t spend any </w:t>
      </w:r>
      <w:r>
        <w:rPr>
          <w:rFonts w:ascii="Times" w:hAnsi="Times" w:eastAsia="Times"/>
          <w:b w:val="0"/>
          <w:i w:val="0"/>
          <w:color w:val="000000"/>
          <w:sz w:val="22"/>
        </w:rPr>
        <w:t>money for sending him here. Leave him to his fate.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Lilavati’s letter to you as also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8" w:lineRule="exact" w:before="1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 Also C.W. 8462.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LILAVATI ASAR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calmed down. What had upset you?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so easily upset if you don’t do anything against your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wisdom. Pray to Him every day, both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as soon as you get up and in the evening before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bed, to give you mental strength.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8" w:lineRule="exact" w:before="1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9335. Also C.W. 6610.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20" w:lineRule="exact" w:before="28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Lilavati Asar”, 6-7-1935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Lilavati Asar”, 6-7-1935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HARI GOVIND GOVIL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 GOVIL,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you sent has been received. My thanks to your wife. </w:t>
      </w:r>
      <w:r>
        <w:rPr>
          <w:rFonts w:ascii="Times" w:hAnsi="Times" w:eastAsia="Times"/>
          <w:b w:val="0"/>
          <w:i w:val="0"/>
          <w:color w:val="000000"/>
          <w:sz w:val="22"/>
        </w:rPr>
        <w:t>She can write whenever she pleases.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a dictionary and a Hindi primer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right. I shall do what is possible.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1022.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SATIS CHANDRA DAS GUPTA</w:t>
      </w:r>
    </w:p>
    <w:p>
      <w:pPr>
        <w:autoSpaceDN w:val="0"/>
        <w:autoSpaceDE w:val="0"/>
        <w:widowControl/>
        <w:spacing w:line="256" w:lineRule="exact" w:before="204" w:after="0"/>
        <w:ind w:left="52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SATISBABU,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How is it possible for me to keep aloof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Barkamta affair? If the Charkha Sangh receives any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khadi the matter perforce has to be cleared up.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ill and he is moreover upset over this dispute. Therefore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it to me. Annada’s letters too are pouring in. So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settled one way or the other. In my opinion you and Annada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both make your statements. Next, each of you should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other’s allegation. If, after that, there is need for you two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called, I shall send for you. Otherwise I shall simply give my award. </w:t>
      </w:r>
      <w:r>
        <w:rPr>
          <w:rFonts w:ascii="Times" w:hAnsi="Times" w:eastAsia="Times"/>
          <w:b w:val="0"/>
          <w:i w:val="0"/>
          <w:color w:val="000000"/>
          <w:sz w:val="22"/>
        </w:rPr>
        <w:t>Isn’t this quite the right thing?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bones I appreciate the process adopted in Indore.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nitrogen is of course wasted. But does it matter? If the bones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carefully they can be easily ground in an ordinary mill. </w:t>
      </w:r>
      <w:r>
        <w:rPr>
          <w:rFonts w:ascii="Times" w:hAnsi="Times" w:eastAsia="Times"/>
          <w:b w:val="0"/>
          <w:i w:val="0"/>
          <w:color w:val="000000"/>
          <w:sz w:val="22"/>
        </w:rPr>
        <w:t>Hundreds of maunds of it can be ground to powder in the lime-</w:t>
      </w:r>
      <w:r>
        <w:rPr>
          <w:rFonts w:ascii="Times" w:hAnsi="Times" w:eastAsia="Times"/>
          <w:b w:val="0"/>
          <w:i w:val="0"/>
          <w:color w:val="000000"/>
          <w:sz w:val="22"/>
        </w:rPr>
        <w:t>grinding mill and this manure will be marketable.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1711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andhiji had visited the plant earlier in April.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PREMABEHN KANTAK</w:t>
      </w:r>
    </w:p>
    <w:p>
      <w:pPr>
        <w:autoSpaceDN w:val="0"/>
        <w:autoSpaceDE w:val="0"/>
        <w:widowControl/>
        <w:spacing w:line="256" w:lineRule="exact" w:before="204" w:after="0"/>
        <w:ind w:left="52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Since it was written on the occasion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birthday, have my blessings first.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woman you are! You don’t say which birthday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celebrated. Your noble aspirations will assuredly be fulfilled.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strives for good aims never strives in vain, and one who strives for evil </w:t>
      </w:r>
      <w:r>
        <w:rPr>
          <w:rFonts w:ascii="Times" w:hAnsi="Times" w:eastAsia="Times"/>
          <w:b w:val="0"/>
          <w:i w:val="0"/>
          <w:color w:val="000000"/>
          <w:sz w:val="22"/>
        </w:rPr>
        <w:t>aims never succeeds. The latter only seems to succeed sometimes.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other things, when I have more time.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10375. Also C.W. 6814.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LILAVATI ASAR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come over during the holidays.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matter then. I am writing to Narandas about your pay.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what staying with me means? It means living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labourer, learning whatever you can while labouring and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food you are given. If you can be satisfied with this,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You won’t have a separate room here. This manner of living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me, for Ba, and would be so for everybody. But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for yourself when you come here. For the present, patiently go on </w:t>
      </w:r>
      <w:r>
        <w:rPr>
          <w:rFonts w:ascii="Times" w:hAnsi="Times" w:eastAsia="Times"/>
          <w:b w:val="0"/>
          <w:i w:val="0"/>
          <w:color w:val="000000"/>
          <w:sz w:val="22"/>
        </w:rPr>
        <w:t>doing the work assigned to you there.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10107. Courtesy: Lilavati Asar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Harilal may be considered as lost to us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Lilavati’s letters. Enclosed please find one for 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may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out of the school funds if that is possible. If this is the only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her discontent, remove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class?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give Mathew physical labour. What is the duration of each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Kanu is keeping very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8463.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PARIKSHITLAL L. MAJMUDAR</w:t>
      </w:r>
    </w:p>
    <w:p>
      <w:pPr>
        <w:autoSpaceDN w:val="0"/>
        <w:autoSpaceDE w:val="0"/>
        <w:widowControl/>
        <w:spacing w:line="256" w:lineRule="exact" w:before="124" w:after="0"/>
        <w:ind w:left="5210" w:right="0" w:hanging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12,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Ambalalbhai must have reached there now. He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handicap, but that does not mean that he has got exemption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contribute to the purse occasionally. You may, therefore,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explain to him the whole budget. Accept whatever he gives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tell me what he says. I will discuss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>Shankerlal when he comes.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3960. Also C.W. 126.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autoSpaceDE w:val="0"/>
        <w:widowControl/>
        <w:spacing w:line="200" w:lineRule="exact" w:before="88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HEMPRABHA DAS GUPTA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HEMPRABHA,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 gave me much joy. If I had not read it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understood your mind. Your letter expresses anger,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pride. To assert that men controlling the Charkha Sangh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spoilt it all, that the Pratishthan alone has accomplished everything,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to suffer all hardships and that Annada and others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animosity is not correct and it proceeds from pride. Regarding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answer through a letter. You have to come here;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and I, too, gain peace of mind. You must bring Satisbabu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but it does not matter if he cannot come. The decision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conveyed to him when the time comes and of course put into </w:t>
      </w:r>
      <w:r>
        <w:rPr>
          <w:rFonts w:ascii="Times" w:hAnsi="Times" w:eastAsia="Times"/>
          <w:b w:val="0"/>
          <w:i w:val="0"/>
          <w:color w:val="000000"/>
          <w:sz w:val="22"/>
        </w:rPr>
        <w:t>effect. Do come over at your earliest; your health, too, will benefit.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ADVICE TO KEISHO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13,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swadeshi cloth for you, but not the cloth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in for in India. “In Rome do as the Romans do”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saying. We must try to observe the manners and customs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whose salt we eat. When I was in Africa, I tried to use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as I could, made by African hands. So unless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special objection, I would ask you to use khadi, Khadi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dearer, but then you may try to do with less cloth than you need.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13-7-1935</w:t>
      </w:r>
    </w:p>
    <w:p>
      <w:pPr>
        <w:autoSpaceDN w:val="0"/>
        <w:autoSpaceDE w:val="0"/>
        <w:widowControl/>
        <w:spacing w:line="220" w:lineRule="exact" w:before="8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 who had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advice was given when Keisho, a Japanese monk staying at the Ashram, </w:t>
      </w:r>
      <w:r>
        <w:rPr>
          <w:rFonts w:ascii="Times" w:hAnsi="Times" w:eastAsia="Times"/>
          <w:b w:val="0"/>
          <w:i w:val="0"/>
          <w:color w:val="000000"/>
          <w:sz w:val="18"/>
        </w:rPr>
        <w:t>purchased Japanese cloth. Vide also “Speech at Ashram, Wardha”, Before 20-7-1935.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386. IDEALS AND PRACTICE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eternal struggle going on in us between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light and powers of darkness, those of truth and of untruth,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the Devil. We have to carry on the struggle as best as we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always to be conscious of our limitations. Arjuna was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forgetting his limitations and Lord Krishna prevented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so. Ahimsa is the law of life, but if I have not shed the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serpents what am I to do? My mind has already killed the serpent,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flesh is weak. Your duty says: ‘Kill it. Give up the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of refraining from killing it.’ The same is the case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grihasthashrama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Lifelong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consummation devoutly to be wished, but he who cannot control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passions, whose mind and sense lust after the flesh, must enter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grihasthashrama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pure householder’s life. For him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lifelong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vain. He will not give up his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ideal, but he will approach it by gradual practice in self-restraint.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13-7- 1935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PUNJAB HARIJANS AND WELLS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asking Lala Mohanlal,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Punjab Harijan Sevak Sangh, to deal with the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needs of Harijans in the matter of wells that come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of the local Sangh will certainly be brought to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Punjab Sanitary Board. The Harijan Sevak Sangh’s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>not to duplicate the work done by the Government but wherever</w:t>
      </w:r>
    </w:p>
    <w:p>
      <w:pPr>
        <w:autoSpaceDN w:val="0"/>
        <w:autoSpaceDE w:val="0"/>
        <w:widowControl/>
        <w:spacing w:line="230" w:lineRule="exact" w:before="2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explained: “In a recent article entitled “All Life Is One” , 22-6-1935Gandhiji answered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questions directed at some of the seeming contradictions between his belief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action. In reply to similar questions addressed to him privately he sent a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[presumably “Letter to Krishnachandra”, 3-7-1935 which makes his position and </w:t>
      </w:r>
      <w:r>
        <w:rPr>
          <w:rFonts w:ascii="Times" w:hAnsi="Times" w:eastAsia="Times"/>
          <w:b w:val="0"/>
          <w:i w:val="0"/>
          <w:color w:val="000000"/>
          <w:sz w:val="18"/>
        </w:rPr>
        <w:t>those of aspirants clearer, if possible.”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letter dated June 28, 1935, from K. A. Rahman,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Sanitary Board, Punjab, not reproduced here. The addressee, who had read an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drinking-water for Harijans in the Punjab in Civil and Military Gazette,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27, 1935, had pointed out that “in recent years lakhs of rupees have been spent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providing good drinking-water for villagers” and that there was no “distinction </w:t>
      </w:r>
      <w:r>
        <w:rPr>
          <w:rFonts w:ascii="Times" w:hAnsi="Times" w:eastAsia="Times"/>
          <w:b w:val="0"/>
          <w:i w:val="0"/>
          <w:color w:val="000000"/>
          <w:sz w:val="18"/>
        </w:rPr>
        <w:t>between Harijans and non-Harijans”.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supplement it. The Sangh is building wells only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is proved. I may mention here, that though in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British India public wells are open to Harijans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the others, in practice it has been found that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forcibly debarred from their use by caste Hindus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others. Harijans dare not use these wells without inviting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corporal punishment from caste Hindus. So far as my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goes, things are not very different in the Punjab.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NEED FOR A STANDARD WAGE</w:t>
      </w:r>
    </w:p>
    <w:p>
      <w:pPr>
        <w:autoSpaceDN w:val="0"/>
        <w:autoSpaceDE w:val="0"/>
        <w:widowControl/>
        <w:spacing w:line="240" w:lineRule="exact" w:before="19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questionnaire to its agents and others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A.I.V.I.A.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answers to reach the Central Office, </w:t>
      </w:r>
      <w:r>
        <w:rPr>
          <w:rFonts w:ascii="Times" w:hAnsi="Times" w:eastAsia="Times"/>
          <w:b w:val="0"/>
          <w:i w:val="0"/>
          <w:color w:val="000000"/>
          <w:sz w:val="22"/>
        </w:rPr>
        <w:t>Wardha, before 1st August next:</w:t>
      </w:r>
    </w:p>
    <w:p>
      <w:pPr>
        <w:autoSpaceDN w:val="0"/>
        <w:autoSpaceDE w:val="0"/>
        <w:widowControl/>
        <w:spacing w:line="260" w:lineRule="exact" w:before="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proposed that we should insist on the village artisan getting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adequate return for his labour in connection with all articles produced or sold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aegis of the A.I.V.I.A. For this purpose it will be necessary to fix a working wage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standard. Such standard should be the same for either sex for equal quantity of work.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based on an eight-hour day with a prescribed minimum output. Such wage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into the cost and the price should be fixed in relation to this. Ordinarily we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able to fix the prices in the competitive market, but we may do so for articles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do not enter into competition and for goods chosen for their special virtues </w:t>
      </w:r>
      <w:r>
        <w:rPr>
          <w:rFonts w:ascii="Times" w:hAnsi="Times" w:eastAsia="Times"/>
          <w:b w:val="0"/>
          <w:i w:val="0"/>
          <w:color w:val="000000"/>
          <w:sz w:val="18"/>
        </w:rPr>
        <w:t>which are appreciated by the consumers.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questionnaire is sent out to inivite your opinion on the following points: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Do you think it feasible to fix a minimum daily wage and ensure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>workers by fixing prices?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Should we fix our ultimate standard and work up towards it, or should we </w:t>
      </w:r>
      <w:r>
        <w:rPr>
          <w:rFonts w:ascii="Times" w:hAnsi="Times" w:eastAsia="Times"/>
          <w:b w:val="0"/>
          <w:i w:val="0"/>
          <w:color w:val="000000"/>
          <w:sz w:val="18"/>
        </w:rPr>
        <w:t>start with a low minimum and then raise it as we proceed?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On what basis should it be arrived at? Can you suggest a subsistence wage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into consideration only food for the time being, as clothing should be made </w:t>
      </w:r>
      <w:r>
        <w:rPr>
          <w:rFonts w:ascii="Times" w:hAnsi="Times" w:eastAsia="Times"/>
          <w:b w:val="0"/>
          <w:i w:val="0"/>
          <w:color w:val="000000"/>
          <w:sz w:val="18"/>
        </w:rPr>
        <w:t>by personal effort? Will half an anna per hour be too low?</w:t>
      </w:r>
    </w:p>
    <w:p>
      <w:pPr>
        <w:autoSpaceDN w:val="0"/>
        <w:autoSpaceDE w:val="0"/>
        <w:widowControl/>
        <w:spacing w:line="260" w:lineRule="exact" w:before="7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like the A.I.S.A.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A.I.V.I.A.,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institutions may not follow the commercial maxim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in the cheapest market and selling in the dearest.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>has certainly tried to buy in the cheapest market. Of this however in</w:t>
      </w:r>
    </w:p>
    <w:p>
      <w:pPr>
        <w:autoSpaceDN w:val="0"/>
        <w:autoSpaceDE w:val="0"/>
        <w:widowControl/>
        <w:spacing w:line="220" w:lineRule="exact" w:before="2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Village Industries’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Spinners’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column.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Wishing to give the A.I.V.I.A. the benefit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evolution of khadi, I initiated a discussion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received by the artisans working under its influence.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was the questionnaire.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already been discovered that the tendency among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produce the required articles at as low prices as possible.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axe be laid if not upon the artisan’s earnings? Unless,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minimum rate be fixed, there is every danger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artisan suffering, though it is for his sake that the A.I.V.I.A.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brought into being.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exploited the poor patient villagers for too long.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A.I.V.I.A. intensify the exploitation under the guise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philanthropy. Its aim is not to produce village articles as cheap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possible; it is to provide the workless villagers with work at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wage.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argued that anything that may raise the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made in the villages will defeat the purpose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A.I.V.I.A. has been brought into being, for, it is said, nobody will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articles if the prices are too high. Why should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be considered too high, if it only provides a living wage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manufacturer? The buying public has to be instructed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abject condition of the people. If we are to do justice to the toiling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we must render to them their due; we must pay them a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sustain them; we must not take advantage of their helplessness </w:t>
      </w:r>
      <w:r>
        <w:rPr>
          <w:rFonts w:ascii="Times" w:hAnsi="Times" w:eastAsia="Times"/>
          <w:b w:val="0"/>
          <w:i w:val="0"/>
          <w:color w:val="000000"/>
          <w:sz w:val="22"/>
        </w:rPr>
        <w:t>and pay wage that would hardly give them one full meal.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clear that the Association must refuse to compete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mill-manufactures. We may not take part in a game in which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lose. In terms of metal, the big combines, whether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indigenous, will always be able to outbid the effort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>hand. What the Association seeks to do is to substitute false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economics by the true and human. Not killing competition,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life-giving co-operation, is the law of the human being. Ignoring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emotion is to forget that man has feelings. Not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few, not even the good of the many, but it is the good of all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 made to promote, if we are ‘made in His own image’.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philanthropic body like the A.I.V.I.A. cannot shirk a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of the problems involved in the questionnaire. If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solution appears to be impracticable, it must be its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practicable. Truth is ever practicable. Thus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of the Association may fittingly be called adult education.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Association is to secure for the artisan under its care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wage, it must also pry into his domestic budget, and trace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every coin that is paid.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difficult question to determine would be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>of the living wage. I have suggested eight annas for eight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labour converted into a given quantity of the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turned out by an artisan of good ability. Eight annas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token representing a certain quantity of necessaries of life. If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of five there are two full workers they would earn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rate Rs. 30 per month allowing no holiday and no sickness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gap. Thirty rupees per month is no extravagant income for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mouths. The method here proposed necessarily ignores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sex or age. But every referee will draw upon his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and report accordingly.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67: 25 APRIL, 1935- 22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389. ALL-INDIA SPINNERS’ ASSOCIATION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the artisans working through the A.I.V.I.A.,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true of those who are working through the A.I.S.A.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A.I.V.I.A. has to write on a clean slate. The A.I.S.A. has to undo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of fifteen years’ standing if it has to introduce a uniform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minimum. In helping the numerous spinners, it has also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weavers, one-tenth of the number of spinners, besides carders, ginners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The wages of each class vary.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earned by weavers and those earned by spinners would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too great to admit of equality. Whereas a spinner gets two 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hour, a weaver gets one anna at the lowest and not unoften two.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spinners to 12 pies from two is a very big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it is remembered that they number nearly one lac and </w:t>
      </w:r>
      <w:r>
        <w:rPr>
          <w:rFonts w:ascii="Times" w:hAnsi="Times" w:eastAsia="Times"/>
          <w:b w:val="0"/>
          <w:i w:val="0"/>
          <w:color w:val="000000"/>
          <w:sz w:val="22"/>
        </w:rPr>
        <w:t>half.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Association to be worthy of its trust has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courage to do the right thing. Difficulties are there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faced, not to cower us. We must trust those who buy khadi for the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a higher price for it than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donehitherto. If the trust is misplaced we must face a fall, however big,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sales. Those who love khadi will buy it at any cost if they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ninety-five rupees out of one hundred go into the pockets of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all the commercial use of khadi is its secondary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use. Not more than one crore persons, i.e., city people,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buy khadi. These can be easily and comfortably clothed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lacs of full-time artisans. The primary use of khadi is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employment for the peasantry. They have to be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their own yarn and even weave it themselves or have it woven.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become their producers and buyers or rather users even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their own cooks and eaters. This work we have hardly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as yet. Shri Banker is quietly and slowly organizing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Whilst that is being done, it is as well to set ourselves right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 by offering them an adequate wage. Is it to be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per day or less? Whatever the limit, what is to be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expected in one hour to qualify the spinner to receive the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wage? The same question has to be solved for ginners, carders,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and all those who are today working in the manufacture of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those who are interested in khadi and are at all conversant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science favour me with their views on the proposed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scale of wages? If they favour the change, they will also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>minimum they will fix.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MEMBERS BEWARE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Kumarappa sends me the following for publication:</w:t>
      </w:r>
    </w:p>
    <w:p>
      <w:pPr>
        <w:autoSpaceDN w:val="0"/>
        <w:autoSpaceDE w:val="0"/>
        <w:widowControl/>
        <w:spacing w:line="240" w:lineRule="exact" w:before="48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ordinary members are reminded that they are required to send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reports to the Secretary regularly every quarter under the Bye-Law No. 11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reads as follows:</w:t>
      </w:r>
    </w:p>
    <w:p>
      <w:pPr>
        <w:autoSpaceDN w:val="0"/>
        <w:autoSpaceDE w:val="0"/>
        <w:widowControl/>
        <w:spacing w:line="240" w:lineRule="exact" w:before="40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“Every ordinary member of the Association shall send to the Secretary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report of the work done by him every quarter so as to reach the Central Office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later than one month after the expiry of the quarter. If no report is received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three consecutive quarters from any ordinary member, such member shall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cease to be a member of the Association.”</w:t>
      </w:r>
    </w:p>
    <w:p>
      <w:pPr>
        <w:autoSpaceDN w:val="0"/>
        <w:autoSpaceDE w:val="0"/>
        <w:widowControl/>
        <w:spacing w:line="240" w:lineRule="exact" w:before="40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ordinary members as have not sent in their reports hitherto are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requested to submit an account of their work done up to 30th June, 1935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further delay.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Kumarappa is a vigilant Secretary and so is 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Jajooji. They both believe that the rules of an institution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or repealed. As there is no likelihood of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rule being repealed, it is to be hoped that the members will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the rule both in the spirit and to the letter.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welcomed your letter. I had thought that Narandas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now getting along well with each other. But I see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I was very glad that you wrote frankly. I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regarding the school there. I am inquiring into the matter.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told Narandas what you think? I see from your letter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to sympathize with the teachers who have left. Do you know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they demand? Have you discussed the whole problem with </w:t>
      </w:r>
      <w:r>
        <w:rPr>
          <w:rFonts w:ascii="Times" w:hAnsi="Times" w:eastAsia="Times"/>
          <w:b w:val="0"/>
          <w:i w:val="0"/>
          <w:color w:val="000000"/>
          <w:sz w:val="22"/>
        </w:rPr>
        <w:t>Nanalal?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in his letter that there is complete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between Jivanlal and you. Your letter raises a doubt in my mind.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the truth.</w:t>
      </w:r>
    </w:p>
    <w:p>
      <w:pPr>
        <w:autoSpaceDN w:val="0"/>
        <w:autoSpaceDE w:val="0"/>
        <w:widowControl/>
        <w:spacing w:line="22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G. D. BIRLA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letter; it is good and I notice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Nevertheless I have grave apprehension that things will fizzle out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conditions are laid down such as release of the prisoners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detenus, abolition of deportation to the Andamans, restoration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satyagrahi’s lands. It might be considered improper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juncture.These suggestions may well come from a person invited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consultations. If the present atmosphere continues, I see no hope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All their amiable talk with you seems to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implication that only the existing state of things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If the fear is not groundless it is impossible to reach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agreement; I can do nothing more at present. But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give up the efforts you are making.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ahead with your endeavour; the outcome lies only with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keeping well, I hope.</w:t>
      </w:r>
    </w:p>
    <w:p>
      <w:pPr>
        <w:autoSpaceDN w:val="0"/>
        <w:autoSpaceDE w:val="0"/>
        <w:widowControl/>
        <w:spacing w:line="22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7972. Courtesy: G.D. Birla</w:t>
      </w:r>
    </w:p>
    <w:p>
      <w:pPr>
        <w:autoSpaceDN w:val="0"/>
        <w:autoSpaceDE w:val="0"/>
        <w:widowControl/>
        <w:spacing w:line="32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LAKSHMI NIVAS BIRLA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 NIVAS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letter for Father is enclosed, post it by air </w:t>
      </w:r>
      <w:r>
        <w:rPr>
          <w:rFonts w:ascii="Times" w:hAnsi="Times" w:eastAsia="Times"/>
          <w:b w:val="0"/>
          <w:i w:val="0"/>
          <w:color w:val="000000"/>
          <w:sz w:val="22"/>
        </w:rPr>
        <w:t>mail. All are well I hope.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8011.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H. L. SHARMA</w:t>
      </w:r>
    </w:p>
    <w:p>
      <w:pPr>
        <w:autoSpaceDN w:val="0"/>
        <w:autoSpaceDE w:val="0"/>
        <w:widowControl/>
        <w:spacing w:line="252" w:lineRule="exact" w:before="212" w:after="0"/>
        <w:ind w:left="52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the letter from Mr. Gregg giving an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there. But have no worry. The fees if required will be paid.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had come here. He says that Kellogg is not now held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esteem as some others. I shall find out their names, addresses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particulars.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3151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LACEY</w:t>
      </w:r>
    </w:p>
    <w:p>
      <w:pPr>
        <w:autoSpaceDN w:val="0"/>
        <w:autoSpaceDE w:val="0"/>
        <w:widowControl/>
        <w:spacing w:line="244" w:lineRule="exact" w:before="228" w:after="0"/>
        <w:ind w:left="52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LACEY,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Your question is so important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mentioning your name I have ventured to have on it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enclose herewith an advance copy of it.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no public reference to it before its publication on Saturday.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PADMAJA NAIDU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PLAYMATE,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stupid of you not to have broken your journey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silent. You did not need to here my voice. And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sure yourself that I was not ill. I expect better behaviour next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Shuaib family?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AIDU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HUAIB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URESHI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INISTER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HOPAL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PRABHAVATI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Obtain Babuji’s permission and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long as you wish. Since we shall be meeting soon,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more. I can’t think of anything which I should like you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from there. I hope you will see Vallabhbhai. Ramdas also is </w:t>
      </w:r>
      <w:r>
        <w:rPr>
          <w:rFonts w:ascii="Times" w:hAnsi="Times" w:eastAsia="Times"/>
          <w:b w:val="0"/>
          <w:i w:val="0"/>
          <w:color w:val="000000"/>
          <w:sz w:val="22"/>
        </w:rPr>
        <w:t>in Bombay. His address is: 1, Ash Lane, Fort.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in Delhi.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G.N. 3447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BEHRAMJI KHAMBHATTA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a copy of the letter you wrote about the hospital.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your health is better everyday.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p>
      <w:pPr>
        <w:autoSpaceDN w:val="0"/>
        <w:autoSpaceDE w:val="0"/>
        <w:widowControl/>
        <w:spacing w:line="266" w:lineRule="exact" w:before="2" w:after="0"/>
        <w:ind w:left="0" w:right="8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6610. Also C. W. 4400.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When ‘have’ means to get we can in many cases use ‘get’; </w:t>
      </w:r>
      <w:r>
        <w:rPr>
          <w:rFonts w:ascii="Times" w:hAnsi="Times" w:eastAsia="Times"/>
          <w:b w:val="0"/>
          <w:i w:val="0"/>
          <w:color w:val="000000"/>
          <w:sz w:val="22"/>
        </w:rPr>
        <w:t>e.g., ‘I must have it’ or ‘I must get it.’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There is very little difference between ‘must’ and ‘have’.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We can say either ‘If you had done this’ or ‘Had you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this’, i.e., if we use ‘had’ in the place of ‘if’ the meaning remains </w:t>
      </w:r>
      <w:r>
        <w:rPr>
          <w:rFonts w:ascii="Times" w:hAnsi="Times" w:eastAsia="Times"/>
          <w:b w:val="0"/>
          <w:i w:val="0"/>
          <w:color w:val="000000"/>
          <w:sz w:val="22"/>
        </w:rPr>
        <w:t>unchanged. You will understand this better when you use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article ‘a’ must be used before a noun denoting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countable things. ‘A’ is taken to mean as one, therefore ‘the’ is used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plural.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‘that’ is used, we can use ‘the’; e.g., ‘The or that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know is here.’ If there are more persons, then ‘The or </w:t>
      </w:r>
      <w:r>
        <w:rPr>
          <w:rFonts w:ascii="Times" w:hAnsi="Times" w:eastAsia="Times"/>
          <w:b w:val="0"/>
          <w:i w:val="0"/>
          <w:color w:val="000000"/>
          <w:sz w:val="22"/>
        </w:rPr>
        <w:t>those men whom you know are here.’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calmed down now. I had stomach-ache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short while as I had taken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in excess. It had subsided </w:t>
      </w:r>
      <w:r>
        <w:rPr>
          <w:rFonts w:ascii="Times" w:hAnsi="Times" w:eastAsia="Times"/>
          <w:b w:val="0"/>
          <w:i w:val="0"/>
          <w:color w:val="000000"/>
          <w:sz w:val="22"/>
        </w:rPr>
        <w:t>very soon.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phototstat of the Gujarati: G. N. 9254. Also C.W. 10101.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0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Forget Harilal completely now. I have almost forgotten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lesson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Lilavati.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Vajubhai has sent one more letter as a reminder. I shall send it </w:t>
      </w:r>
      <w:r>
        <w:rPr>
          <w:rFonts w:ascii="Times" w:hAnsi="Times" w:eastAsia="Times"/>
          <w:b w:val="0"/>
          <w:i w:val="0"/>
          <w:color w:val="000000"/>
          <w:sz w:val="22"/>
        </w:rPr>
        <w:t>to you, if necessary, after I get your reply.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advice regarding Dhiru’s request.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he wants to go to Santiniketan.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 W. 8464.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an extract from Devsharmaji’s letter which concerns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would advise you to engage this gentleman. That will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your urgent need for a Hindi teacher. Write to him directly </w:t>
      </w:r>
      <w:r>
        <w:rPr>
          <w:rFonts w:ascii="Times" w:hAnsi="Times" w:eastAsia="Times"/>
          <w:b w:val="0"/>
          <w:i w:val="0"/>
          <w:color w:val="000000"/>
          <w:sz w:val="22"/>
        </w:rPr>
        <w:t>[at]: Gandhi Sevasaram, Post. Gurukul Kangri, Saharanpur District.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F. MARY BARR</w:t>
      </w:r>
    </w:p>
    <w:p>
      <w:pPr>
        <w:autoSpaceDN w:val="0"/>
        <w:autoSpaceDE w:val="0"/>
        <w:widowControl/>
        <w:spacing w:line="204" w:lineRule="exact" w:before="108" w:after="0"/>
        <w:ind w:left="52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letters. I hope you are making steady progress.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procure a knife and bamboo, a bit of broken slate and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 you can make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yourself with the compass you can get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circular disc and with the point of your knife or a nail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pierce a clean hole in the slate disc. Try this as a recreation.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trinity here: Mary 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Mary I. i.e., Ingham and Sumitra. Mary C. </w:t>
      </w:r>
      <w:r>
        <w:rPr>
          <w:rFonts w:ascii="Times" w:hAnsi="Times" w:eastAsia="Times"/>
          <w:b w:val="0"/>
          <w:i w:val="0"/>
          <w:color w:val="000000"/>
          <w:sz w:val="22"/>
        </w:rPr>
        <w:t>grumbles that I have put her on curds for she has a little cold.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8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B.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ANATORIUM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IRAJ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6053. Also C.W. 3383.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K.V. RATNAM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RATNAM,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the fountain pen you have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Shri Kumarappa. I have received it and it seems to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 for the foreign pens one sees in the bazaars.</w:t>
      </w:r>
    </w:p>
    <w:p>
      <w:pPr>
        <w:autoSpaceDN w:val="0"/>
        <w:autoSpaceDE w:val="0"/>
        <w:widowControl/>
        <w:spacing w:line="220" w:lineRule="exact" w:before="8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V.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ATNAM 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ROTHERS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ATNAM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OUNTAIN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AJAHMUNDRY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816</w:t>
      </w:r>
    </w:p>
    <w:p>
      <w:pPr>
        <w:sectPr>
          <w:type w:val="continuous"/>
          <w:pgSz w:w="9360" w:h="12960"/>
          <w:pgMar w:top="504" w:right="1404" w:bottom="464" w:left="1440" w:header="720" w:footer="720" w:gutter="0"/>
          <w:cols w:num="2" w:equalWidth="0">
            <w:col w:w="3952" w:space="0"/>
            <w:col w:w="25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56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4" w:bottom="464" w:left="1440" w:header="720" w:footer="720" w:gutter="0"/>
          <w:cols w:num="2" w:equalWidth="0">
            <w:col w:w="3952" w:space="0"/>
            <w:col w:w="2564" w:space="0"/>
          </w:cols>
          <w:docGrid w:linePitch="360"/>
        </w:sectPr>
      </w:pPr>
    </w:p>
    <w:p>
      <w:pPr>
        <w:autoSpaceDN w:val="0"/>
        <w:tabs>
          <w:tab w:pos="550" w:val="left"/>
          <w:tab w:pos="1450" w:val="left"/>
          <w:tab w:pos="2810" w:val="left"/>
          <w:tab w:pos="5210" w:val="left"/>
        </w:tabs>
        <w:autoSpaceDE w:val="0"/>
        <w:widowControl/>
        <w:spacing w:line="32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404. LETTER TO BHAILAL PATEL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16, 1935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BHAILAL,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money order. You are doing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am sending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>Harijanbandhu.</w:t>
      </w:r>
    </w:p>
    <w:p>
      <w:pPr>
        <w:autoSpaceDN w:val="0"/>
        <w:tabs>
          <w:tab w:pos="4990" w:val="left"/>
          <w:tab w:pos="5530" w:val="left"/>
        </w:tabs>
        <w:autoSpaceDE w:val="0"/>
        <w:widowControl/>
        <w:spacing w:line="30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3301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Chesley, a Canadian Quaker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appeared under the title “Experience of a Harijan Sevak”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21-7-1935.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type w:val="continuous"/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KAMALNAYAN BAJAJ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from your father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does not want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She was, therefore, released from the engagement.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proper course for us. I hope you are undisturbed. Rest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stars are fortunate, and that you will get a wife best suited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At present, you should devote yourself exclusively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and to building your character. You have still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Improve your English. Take interest in your studies, and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to bear strain. Do not get tired of physical work,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>feel ashamed of it.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3050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C. F. ANDREWS</w:t>
      </w:r>
    </w:p>
    <w:p>
      <w:pPr>
        <w:autoSpaceDN w:val="0"/>
        <w:autoSpaceDE w:val="0"/>
        <w:widowControl/>
        <w:spacing w:line="266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tabs>
          <w:tab w:pos="550" w:val="left"/>
          <w:tab w:pos="5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burden of the book is off your mind.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Simla was the right place for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of Khambhatta.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young Bengali, apart from the desire to learn,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book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of little value unless it has outstanding merit.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tell you that Dr. Pattabhi is writing the Congress history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Jawaharlal’s discharge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an important event.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 creed would be most attractive, if the sting of compulsion was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990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just completed his book </w:t>
      </w:r>
      <w:r>
        <w:rPr>
          <w:rFonts w:ascii="Times" w:hAnsi="Times" w:eastAsia="Times"/>
          <w:b w:val="0"/>
          <w:i/>
          <w:color w:val="000000"/>
          <w:sz w:val="18"/>
        </w:rPr>
        <w:t>India and Britain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H. L. Sharma”, 30-6-1935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The Rise and Growth of the Congress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 C. F. Andrews and  Girija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Mookerjee published by George Allen &amp; Unwin Ltd. in 1938;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</w:t>
      </w:r>
    </w:p>
    <w:p>
      <w:pPr>
        <w:autoSpaceDN w:val="0"/>
        <w:autoSpaceDE w:val="0"/>
        <w:widowControl/>
        <w:spacing w:line="220" w:lineRule="exact" w:before="20" w:after="0"/>
        <w:ind w:left="5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C.F. Andrews”, 29-7-1935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 published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History of the Indian National Congress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Owing to Kamala Nehru’s illness he was discharged from the Almora Jail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2, 1935 before the expiry of his full term.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AMRIT KAUR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just to wish you a happy time in Poona.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do about the balance Rs. 400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done about 400 should a similar occasion arise. I wanted </w:t>
      </w:r>
      <w:r>
        <w:rPr>
          <w:rFonts w:ascii="Times" w:hAnsi="Times" w:eastAsia="Times"/>
          <w:b w:val="0"/>
          <w:i w:val="0"/>
          <w:color w:val="000000"/>
          <w:sz w:val="22"/>
        </w:rPr>
        <w:t>you to wait for me to give the word so long as you were in doubt.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look forward to your arrival on 1st or 2nd August.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Charlie.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3717. Courtesy: Amrit Kaur. Also G. N. 6873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not to fall ill. If you have been laid up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it reflects badly on your obedience. You are not to feel hurt </w:t>
      </w:r>
      <w:r>
        <w:rPr>
          <w:rFonts w:ascii="Times" w:hAnsi="Times" w:eastAsia="Times"/>
          <w:b w:val="0"/>
          <w:i w:val="0"/>
          <w:color w:val="000000"/>
          <w:sz w:val="22"/>
        </w:rPr>
        <w:t>over anything I may say, only to get well promptly.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1713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S. AMBUJAMMAL</w:t>
      </w:r>
    </w:p>
    <w:p>
      <w:pPr>
        <w:autoSpaceDN w:val="0"/>
        <w:autoSpaceDE w:val="0"/>
        <w:widowControl/>
        <w:spacing w:line="244" w:lineRule="exact" w:before="228" w:after="0"/>
        <w:ind w:left="52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19, 1935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can’t tire me, for I am interested in your true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the little bigger size cooker through someone </w:t>
      </w:r>
      <w:r>
        <w:rPr>
          <w:rFonts w:ascii="Times" w:hAnsi="Times" w:eastAsia="Times"/>
          <w:b w:val="0"/>
          <w:i w:val="0"/>
          <w:color w:val="000000"/>
          <w:sz w:val="22"/>
        </w:rPr>
        <w:t>coming. There is no immediate hurry.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a good daughter-in-law.</w:t>
      </w:r>
    </w:p>
    <w:p>
      <w:pPr>
        <w:autoSpaceDN w:val="0"/>
        <w:autoSpaceDE w:val="0"/>
        <w:widowControl/>
        <w:spacing w:line="220" w:lineRule="exact" w:before="28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in Hindi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69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relieved when I hear that Kichi’s finger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healed.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Father is keeping good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4" w:lineRule="exact" w:before="3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9603. Courtesy: S. Ambujammal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particular view on the reactions the treatment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producing. I am quite clear that having gone there, if only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the doctors there you should go through the full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we must trust them to know what they are doing.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hurry. I hope you are otherwise well. The Marys are here, gaining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having gentle rains daily.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6054. Also C.W. 3384.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411. SPEECH AT ASHRAM, WARDHA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1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20, 1935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rarely say anything on the occasion of the departure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visitors, but I do so today, first, because he is a visitor from Japan,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 and principally, because of the noble example he has set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all by the way in which he lived in our midst.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been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or five months, but no one has worked with such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task and in such self-abnegation. He has worked away so mutely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rarely noticed his presence. His absorption in his prayers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charm anyone. To repeat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over and over again for</w:t>
      </w:r>
    </w:p>
    <w:p>
      <w:pPr>
        <w:autoSpaceDN w:val="0"/>
        <w:autoSpaceDE w:val="0"/>
        <w:widowControl/>
        <w:spacing w:line="220" w:lineRule="exact" w:before="2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in Hindi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is extracted from Mahadev Desai’s “Weekly Letter”.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Keisho, the Japanese monk, was leaving the Ashram to take the place of </w:t>
      </w:r>
      <w:r>
        <w:rPr>
          <w:rFonts w:ascii="Times" w:hAnsi="Times" w:eastAsia="Times"/>
          <w:b w:val="0"/>
          <w:i w:val="0"/>
          <w:color w:val="000000"/>
          <w:sz w:val="18"/>
        </w:rPr>
        <w:t>another disciple at Calcutta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 in the day, not in a haphazard or perfunctory way,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zest, devotion and concentration is an extraordinary thing.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language of India and not even English, he must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 utter stranger in our midst when he came. But stranger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none. He began the study of Hindi and learnt it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 able to speak with us somewhat. But what I prize most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radiance of his joy all the days he has been with us.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a strange land where you know no one, where everything,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language, manners, customs, is strange, and ask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live as this friend has lived in the midst of us. I fancy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so, nor can any one of you. He derived his joy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self, I should say. For I am sure the sourroundings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he found himself were no source of such joy for him.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has ever seen him ruffled, ever sour or bitter. His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radiated joy which we prize. That is why we will all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We bid him a very hearty farewell and hope that he will be back </w:t>
      </w:r>
      <w:r>
        <w:rPr>
          <w:rFonts w:ascii="Times" w:hAnsi="Times" w:eastAsia="Times"/>
          <w:b w:val="0"/>
          <w:i w:val="0"/>
          <w:color w:val="000000"/>
          <w:sz w:val="22"/>
        </w:rPr>
        <w:t>in our midst as soon as he can.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412. REMARKS ON THIRD-CLASS TRAVELLING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20, 1935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simply cannot have a clean seat in an upper class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paddings and its cushions. These absorb dirt and dust and perspiration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nothing else can, and because they afford a comfortable seat you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 as a matter of course. These seats are or can be washed daily </w:t>
      </w:r>
      <w:r>
        <w:rPr>
          <w:rFonts w:ascii="Times" w:hAnsi="Times" w:eastAsia="Times"/>
          <w:b w:val="0"/>
          <w:i w:val="0"/>
          <w:color w:val="000000"/>
          <w:sz w:val="22"/>
        </w:rPr>
        <w:t>and you could clean them yourself as often as you like.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MEANING OF NON-VIOLENCE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 English friend sends me the following letter: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please see the attached copy of a report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Madras Mail,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kindly let me know whether it reproduces your words accurately? And if it</w:t>
      </w:r>
    </w:p>
    <w:p>
      <w:pPr>
        <w:autoSpaceDN w:val="0"/>
        <w:autoSpaceDE w:val="0"/>
        <w:widowControl/>
        <w:spacing w:line="220" w:lineRule="exact" w:before="2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‘Weekly Letter’ by Mahadev Desai, who had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made these remarks during his talk with a friend who had never travelled </w:t>
      </w:r>
      <w:r>
        <w:rPr>
          <w:rFonts w:ascii="Times" w:hAnsi="Times" w:eastAsia="Times"/>
          <w:b w:val="0"/>
          <w:i w:val="0"/>
          <w:color w:val="000000"/>
          <w:sz w:val="18"/>
        </w:rPr>
        <w:t>third class but wanted to do so against the protests of his friends and relations because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“one could never improve the lot of third-class passengers except by travelling with </w:t>
      </w:r>
      <w:r>
        <w:rPr>
          <w:rFonts w:ascii="Times" w:hAnsi="Times" w:eastAsia="Times"/>
          <w:b w:val="0"/>
          <w:i w:val="0"/>
          <w:color w:val="000000"/>
          <w:sz w:val="18"/>
        </w:rPr>
        <w:t>them”.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does, would you be so good as to explain how you reconcile the view here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expressed with your more usual statements? It seems to me the most dangerous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doctrine yet recorded. It invites anyone to take law into his own hands, and do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murder or other violence, on the sole pretext that he is afraid, or that the only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alternative to violence is a cowardice that is worse. Hurrah for General Dyer,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that case!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cutting from the </w:t>
      </w:r>
      <w:r>
        <w:rPr>
          <w:rFonts w:ascii="Times" w:hAnsi="Times" w:eastAsia="Times"/>
          <w:b w:val="0"/>
          <w:i/>
          <w:color w:val="000000"/>
          <w:sz w:val="22"/>
        </w:rPr>
        <w:t>Madras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7th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instant: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letter from a prominent Congressman, who had described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Hindu-Muslim tension in a village in Andhradesha and the reported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aggressive attitude exhibited by Muslims of the village, and who sought his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advice in the circumstances, Mr. Gandhi in a private communication, says: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 w:val="0"/>
          <w:color w:val="000000"/>
          <w:sz w:val="14"/>
        </w:rPr>
        <w:t>DEAR FRIEND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condition described by hyou is regrettable. If the people fear their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brethren they have every right to defend themselves by physical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resistance. 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 to do so will be cowardice which can in no way be described 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non-violence. Cowardice is a species of violence worse than open and armed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violence.”</w:t>
      </w:r>
    </w:p>
    <w:p>
      <w:pPr>
        <w:autoSpaceDN w:val="0"/>
        <w:autoSpaceDE w:val="0"/>
        <w:widowControl/>
        <w:spacing w:line="260" w:lineRule="exact" w:before="1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 copy of my letter, what is claimed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reproduction of it substantially represents my views. I cannot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my correspondent. He is unknown to me. If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Congressman, I fancy, I would know him. As stated by the </w:t>
      </w:r>
      <w:r>
        <w:rPr>
          <w:rFonts w:ascii="Times" w:hAnsi="Times" w:eastAsia="Times"/>
          <w:b w:val="0"/>
          <w:i/>
          <w:color w:val="000000"/>
          <w:sz w:val="22"/>
        </w:rPr>
        <w:t>Madras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correspondent, my letter was a private communication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an enquiry. My reply should, therefore, be read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which prompted it. If I had preserved the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reproduced the main contents. It was a long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gave in detail the condition of the villagers.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were described as helpless and panic-stricken. They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non-violence. The writer wanted to know what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situated were to do in the face of daily increasing violence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Muslims of the village supported by others coming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villages. The advice I gave has been the advice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such circumstances. When I was travelling with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in 1920, wanton acts of violence by the police near Bettiah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reported to have been done. I dealt with the matter in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delivered in Bettiah and wrote on it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15th December 1920.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relevant paragraph from it is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reproduced at the end of this article.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cannot be taught to a person who fears to die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power of resistance. A helpless mouse is not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always eaten by pussy. He would gladly 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murderess if he could, but he ever tries to flee from her.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him a coward, because he is made by nature to behave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he does. But a man who, when faced by danger, behaves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mouse, is rightly called a coward. He harbours violence and hatred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and would kill his enemy if he could without being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is a stranger to non-violence. All sermonizing on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on him. Bravery is foreign to his nature. Before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non-violence he has to be taught to stand his ground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suffer death in the attempt to defend himself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aggressor who bids fair to overwhelm him. To do otherwise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to confirm his cowardice and take him further away from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Whilst I may not actually help anyone to retaliate,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 coward seek shelter behind non-violence so called. Not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stuff of which non-violence is made many have honestly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running away from danger every time was a virtue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resistance especially when it is fraught with danger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As a teacher of non-violence I must, so far as it is possible for me, </w:t>
      </w:r>
      <w:r>
        <w:rPr>
          <w:rFonts w:ascii="Times" w:hAnsi="Times" w:eastAsia="Times"/>
          <w:b w:val="0"/>
          <w:i w:val="0"/>
          <w:color w:val="000000"/>
          <w:sz w:val="22"/>
        </w:rPr>
        <w:t>guard against such an unmanly belief.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greatest force at the disposal of mankind.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mightier than the mightiest weapon of destruction devised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ingenuity of man. Destruction is not the law of the humans. Man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only by his readiness to die, if need be, at the hands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never by killing him. Every murder or other injury,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cause, committed or inflicted on another is a crime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 quite clearly that this truth about non-violence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delivered to the helpless. They must be taught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sceptic then argues: “You cannot teach non-violence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you dare not take it to the powerful. Why not admit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futile creed?” The answer is, non-violence can be effectively taught </w:t>
      </w:r>
      <w:r>
        <w:rPr>
          <w:rFonts w:ascii="Times" w:hAnsi="Times" w:eastAsia="Times"/>
          <w:b w:val="0"/>
          <w:i w:val="0"/>
          <w:color w:val="000000"/>
          <w:sz w:val="22"/>
        </w:rPr>
        <w:t>only by living it. When there is an unmistakable demonstration of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“Satyagraha in South Africa” and “Satyagraha in South Africa”, </w:t>
      </w:r>
      <w:r>
        <w:rPr>
          <w:rFonts w:ascii="Times" w:hAnsi="Times" w:eastAsia="Times"/>
          <w:b w:val="0"/>
          <w:i w:val="0"/>
          <w:color w:val="000000"/>
          <w:sz w:val="18"/>
        </w:rPr>
        <w:t>Chapter XIX, sub-title “Indian Opinion”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efficacy the weak will shed their weakness and the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quickly realize the valuelessness of might and becoming meek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 sovereignty of non-violence. It is my humble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this is no unattainable goal even in mass action. With </w:t>
      </w:r>
      <w:r>
        <w:rPr>
          <w:rFonts w:ascii="Times" w:hAnsi="Times" w:eastAsia="Times"/>
          <w:b w:val="0"/>
          <w:i w:val="0"/>
          <w:color w:val="000000"/>
          <w:sz w:val="22"/>
        </w:rPr>
        <w:t>critics like the English friend, I plead for patience.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deduction that the friend draws from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correspondent is in my opinion wholly unwarranted.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letter to which mine was a reply, it is clear that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occasion to defend oneself when police aid is at hand.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won’t, if they are faithful to their trust, allow open aggression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violence. Resistance in self-defence is allowed in law. I was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circumstances which were assumed to be beyond the reach of law </w:t>
      </w:r>
      <w:r>
        <w:rPr>
          <w:rFonts w:ascii="Times" w:hAnsi="Times" w:eastAsia="Times"/>
          <w:b w:val="0"/>
          <w:i w:val="0"/>
          <w:color w:val="000000"/>
          <w:sz w:val="22"/>
        </w:rPr>
        <w:t>or police.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punish more often than they prevent, much less detect,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crime. Self-defence, then, is the only honourable course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unreadiness for self-immolation.</w:t>
      </w:r>
    </w:p>
    <w:p>
      <w:pPr>
        <w:autoSpaceDN w:val="0"/>
        <w:autoSpaceDE w:val="0"/>
        <w:widowControl/>
        <w:spacing w:line="240" w:lineRule="exact" w:before="88" w:after="0"/>
        <w:ind w:left="590" w:right="28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future, if and when such incidents happen, they must be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defend themselves. It is better if they can manfully stand persecution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themselves to be robbed, instead of hitting in defence of their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property. That would indeed be their crowning triumph. But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forbearance can only be exercised out of strength and not out of weakness.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that power is acquired, they must be prepared to resist the wrongdoer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force. Whena policeman comes not to arrest but to molest, he travels beyond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authority. The citizen has then the inalienable right of treating him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robber and dealing with him as such. He will therefore use sufficient force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him from robbing. He will most decidedly use force in order to defend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honour of his women. The doctrine of non-violence is not for the weak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cowardly; it is meant for the brave and the strong. The bravest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allows himself to be killed without killing. And he desists from killing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injuring, because he knows that it is wrong to injure. Not so the villagers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Champaran. They flee from the police. They would strike and even kill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policemen, if they had no fear of the law. They gain no merit of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 the contrary incur the reproach of cowardice and unmanliness; they </w:t>
      </w:r>
      <w:r>
        <w:rPr>
          <w:rFonts w:ascii="Times" w:hAnsi="Times" w:eastAsia="Times"/>
          <w:b w:val="0"/>
          <w:i w:val="0"/>
          <w:color w:val="000000"/>
          <w:sz w:val="18"/>
        </w:rPr>
        <w:t>stand condemned before Government and man.</w:t>
      </w:r>
    </w:p>
    <w:p>
      <w:pPr>
        <w:autoSpaceDN w:val="0"/>
        <w:autoSpaceDE w:val="0"/>
        <w:widowControl/>
        <w:spacing w:line="294" w:lineRule="exact" w:before="1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20-7-1935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210" w:val="left"/>
          <w:tab w:pos="5630" w:val="left"/>
        </w:tabs>
        <w:autoSpaceDE w:val="0"/>
        <w:widowControl/>
        <w:spacing w:line="248" w:lineRule="exact" w:before="44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414. LETTER TO ANAND T. HINGORANI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nonsense! What more encouragement did you and Vidya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beyond saying ‘you may come’? Come both of you or one of </w:t>
      </w:r>
      <w:r>
        <w:rPr>
          <w:rFonts w:ascii="Times" w:hAnsi="Times" w:eastAsia="Times"/>
          <w:b w:val="0"/>
          <w:i w:val="0"/>
          <w:color w:val="000000"/>
          <w:sz w:val="22"/>
        </w:rPr>
        <w:t>you whenever you like. Have of me what is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both.</w:t>
      </w:r>
    </w:p>
    <w:p>
      <w:pPr>
        <w:autoSpaceDN w:val="0"/>
        <w:autoSpaceDE w:val="0"/>
        <w:widowControl/>
        <w:spacing w:line="266" w:lineRule="exact" w:before="0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KEVALCHAND K. MEHTA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KEVALCHAND,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afraid I understand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 and the immediate solution is not in my hands.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are being done in our country today against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no help.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1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253"/>
        <w:gridCol w:w="3253"/>
      </w:tblGrid>
      <w:tr>
        <w:trPr>
          <w:trHeight w:hRule="exact" w:val="624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416. LETTER TO VASUMATI PANDIT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20, 1935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Join Gangabehn whole-heartedly in the work of sweeping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cleaning. Even the pupils who join can be asked to do this work after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time. This work is neither laborious nor time-consuming.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seem now to have recovered your peace of mind.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fallen ill after going to Bombay and has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returned as yet.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Lakshmi is still here.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9404. Also C.W. 650.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20" w:lineRule="exact" w:before="32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Prabhavati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66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Whatever it be, you are going to America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has come from Calcutta intimating the ship’s departure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[August]. As you have to reach there well in advance,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here on the 25th. You would better leave for Calcutta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two or three days here. You must not bring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luggage from there, though, of course, what is essential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brought.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</w:t>
      </w:r>
      <w:r>
        <w:rPr>
          <w:rFonts w:ascii="Times" w:hAnsi="Times" w:eastAsia="Times"/>
          <w:b w:val="0"/>
          <w:i/>
          <w:color w:val="000000"/>
          <w:sz w:val="18"/>
        </w:rPr>
        <w:t>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174 and 175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GOVINDLAL SAHA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GOVINDLALJI,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interval. As you have given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to the Municipality there is nothing more to be said.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Harijan Sevak Sangh could not have taken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plot. It is much better to let the Municipality have it.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10677. Also C.W. 9758.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Uttar Pradesh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 his letter suggested cancelling the journey if the </w:t>
      </w:r>
      <w:r>
        <w:rPr>
          <w:rFonts w:ascii="Times" w:hAnsi="Times" w:eastAsia="Times"/>
          <w:b w:val="0"/>
          <w:i w:val="0"/>
          <w:color w:val="000000"/>
          <w:sz w:val="18"/>
        </w:rPr>
        <w:t>expense was too high.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419. LETTER TO A VILLAGE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21, 1935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It is very good. Keep on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in the same way. If you consider the hut or cave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call it as your sole abode, then alone you will be able to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work. At present do not give permission to anyone to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Excuse yourself. It may be that someone comes and stays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while after you have settled down. At the moment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there he will definitely disturb your work. Avoid this.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care of your health. In case you do fall ill at some time,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or expect the companionship of an ashram inmate.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is your companion. He also would render help and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it is God’s will. God is always with you wherever you go.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21-7-1935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JANAKIDEVI BAJAJ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very good. Coax Madalasa gently to learn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her to learn. The days are gone when one could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by scolding. Both of you should stay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Read as much as possible and write as often as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there as if Ranjit and Saroop were your children. Rest </w:t>
      </w:r>
      <w:r>
        <w:rPr>
          <w:rFonts w:ascii="Times" w:hAnsi="Times" w:eastAsia="Times"/>
          <w:b w:val="0"/>
          <w:i w:val="0"/>
          <w:color w:val="000000"/>
          <w:sz w:val="22"/>
        </w:rPr>
        <w:t>assured that nobody can encroach upon your freedom.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all right here. Om is absorbed in herself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 is collecting tickets and is quite happy.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sleep by my side now, and that is but proper.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2973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seriously taken up his work and had decided to have no </w:t>
      </w:r>
      <w:r>
        <w:rPr>
          <w:rFonts w:ascii="Times" w:hAnsi="Times" w:eastAsia="Times"/>
          <w:b w:val="0"/>
          <w:i w:val="0"/>
          <w:color w:val="000000"/>
          <w:sz w:val="18"/>
        </w:rPr>
        <w:t>companion to help him.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Almora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MADALASA BAJAJ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improper in your letter. I like your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work. It does not matter if you have given up reading.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to eat without fear the food which you like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thus discover by and by the food which suits you best.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perturbed by Janakibehn’s anger. Pay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behind what she says.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must be kept warm. You must sit upright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praying, reading or writing. It is not necessary to bend your head at </w:t>
      </w:r>
      <w:r>
        <w:rPr>
          <w:rFonts w:ascii="Times" w:hAnsi="Times" w:eastAsia="Times"/>
          <w:b w:val="0"/>
          <w:i w:val="0"/>
          <w:color w:val="000000"/>
          <w:sz w:val="22"/>
        </w:rPr>
        <w:t>any time. You must wear sufficient clothes there.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Pay attention to all these things. Have you got justice now?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take Ranjit’s help in your study. Remain </w:t>
      </w:r>
      <w:r>
        <w:rPr>
          <w:rFonts w:ascii="Times" w:hAnsi="Times" w:eastAsia="Times"/>
          <w:b w:val="0"/>
          <w:i w:val="0"/>
          <w:color w:val="000000"/>
          <w:sz w:val="22"/>
        </w:rPr>
        <w:t>there as long as you like.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BEHRAMJI KHAMBHATTA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forget the hospital. Just remember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your health there and be grateful to God for that,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living creature in whatever way you can. My hand only needed </w:t>
      </w:r>
      <w:r>
        <w:rPr>
          <w:rFonts w:ascii="Times" w:hAnsi="Times" w:eastAsia="Times"/>
          <w:b w:val="0"/>
          <w:i w:val="0"/>
          <w:color w:val="000000"/>
          <w:sz w:val="22"/>
        </w:rPr>
        <w:t>some rest.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p>
      <w:pPr>
        <w:autoSpaceDN w:val="0"/>
        <w:autoSpaceDE w:val="0"/>
        <w:widowControl/>
        <w:spacing w:line="266" w:lineRule="exact" w:before="2" w:after="0"/>
        <w:ind w:left="0" w:right="8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6611. Also C.W. 4401.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6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figures will be helpful to me. At present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discussing this subject frequently. See that you get back </w:t>
      </w:r>
      <w:r>
        <w:rPr>
          <w:rFonts w:ascii="Times" w:hAnsi="Times" w:eastAsia="Times"/>
          <w:b w:val="0"/>
          <w:i w:val="0"/>
          <w:color w:val="000000"/>
          <w:sz w:val="22"/>
        </w:rPr>
        <w:t>your strength. It will be better to have the whole body massaged.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connection with Vadaj getting stronger? Have you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cloth woven out of your own yarn? What opinion did the </w:t>
      </w:r>
      <w:r>
        <w:rPr>
          <w:rFonts w:ascii="Times" w:hAnsi="Times" w:eastAsia="Times"/>
          <w:b w:val="0"/>
          <w:i w:val="0"/>
          <w:color w:val="000000"/>
          <w:sz w:val="22"/>
        </w:rPr>
        <w:t>weaver express after trying to weave it?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389. Courtesy: Bhagwanji P. Pandya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NARAHARI D. PARIKH</w:t>
      </w:r>
    </w:p>
    <w:p>
      <w:pPr>
        <w:autoSpaceDN w:val="0"/>
        <w:autoSpaceDE w:val="0"/>
        <w:widowControl/>
        <w:spacing w:line="270" w:lineRule="exact" w:before="1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services of the man whom Devsharma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can be used even outside the Vidyapith for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not sacrifice many gods at that altar.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settle Velchand’s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with Sardar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Joshi does not wear khadi, he cannot be acceptable to us. </w:t>
      </w:r>
      <w:r>
        <w:rPr>
          <w:rFonts w:ascii="Times" w:hAnsi="Times" w:eastAsia="Times"/>
          <w:b w:val="0"/>
          <w:i w:val="0"/>
          <w:color w:val="000000"/>
          <w:sz w:val="22"/>
        </w:rPr>
        <w:t>Apart from that, does Narandas’s explanation convince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be surprised if Bhaskarrao has not yet met you.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9087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Narahari D. Parikh”, 15-7-1935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Velchand Banker of Baroda;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Narahari D. Parikh”, </w:t>
      </w:r>
      <w:r>
        <w:rPr>
          <w:rFonts w:ascii="Times" w:hAnsi="Times" w:eastAsia="Times"/>
          <w:b w:val="0"/>
          <w:i w:val="0"/>
          <w:color w:val="000000"/>
          <w:sz w:val="18"/>
        </w:rPr>
        <w:t>23-8-1935.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16" w:right="139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JETHALAL G. SAMPAT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the child get well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wait for an account of your change of heart.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suggestions. I shall not do anything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Since you are so near, would it not be better if you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Anantpur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Wardha?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9853. Courtesy: Narayan J. Sampat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RAMDAS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well. But the course you have adopted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fraught with danger. You have become impatient to make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are not content with mere commission. Have patience.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experience. Calm down. Be satisfied with a little. But then,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remembers one’s master’s counsel only as far as the gate.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go where your fate leads you. This is but a caution by an old </w:t>
      </w:r>
      <w:r>
        <w:rPr>
          <w:rFonts w:ascii="Times" w:hAnsi="Times" w:eastAsia="Times"/>
          <w:b w:val="0"/>
          <w:i w:val="0"/>
          <w:color w:val="000000"/>
          <w:sz w:val="22"/>
        </w:rPr>
        <w:t>father.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flourishing here.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MOOLCHAND AGRAWAL</w:t>
      </w:r>
    </w:p>
    <w:p>
      <w:pPr>
        <w:autoSpaceDN w:val="0"/>
        <w:autoSpaceDE w:val="0"/>
        <w:widowControl/>
        <w:spacing w:line="27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MOOLCHAND,</w:t>
      </w:r>
    </w:p>
    <w:p>
      <w:pPr>
        <w:autoSpaceDN w:val="0"/>
        <w:autoSpaceDE w:val="0"/>
        <w:widowControl/>
        <w:spacing w:line="26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has an equal right to the husband’s earnings.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she can utilize the money just as she pleases.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maintain an account is quite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838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B. R. AMBEDKAR</w:t>
      </w:r>
    </w:p>
    <w:p>
      <w:pPr>
        <w:autoSpaceDN w:val="0"/>
        <w:autoSpaceDE w:val="0"/>
        <w:widowControl/>
        <w:spacing w:line="266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AMBEDKAR,</w:t>
      </w:r>
    </w:p>
    <w:p>
      <w:pPr>
        <w:autoSpaceDN w:val="0"/>
        <w:autoSpaceDE w:val="0"/>
        <w:widowControl/>
        <w:spacing w:line="26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may know, Rajaram Bhole is with me just now.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advise him as to the course he should take. Regard being had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precarious health, I have advised that it would be better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reconcile himself to some Harijan service against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clothe himself. The other alternative is to take up a business line.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difficulties in his taking it up. He must then attend regular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prepared to do best work which is fatal for a man who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fear of developing active T.B. But I told him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advice and be guided by you. He tells me he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you. I know he will receive your reply in due course.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you, for my sake, please, to hasten your reply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me to tell Rajaram what to do.</w:t>
      </w:r>
    </w:p>
    <w:p>
      <w:pPr>
        <w:autoSpaceDN w:val="0"/>
        <w:autoSpaceDE w:val="0"/>
        <w:widowControl/>
        <w:spacing w:line="22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>MBEDKAR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 his letter mentioned about the differences between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wife over items of expenditure;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Janakidevi Agrawal”,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5-7-1935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666" w:right="138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429. DISCUSSION WITH MARY CHESLEY AND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why do you object to it?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MARY CHESLEY</w:t>
      </w:r>
      <w:r>
        <w:rPr>
          <w:rFonts w:ascii="Times" w:hAnsi="Times" w:eastAsia="Times"/>
          <w:b w:val="0"/>
          <w:i w:val="0"/>
          <w:color w:val="000000"/>
          <w:sz w:val="18"/>
        </w:rPr>
        <w:t>: Because it is English.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I not adopt whatever is best in English dress?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mind doing so, though Englishmen may look with </w:t>
      </w:r>
      <w:r>
        <w:rPr>
          <w:rFonts w:ascii="Times" w:hAnsi="Times" w:eastAsia="Times"/>
          <w:b w:val="0"/>
          <w:i w:val="0"/>
          <w:color w:val="000000"/>
          <w:sz w:val="22"/>
        </w:rPr>
        <w:t>contempt on Indian dress and disdain to adopt any part of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so inartistic. The English shorts go ill with the flowing Indian </w:t>
      </w:r>
      <w:r>
        <w:rPr>
          <w:rFonts w:ascii="Times" w:hAnsi="Times" w:eastAsia="Times"/>
          <w:b w:val="0"/>
          <w:i w:val="0"/>
          <w:color w:val="000000"/>
          <w:sz w:val="18"/>
        </w:rPr>
        <w:t>shirts.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I suppose you would be horrified if I asked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wear the sola hat.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Mirabehn took up the battle on behalf of the friend and said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shock her. The sola hat was most expensive and extremely unportable.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only shows that the hat you wore when you were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was a misfit.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MIRABEHN: No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had the best hats available in those days, but I never liked </w:t>
      </w:r>
      <w:r>
        <w:rPr>
          <w:rFonts w:ascii="Times" w:hAnsi="Times" w:eastAsia="Times"/>
          <w:b w:val="0"/>
          <w:i w:val="0"/>
          <w:color w:val="000000"/>
          <w:sz w:val="18"/>
        </w:rPr>
        <w:t>them. They cramp one’s head and give one an ache.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perhaps your head was so ill-shaped. What I do </w:t>
      </w:r>
      <w:r>
        <w:rPr>
          <w:rFonts w:ascii="Times" w:hAnsi="Times" w:eastAsia="Times"/>
          <w:b w:val="0"/>
          <w:i w:val="0"/>
          <w:color w:val="000000"/>
          <w:sz w:val="22"/>
        </w:rPr>
        <w:t>seriously feel is that the sola hat is a good protection from the sun.</w:t>
      </w:r>
    </w:p>
    <w:p>
      <w:pPr>
        <w:autoSpaceDN w:val="0"/>
        <w:tabs>
          <w:tab w:pos="550" w:val="left"/>
        </w:tabs>
        <w:autoSpaceDE w:val="0"/>
        <w:widowControl/>
        <w:spacing w:line="306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any day wear an Indian puggree in preference to the hat. It does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 the sun as well.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does not.</w:t>
      </w:r>
    </w:p>
    <w:p>
      <w:pPr>
        <w:autoSpaceDN w:val="0"/>
        <w:tabs>
          <w:tab w:pos="550" w:val="left"/>
        </w:tabs>
        <w:autoSpaceDE w:val="0"/>
        <w:widowControl/>
        <w:spacing w:line="306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well. But these shorts are bad. Between the loin-cloth that you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shorts these people wear there is all the difference between heaven and hell.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Oh! Then you will explain why it is so shocking.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I am putting it too strongly; I shall say there is all the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>that there is between day and night.</w:t>
      </w:r>
    </w:p>
    <w:p>
      <w:pPr>
        <w:autoSpaceDN w:val="0"/>
        <w:autoSpaceDE w:val="0"/>
        <w:widowControl/>
        <w:spacing w:line="3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is extracted from Mahadev Desai's “Weekly Letter”.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Chesley, left Wardha on Monday, July 22, 1935;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Mary Barr”, 25-7-1935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Chesley, during her brief stay at the Ashram, had raised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>about the short-sleeved shirts and the shorts worn by some Ashram inmates.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M.C. </w:t>
      </w:r>
      <w:r>
        <w:rPr>
          <w:rFonts w:ascii="Times" w:hAnsi="Times" w:eastAsia="Times"/>
          <w:b w:val="0"/>
          <w:i w:val="0"/>
          <w:color w:val="000000"/>
          <w:sz w:val="18"/>
        </w:rPr>
        <w:t>But that is not my reason, I simply can’t stand this incongruous mixture.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loin-cloth is Indian. why should they not put on something like that? Let it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Indian or all English.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to be all English I must go to a grogshop, too?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my loin-cloth I know that it is far superior to the shorts.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adopted it they would be laughed at for trying to look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Mahatma.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M. C.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why not wear the lower part of the shirt inside the shorts?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that is what you do. But it is hygienically bad.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27-7-1935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TELEGRAM TO H. L. SHARMA</w:t>
      </w:r>
    </w:p>
    <w:p>
      <w:pPr>
        <w:autoSpaceDN w:val="0"/>
        <w:autoSpaceDE w:val="0"/>
        <w:widowControl/>
        <w:spacing w:line="266" w:lineRule="exact" w:before="206" w:after="27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2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HURJA</w:t>
      </w:r>
    </w:p>
    <w:p>
      <w:pPr>
        <w:sectPr>
          <w:type w:val="continuous"/>
          <w:pgSz w:w="9360" w:h="12960"/>
          <w:pgMar w:top="524" w:right="1406" w:bottom="464" w:left="1440" w:header="720" w:footer="720" w:gutter="0"/>
          <w:cols w:num="2" w:equalWidth="0">
            <w:col w:w="3184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5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1935</w:t>
      </w:r>
    </w:p>
    <w:p>
      <w:pPr>
        <w:sectPr>
          <w:type w:val="nextColumn"/>
          <w:pgSz w:w="9360" w:h="12960"/>
          <w:pgMar w:top="524" w:right="1406" w:bottom="464" w:left="1440" w:header="720" w:footer="720" w:gutter="0"/>
          <w:cols w:num="2" w:equalWidth="0">
            <w:col w:w="3184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THEY    WANT     YOU    QUICK    CALCUTTA,     COME     IMMEDIATELY.</w:t>
      </w:r>
    </w:p>
    <w:p>
      <w:pPr>
        <w:autoSpaceDN w:val="0"/>
        <w:autoSpaceDE w:val="0"/>
        <w:widowControl/>
        <w:spacing w:line="266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Varsha, </w:t>
      </w:r>
      <w:r>
        <w:rPr>
          <w:rFonts w:ascii="Times" w:hAnsi="Times" w:eastAsia="Times"/>
          <w:b w:val="0"/>
          <w:i w:val="0"/>
          <w:color w:val="000000"/>
          <w:sz w:val="18"/>
        </w:rPr>
        <w:t>between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174 and 175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MANILAL AND SUSHILA GANDHI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you both. Your letter to Ba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redirected to her at Delhi. She and Manu are there.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>Lakshmi’s delivery is expected in a day or two.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seems to have lost some money recently. He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>only from his own bitter experiences.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gone to the last extreme. For the whole day he is </w:t>
      </w:r>
      <w:r>
        <w:rPr>
          <w:rFonts w:ascii="Times" w:hAnsi="Times" w:eastAsia="Times"/>
          <w:b w:val="0"/>
          <w:i w:val="0"/>
          <w:color w:val="000000"/>
          <w:sz w:val="22"/>
        </w:rPr>
        <w:t>found in a drunken state. This time he has crossed all limits.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and Kusum are in Rajkot. Nimu and her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>here. They keep fairly good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already arrived here. Janakibehn and Madalasa </w:t>
      </w:r>
      <w:r>
        <w:rPr>
          <w:rFonts w:ascii="Times" w:hAnsi="Times" w:eastAsia="Times"/>
          <w:b w:val="0"/>
          <w:i w:val="0"/>
          <w:color w:val="000000"/>
          <w:sz w:val="22"/>
        </w:rPr>
        <w:t>are in Almora.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type w:val="continuous"/>
          <w:pgSz w:w="9360" w:h="12960"/>
          <w:pgMar w:top="52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and Kanu are here. This being the season for rain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malaria, everybody has to be careful. Fasting has proved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effective medicine. Even though it may not work in all cases,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 harm either. The fast may either be partial or complete.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partial fast protein and starch are avoided. Protein is present in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dal. Starch is found in rice, wheat, potatoes, etc. In a partial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juicy fruits and green vegetables can be eaten.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temperature, however, green vegetables, too, cannot be eaten. At </w:t>
      </w:r>
      <w:r>
        <w:rPr>
          <w:rFonts w:ascii="Times" w:hAnsi="Times" w:eastAsia="Times"/>
          <w:b w:val="0"/>
          <w:i w:val="0"/>
          <w:color w:val="000000"/>
          <w:sz w:val="22"/>
        </w:rPr>
        <w:t>that time one should take only orange juice or grape juice.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4840. Also C.W. 1252.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MANU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haven’t still replied to my letter. How can I permit that?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I want to know your whole day’s programme.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everyday it rains for some time. Hence the weather is </w:t>
      </w:r>
      <w:r>
        <w:rPr>
          <w:rFonts w:ascii="Times" w:hAnsi="Times" w:eastAsia="Times"/>
          <w:b w:val="0"/>
          <w:i w:val="0"/>
          <w:color w:val="000000"/>
          <w:sz w:val="22"/>
        </w:rPr>
        <w:t>rather cold. The sun is rarely seen.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from Natal is enclosed.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1544.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5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VALLABHBHAI PATEL</w:t>
      </w:r>
    </w:p>
    <w:p>
      <w:pPr>
        <w:sectPr>
          <w:pgSz w:w="9360" w:h="12960"/>
          <w:pgMar w:top="6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sectPr>
          <w:type w:val="continuous"/>
          <w:pgSz w:w="9360" w:h="12960"/>
          <w:pgMar w:top="636" w:right="1404" w:bottom="464" w:left="1440" w:header="720" w:footer="720" w:gutter="0"/>
          <w:cols w:num="2" w:equalWidth="0">
            <w:col w:w="3438" w:space="0"/>
            <w:col w:w="307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228"/>
        <w:ind w:left="1772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23, 1935</w:t>
      </w:r>
    </w:p>
    <w:p>
      <w:pPr>
        <w:sectPr>
          <w:type w:val="nextColumn"/>
          <w:pgSz w:w="9360" w:h="12960"/>
          <w:pgMar w:top="636" w:right="1404" w:bottom="464" w:left="1440" w:header="720" w:footer="720" w:gutter="0"/>
          <w:cols w:num="2" w:equalWidth="0">
            <w:col w:w="3438" w:space="0"/>
            <w:col w:w="30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going on in Lahore? Can you form any idea about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to blame? Insurance companies seem to have come up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mushrooms. I don’t like them at all. But what can we do? It is too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cash in on the name of the Congress. But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do except look on helplessly?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straightforward man. How can we take offence in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like this?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16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176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434. LETTER TO LILAVATI ASAR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08" w:after="0"/>
        <w:ind w:left="52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24, 1935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No article is used before those substances because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count them; they can only be weighed.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other meanings of ‘would’ which you have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correct. It is the custom to use them in those senses. Such usage is </w:t>
      </w:r>
      <w:r>
        <w:rPr>
          <w:rFonts w:ascii="Times" w:hAnsi="Times" w:eastAsia="Times"/>
          <w:b w:val="0"/>
          <w:i w:val="0"/>
          <w:color w:val="000000"/>
          <w:sz w:val="22"/>
        </w:rPr>
        <w:t>called ‘idiom’.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will be beneficial to continue the </w:t>
      </w:r>
      <w:r>
        <w:rPr>
          <w:rFonts w:ascii="Times" w:hAnsi="Times" w:eastAsia="Times"/>
          <w:b w:val="0"/>
          <w:i/>
          <w:color w:val="000000"/>
          <w:sz w:val="22"/>
        </w:rPr>
        <w:t>Pathmala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exercises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present.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I have given your letter to Maganbhai.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9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 that you have calmed down, remain calm.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9254. Also C.W. 10102.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56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Lilavati Asar had asked : “(1) Should the article be used for material nouns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like ghee,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>, sugar, milk, water, etc.? (2) I only know that ‘would’ is the past tense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‘will but many a time it is used for the present tense e.g., I would like to do this.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‘would’ is used in the past tense also., </w:t>
      </w:r>
      <w:r>
        <w:rPr>
          <w:rFonts w:ascii="Times" w:hAnsi="Times" w:eastAsia="Times"/>
          <w:b w:val="0"/>
          <w:i/>
          <w:color w:val="000000"/>
          <w:sz w:val="18"/>
        </w:rPr>
        <w:t>Hun Jato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 translated as ‘I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go’. What meaning is to be taken of ‘would’ in this sentence? (3) Shall I continue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 from Gujarati into English from the sentences given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Pathmala </w:t>
      </w:r>
      <w:r>
        <w:rPr>
          <w:rFonts w:ascii="Times" w:hAnsi="Times" w:eastAsia="Times"/>
          <w:b w:val="0"/>
          <w:i w:val="0"/>
          <w:color w:val="000000"/>
          <w:sz w:val="18"/>
        </w:rPr>
        <w:t>? Can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send me a small English paragraph for translation ? (4) Has </w:t>
      </w:r>
      <w:r>
        <w:rPr>
          <w:rFonts w:ascii="Times" w:hAnsi="Times" w:eastAsia="Times"/>
          <w:b w:val="0"/>
          <w:i/>
          <w:color w:val="000000"/>
          <w:sz w:val="18"/>
        </w:rPr>
        <w:t>Murabbi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Maganbhai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my Gujarati letter to him?”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type w:val="continuous"/>
          <w:pgSz w:w="9360" w:h="12960"/>
          <w:pgMar w:top="6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forgotten to reply to my suggestion to give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>salary to Lilavati. Pay her if that can be done.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Dhiru to Ahmedabad or Bhavnagar if that is possible. If he </w:t>
      </w:r>
      <w:r>
        <w:rPr>
          <w:rFonts w:ascii="Times" w:hAnsi="Times" w:eastAsia="Times"/>
          <w:b w:val="0"/>
          <w:i w:val="0"/>
          <w:color w:val="000000"/>
          <w:sz w:val="22"/>
        </w:rPr>
        <w:t>agrees, inquire at both these places.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don’t send him just now if his cough still troubles him.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stay there for some time, do whatever he can by himself and build </w:t>
      </w:r>
      <w:r>
        <w:rPr>
          <w:rFonts w:ascii="Times" w:hAnsi="Times" w:eastAsia="Times"/>
          <w:b w:val="0"/>
          <w:i w:val="0"/>
          <w:color w:val="000000"/>
          <w:sz w:val="22"/>
        </w:rPr>
        <w:t>up his body. If Maneklal can meet his expenses, he must do so.</w:t>
      </w:r>
    </w:p>
    <w:p>
      <w:pPr>
        <w:autoSpaceDN w:val="0"/>
        <w:autoSpaceDE w:val="0"/>
        <w:widowControl/>
        <w:spacing w:line="22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Doesn’t the teacher Joshi wear khadi?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8465.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LOUISETTE GUIEYESSE</w:t>
      </w:r>
    </w:p>
    <w:p>
      <w:pPr>
        <w:autoSpaceDN w:val="0"/>
        <w:autoSpaceDE w:val="0"/>
        <w:widowControl/>
        <w:spacing w:line="27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long letter to Mira. If the Indian merchant has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to you it shows that he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interested in your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write to Bhulabhai Desai. I shall try to know from him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intentions. Do not expect anything from Prof. Wadia. He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My firm advice is: Do not on any account incur debts;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pay, you may cease publication.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depend upon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aid, save in the way of being supplied with news and literature.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enough French men of means who can shoulder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burden, you should close the venture, and rely upon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labour. God expects the impossible from none.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do, do for His sake and in His name. Then He is responsible and </w:t>
      </w:r>
      <w:r>
        <w:rPr>
          <w:rFonts w:ascii="Times" w:hAnsi="Times" w:eastAsia="Times"/>
          <w:b w:val="0"/>
          <w:i w:val="0"/>
          <w:color w:val="000000"/>
          <w:sz w:val="22"/>
        </w:rPr>
        <w:t>not you for anything you may do. Though many of my friends 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wanted monetary help for her journal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Nouvelles de L’ lnde </w:t>
      </w:r>
      <w:r>
        <w:rPr>
          <w:rFonts w:ascii="Times" w:hAnsi="Times" w:eastAsia="Times"/>
          <w:b w:val="0"/>
          <w:i w:val="0"/>
          <w:color w:val="000000"/>
          <w:sz w:val="18"/>
        </w:rPr>
        <w:t>towards which she had already incurred a debt of 5,000 francs.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differently, I feel certain that we should not spend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propaganda. Our worthiness will be its own propaganda,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 will be a cover for weaknesses.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F. MARY BARR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send any money myself. For I have nothing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to give. But Jamnalalji will send Rs. 50. I showed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he at once said he would send. So far as food is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stint yourself. Concentrate on getting well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Marys went on Monday with Sumitra. Mary C. and Sumitra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on well. But Sumitra is determined to finish the six months </w:t>
      </w:r>
      <w:r>
        <w:rPr>
          <w:rFonts w:ascii="Times" w:hAnsi="Times" w:eastAsia="Times"/>
          <w:b w:val="0"/>
          <w:i w:val="0"/>
          <w:color w:val="000000"/>
          <w:sz w:val="22"/>
        </w:rPr>
        <w:t>she promised.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Premnath has not written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6055. Also C.W. 3385. Courtesy: F. Mary Barr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ABBAS K. VARTEJI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ABBAS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is correct. Arrangements are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it. The rates for women spinners must be raised. If your </w:t>
      </w:r>
      <w:r>
        <w:rPr>
          <w:rFonts w:ascii="Times" w:hAnsi="Times" w:eastAsia="Times"/>
          <w:b w:val="0"/>
          <w:i w:val="0"/>
          <w:color w:val="000000"/>
          <w:sz w:val="22"/>
        </w:rPr>
        <w:t>help is required for this work, can you be spared from there?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6311</w:t>
      </w:r>
    </w:p>
    <w:p>
      <w:pPr>
        <w:autoSpaceDN w:val="0"/>
        <w:autoSpaceDE w:val="0"/>
        <w:widowControl/>
        <w:spacing w:line="32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Craft teacher for spinning and weaving at Sabarmati Ashram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439. LETTER TO K. M. MUNSHI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25, 1935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and the other things.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too pleased with your list of advertisements.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approaches are altogether different. I won’t go into details.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you, I would have you accept only advertisements for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right to interfere thus in the affairs of this monthly.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therefore, say only this: Exercise as much restraint as you can.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letter to Gurudev that you have given up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of an advisory board. If that is true, I like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understand Bhulabhai’s advice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Indian States,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the relations of the States with the Government and not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subjects. If my belief is correct, then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Bhulabhai’s opinion. I think his view is subtle, but sound. The relation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Indian States and their subjects and the subjects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separate issue and was not before Bhulabhai. I have held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from the time Bhulabhai’s advice was first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I see no contradiction between this and the Congress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of Indian States have to demand their rights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Rulers of the States and not from the British Government.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to Gurudev will be posted soon. Mahadev will write it.</w:t>
      </w:r>
    </w:p>
    <w:p>
      <w:pPr>
        <w:autoSpaceDN w:val="0"/>
        <w:autoSpaceDE w:val="0"/>
        <w:widowControl/>
        <w:spacing w:line="22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7579. Courtesy: K. M. Munshi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HARI GOVIND GOVIL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 GOVIL,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read your book. I have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I find much exaggeration in them. Send me the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other particulars of the nature-cure institutions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across.</w:t>
      </w:r>
    </w:p>
    <w:p>
      <w:pPr>
        <w:autoSpaceDN w:val="0"/>
        <w:autoSpaceDE w:val="0"/>
        <w:widowControl/>
        <w:spacing w:line="228" w:lineRule="exact" w:before="5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1023</w:t>
      </w:r>
    </w:p>
    <w:p>
      <w:pPr>
        <w:autoSpaceDN w:val="0"/>
        <w:autoSpaceDE w:val="0"/>
        <w:widowControl/>
        <w:spacing w:line="2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K. M. Munshi”, 8-7-1935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presumably, is to the advisory opinion Bhulabhai gave 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lawyer to some Princes regarding the advisability of their joining the Federation.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KAMALNAYAN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frank letter. It is indeed good that you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shortcomings. Now proceed one step further and strive hard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them. You can note the ablutions, etc., in your diary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say your prayers twice a day. And of course there is </w:t>
      </w:r>
      <w:r>
        <w:rPr>
          <w:rFonts w:ascii="Times" w:hAnsi="Times" w:eastAsia="Times"/>
          <w:b w:val="0"/>
          <w:i/>
          <w:color w:val="000000"/>
          <w:sz w:val="22"/>
        </w:rPr>
        <w:t>Ramadhun.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best way to overcome lethargy is to meticulously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chalk out your daily routine and stick to it although the work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may be less. Exercise should be deemed an essential item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daily routine.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KEWALRAM</w:t>
      </w:r>
    </w:p>
    <w:p>
      <w:pPr>
        <w:autoSpaceDN w:val="0"/>
        <w:autoSpaceDE w:val="0"/>
        <w:widowControl/>
        <w:spacing w:line="252" w:lineRule="exact" w:before="212" w:after="0"/>
        <w:ind w:left="52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KEWALRAM,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fears have been proved true. In fact there is nothing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or public humiliation. And that, too, for a servant of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[like me], my humiliation is that of the public and theirs is mine.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people and the people are we. Where is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man and world?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lucky or unlucky, you lose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is there to lend you. You ask for my advice. Just stick to </w:t>
      </w:r>
      <w:r>
        <w:rPr>
          <w:rFonts w:ascii="Times" w:hAnsi="Times" w:eastAsia="Times"/>
          <w:b w:val="0"/>
          <w:i w:val="0"/>
          <w:color w:val="000000"/>
          <w:sz w:val="22"/>
        </w:rPr>
        <w:t>two rules: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You will not undertake anything.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You will not start independent business.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independence is your dependence. How can you 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dependent if he willingly serves under somebody?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somebody’s freedom when you employ him? Servant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are man-made divisions. Serving means observing certain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being the master is doing as you wish to. How will you choose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two? How long can I go on advising you like this? If by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publicity to your error I could do some good to anybody,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see no such possibility. It is good that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on learning from your mistakes.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available in Wadhwan is good. Besides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house and your generous father is there. Go there and improve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 Fasting will help in improving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443. ADVICE TO ASHRAM MEMBERS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27,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judged so much by the big things that we do 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smallest. You might have chosen a better sheet of paper,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legibly and you had certainly no excuse to write in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do not seem to know well, when you could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or Hindi. ‘Take care of your pence and the pounds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themselves’ is not only a maxim of economic thrift.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maxim as well. No matter how insignificant the thing 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it as well as you can, give it as much of your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as you would give to the thing you regard as most important. </w:t>
      </w:r>
      <w:r>
        <w:rPr>
          <w:rFonts w:ascii="Times" w:hAnsi="Times" w:eastAsia="Times"/>
          <w:b w:val="0"/>
          <w:i w:val="0"/>
          <w:color w:val="000000"/>
          <w:sz w:val="22"/>
        </w:rPr>
        <w:t>For it will be by those small things that you shall be judged.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27-7-1935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HOW TO BEGIN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to be a standard rate or a minimm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artisans, a change seems to be a certainty. With the exception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dissentient of the many opinions so far received, none has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 for fixing an increased rate. No one has yet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endorse the eight-anna proposal.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of the writers regard the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Desai's “Weekly Letter”. Gandhiji,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substituted oil-cake for dal in the Ashram diet, “asked everyone to express in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or she felt about it”. Three members disapproved of the move and dal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restored. But the “little slip of paper” signed by them “served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as a peg on which to hang a sermon”.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“Need for a Standard wage”, 13-7-1935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eight-anna proposal as fatal to khadi. The price of khadi will,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have to be so far advanced, they say, that there will be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buyers. Be that as it may, in any change worthy of the name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will have to be fulfilled. It will therefore be wise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by the forelock and enforce the following immediatly wherever it </w:t>
      </w:r>
      <w:r>
        <w:rPr>
          <w:rFonts w:ascii="Times" w:hAnsi="Times" w:eastAsia="Times"/>
          <w:b w:val="0"/>
          <w:i w:val="0"/>
          <w:color w:val="000000"/>
          <w:sz w:val="22"/>
        </w:rPr>
        <w:t>is at all possible: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workers should master all the processes from cotton </w:t>
      </w:r>
      <w:r>
        <w:rPr>
          <w:rFonts w:ascii="Times" w:hAnsi="Times" w:eastAsia="Times"/>
          <w:b w:val="0"/>
          <w:i w:val="0"/>
          <w:color w:val="000000"/>
          <w:sz w:val="22"/>
        </w:rPr>
        <w:t>picking to weaving so as to be able to teach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Organizers should make a register of all the carders,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>weavers, etc., within their circle or jurisidiction.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They should know the variety of cotton used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spinners, and see that they do not attempt to spin a higher count than </w:t>
      </w:r>
      <w:r>
        <w:rPr>
          <w:rFonts w:ascii="Times" w:hAnsi="Times" w:eastAsia="Times"/>
          <w:b w:val="0"/>
          <w:i w:val="0"/>
          <w:color w:val="000000"/>
          <w:sz w:val="22"/>
        </w:rPr>
        <w:t>it is capable of.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Spinners and the other artisans should be warned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they use khadi in their own households, they may not get any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artisans so warned should have facilities put in their way, </w:t>
      </w:r>
      <w:r>
        <w:rPr>
          <w:rFonts w:ascii="Times" w:hAnsi="Times" w:eastAsia="Times"/>
          <w:b w:val="0"/>
          <w:i w:val="0"/>
          <w:color w:val="000000"/>
          <w:sz w:val="22"/>
        </w:rPr>
        <w:t>so as to enable them always to get their khadi for their labour.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Every hank of yarn received should be examined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evenness, all uneven and weak yarn being rejected, even </w:t>
      </w:r>
      <w:r>
        <w:rPr>
          <w:rFonts w:ascii="Times" w:hAnsi="Times" w:eastAsia="Times"/>
          <w:b w:val="0"/>
          <w:i w:val="0"/>
          <w:color w:val="000000"/>
          <w:sz w:val="22"/>
        </w:rPr>
        <w:t>as underbaked bread would be.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As a rule, each spinner’s yarn should be stocked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woven when there is enough for a piece. This will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durability of khadi and an all-round improvement in the texture and </w:t>
      </w:r>
      <w:r>
        <w:rPr>
          <w:rFonts w:ascii="Times" w:hAnsi="Times" w:eastAsia="Times"/>
          <w:b w:val="0"/>
          <w:i w:val="0"/>
          <w:color w:val="000000"/>
          <w:sz w:val="22"/>
        </w:rPr>
        <w:t>appearance.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All pieces thus prepared should have labels attached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names of ginners, carders, spinners and weavers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all different.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Where artisans are members of families, the latter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and encouraged to have all the processes in their own homes.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be easy when the wages are equalized or nearly so.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lives and budgets of families coming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the workers should be carefully studied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spend their earnings judiciously should be helped.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If ever it becomes necessary to restrict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served by the Association, by reason of shortage of custom,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other means of livelihood should be first eliminated. </w:t>
      </w:r>
      <w:r>
        <w:rPr>
          <w:rFonts w:ascii="Times" w:hAnsi="Times" w:eastAsia="Times"/>
          <w:b w:val="0"/>
          <w:i w:val="0"/>
          <w:color w:val="000000"/>
          <w:sz w:val="22"/>
        </w:rPr>
        <w:t>At present, I understand, in several provinces, it is not only the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neediest who spin but also the thrifty women who want a little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 to buy a few trifles, rather than to have better food or </w:t>
      </w:r>
      <w:r>
        <w:rPr>
          <w:rFonts w:ascii="Times" w:hAnsi="Times" w:eastAsia="Times"/>
          <w:b w:val="0"/>
          <w:i w:val="0"/>
          <w:color w:val="000000"/>
          <w:sz w:val="22"/>
        </w:rPr>
        <w:t>to pay debts.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In every case the workers will have to closely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carding-bows and the wheels, especially the latter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 and their revolutions. For the proposed increase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rise pure and simple. It will be partly earned by greater and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in the same time and partly there will be pure increase.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who refuses to make any improvement in her or 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is likely to get any increase unless the demand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>increases.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It follows from the last paragraph that new machines or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supplied by the associations on easy terms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In many cases alterations in the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(string) and the spindle </w:t>
      </w:r>
      <w:r>
        <w:rPr>
          <w:rFonts w:ascii="Times" w:hAnsi="Times" w:eastAsia="Times"/>
          <w:b w:val="0"/>
          <w:i w:val="0"/>
          <w:color w:val="000000"/>
          <w:sz w:val="22"/>
        </w:rPr>
        <w:t>will automatically increase and improve the quality of the output.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conditions can be fulfilled only if the workers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a grand mission and that they are but humble units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family of artisans and labourers who are semi-starved or </w:t>
      </w:r>
      <w:r>
        <w:rPr>
          <w:rFonts w:ascii="Times" w:hAnsi="Times" w:eastAsia="Times"/>
          <w:b w:val="0"/>
          <w:i w:val="0"/>
          <w:color w:val="000000"/>
          <w:sz w:val="22"/>
        </w:rPr>
        <w:t>underfed.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touched the question of cotton-growing. So far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the khadi that is manufactured for the market.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rules will govern self-sufficient khadi. It will never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cotton being grown by spinners themselves or practically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village. It means decentralization of cotton cultivations so far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as self-sufficient khadi is concerned. For this we shall need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census of the villages served. For not every spinner or weaver has a </w:t>
      </w:r>
      <w:r>
        <w:rPr>
          <w:rFonts w:ascii="Times" w:hAnsi="Times" w:eastAsia="Times"/>
          <w:b w:val="0"/>
          <w:i w:val="0"/>
          <w:color w:val="000000"/>
          <w:sz w:val="22"/>
        </w:rPr>
        <w:t>plot (ever so tiny) of land, where he or she can grow cotton.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khadi is a much bigger proposition, for which alone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A. I.S.A. be justified. It is a field as yet untouched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>it on any scale worth mentioning.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ORRECTNESS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Malkani has been kindly sending me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he has been issuing to the Provincial Sanghs on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compliance with the rules framed by the Central Board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 management of the wonderful organizations that have been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brought into being in the provinces. They cannot function well or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co-ordination with one another and with the Central Board unless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strictly carry out all the rules and instructions issued by the Central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Board from time to time. Failure to comply with requirements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regarding budgets or preparation of accounts must result in bad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finance—a very serious matter for a Board having numerous branches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have control of large funds. Failure to send in regular reports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work done must leave the Centre in the dark and impair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efficiency of work. Failure to attend meetings must bring work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Sangh to a standstill resulting in stagnation and finally disruption.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attention to rules and instructions is held to be essential in business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organizations, how much more must it be so in the working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voluntary, philanthropic or penitential institution?It is to be hoped,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that all the component parts of the Sangh will respond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requirements from the Centre and thus by correct behaviour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hasten the disappearance of the canker of untouchability from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midst.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URITY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correspondent, himself an editor, sends me cuttings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newspaper owned or managed by a public worker of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merit. They were with one exception about medicine.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highly objectionable. They contained indecent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excite and promote animal passion in man.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were taken from recent issues of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They were all claimed to possess the virtue of rejuvenating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users. The description was revolting. Some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>manifest lies.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tells me that the newspaper from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the cuttings was by no means the sole offender.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similar cuttings from others known to be popular and </w:t>
      </w:r>
      <w:r>
        <w:rPr>
          <w:rFonts w:ascii="Times" w:hAnsi="Times" w:eastAsia="Times"/>
          <w:b w:val="0"/>
          <w:i w:val="0"/>
          <w:color w:val="000000"/>
          <w:sz w:val="22"/>
        </w:rPr>
        <w:t>respectable.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proprietors of such newspapers probably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sheets contain indecent advertisements. Perhaps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read them. Let me hope that the editors and managers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will study their advertisements and remove those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doubt objectionable. I trust, too, that journalists’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provinces will take up the matter and persuade proprietors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restraint in the matter of admitting advertisements.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to expect them to remove all such as are likely to corrupt </w:t>
      </w:r>
      <w:r>
        <w:rPr>
          <w:rFonts w:ascii="Times" w:hAnsi="Times" w:eastAsia="Times"/>
          <w:b w:val="0"/>
          <w:i w:val="0"/>
          <w:color w:val="000000"/>
          <w:sz w:val="22"/>
        </w:rPr>
        <w:t>public morals or offend sense of decency.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27-7-1935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446. LETTER TO JOHN HAYNES HOLMES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88" w:after="0"/>
        <w:ind w:left="52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introduce to you Shri. H. L. Sharma who is an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to America. He is going there in order to gain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natural treatment of diseases. Dr. Kellogg’s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Creek Sanatorium has attracted his attention. I now learn from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Kellogg’s representative that he has stopped taking in pupils.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no better guide for Shri Sharma than your good self.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live there as a very poor man. He is hard working. If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his studies and food, he would like it and so would I.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he is assisted by a friend who will defray his expenses.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such help as is in your power to give him. I am not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Sharma any further introductions, not even to Hari Das.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think necessary in this direction, you will please do.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mind my putting you to this trouble. It will interest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Shri Sharma is pursuing this study purely to serve diseased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</w:t>
      </w:r>
    </w:p>
    <w:p>
      <w:pPr>
        <w:autoSpaceDN w:val="0"/>
        <w:autoSpaceDE w:val="0"/>
        <w:widowControl/>
        <w:spacing w:line="220" w:lineRule="exact" w:before="4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Bapuki Chhayamen Mere Jivanke Solah Varsha, </w:t>
      </w:r>
      <w:r>
        <w:rPr>
          <w:rFonts w:ascii="Times" w:hAnsi="Times" w:eastAsia="Times"/>
          <w:b w:val="0"/>
          <w:i w:val="0"/>
          <w:color w:val="000000"/>
          <w:sz w:val="20"/>
        </w:rPr>
        <w:t>pp. 176-7</w:t>
      </w:r>
    </w:p>
    <w:p>
      <w:pPr>
        <w:autoSpaceDN w:val="0"/>
        <w:autoSpaceDE w:val="0"/>
        <w:widowControl/>
        <w:spacing w:line="292" w:lineRule="exact" w:before="356" w:after="2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CHHAGANLAL JOSHI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sectPr>
          <w:type w:val="continuous"/>
          <w:pgSz w:w="9360" w:h="12960"/>
          <w:pgMar w:top="516" w:right="1404" w:bottom="464" w:left="1440" w:header="720" w:footer="720" w:gutter="0"/>
          <w:cols w:num="2" w:equalWidth="0">
            <w:col w:w="3378" w:space="0"/>
            <w:col w:w="313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1935</w:t>
      </w:r>
    </w:p>
    <w:p>
      <w:pPr>
        <w:sectPr>
          <w:type w:val="nextColumn"/>
          <w:pgSz w:w="9360" w:h="12960"/>
          <w:pgMar w:top="516" w:right="1404" w:bottom="464" w:left="1440" w:header="720" w:footer="720" w:gutter="0"/>
          <w:cols w:num="2" w:equalWidth="0">
            <w:col w:w="3378" w:space="0"/>
            <w:col w:w="31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don’t want the happy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and you to be endangered. I, therefore, will keep you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trouble about the school. But I see from your letter that acute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temperamental differences still persist between you. You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a kind of mutual forbearance. It is enough for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goes on smoothly. Do write to me, however,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which you think my attention should be drawn. I will use </w:t>
      </w:r>
      <w:r>
        <w:rPr>
          <w:rFonts w:ascii="Times" w:hAnsi="Times" w:eastAsia="Times"/>
          <w:b w:val="0"/>
          <w:i w:val="0"/>
          <w:color w:val="000000"/>
          <w:sz w:val="22"/>
        </w:rPr>
        <w:t>such information as I think fit.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Ask Rama if it is too much to expect a letter from her.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5522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letter was given to Hiralal Sharma.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HARI GOVIND GOVIL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be handed over by Shri Hiralal Sharma.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to America to gain further knowledge of nature cure.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live in poverty and if possible even earn his living.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with the names and other details of the sanatoria [there]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some introductions if possible. Shri Sharma had never been out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0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OVIND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OVIL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54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HOWRINGHEE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G.N.1024</w:t>
      </w:r>
    </w:p>
    <w:p>
      <w:pPr>
        <w:autoSpaceDN w:val="0"/>
        <w:autoSpaceDE w:val="0"/>
        <w:widowControl/>
        <w:spacing w:line="292" w:lineRule="exact" w:before="362" w:after="0"/>
        <w:ind w:left="0" w:right="12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449. ANSWERS TO QUESTIONS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1935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reforms in sanitation and food-habits, as for example in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flour, rice,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oil, etc., what other reforms are necessary for an ideal village?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village has to be studied individually.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Should I obey parents and other relatives and keep away from participating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activities of universal benefit when I am certain that there injunction is prompted </w:t>
      </w:r>
      <w:r>
        <w:rPr>
          <w:rFonts w:ascii="Times" w:hAnsi="Times" w:eastAsia="Times"/>
          <w:b w:val="0"/>
          <w:i w:val="0"/>
          <w:color w:val="000000"/>
          <w:sz w:val="18"/>
        </w:rPr>
        <w:t>only by misguided love?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case disobedience might be dharma for you.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it be right to obey a command of one’s superiors, viz., parents, </w:t>
      </w:r>
      <w:r>
        <w:rPr>
          <w:rFonts w:ascii="Times" w:hAnsi="Times" w:eastAsia="Times"/>
          <w:b w:val="0"/>
          <w:i w:val="0"/>
          <w:color w:val="000000"/>
          <w:sz w:val="18"/>
        </w:rPr>
        <w:t>teachers and official superiors, if it goes against any one of the vows of truth,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 and so 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one of the ten rules laid down by the Arya Samaj: “An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has some freedom in the observance of all rules of particular benefit but </w:t>
      </w:r>
      <w:r>
        <w:rPr>
          <w:rFonts w:ascii="Times" w:hAnsi="Times" w:eastAsia="Times"/>
          <w:b w:val="0"/>
          <w:i w:val="0"/>
          <w:color w:val="000000"/>
          <w:sz w:val="18"/>
        </w:rPr>
        <w:t>none in observing rules of universal benefit.”</w:t>
      </w:r>
    </w:p>
    <w:p>
      <w:pPr>
        <w:autoSpaceDN w:val="0"/>
        <w:autoSpaceDE w:val="0"/>
        <w:widowControl/>
        <w:spacing w:line="320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were asked by Avadhesh Dutt Avasthi on July 25, 1935.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16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quite clear to me. If so, would it not mean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custom prevalent in society but calling for eradication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conformed to until the whole of society or the majority is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eradication? In other words, one should not individually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opposition to it though one may continue other efforts.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the duty of an average individual. A great man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attracts the popular opinion to follow him in whichever cause he </w:t>
      </w:r>
      <w:r>
        <w:rPr>
          <w:rFonts w:ascii="Times" w:hAnsi="Times" w:eastAsia="Times"/>
          <w:b w:val="0"/>
          <w:i w:val="0"/>
          <w:color w:val="000000"/>
          <w:sz w:val="22"/>
        </w:rPr>
        <w:t>adopts.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individual should firmly adhere to his duty.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stated that only those jail rules really offending one’s self-respect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be disregarded. Therefore it may be explained which of these following 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are really derogatory to one’s self-respect as these were usually the causes </w:t>
      </w:r>
      <w:r>
        <w:rPr>
          <w:rFonts w:ascii="Times" w:hAnsi="Times" w:eastAsia="Times"/>
          <w:b w:val="0"/>
          <w:i w:val="0"/>
          <w:color w:val="000000"/>
          <w:sz w:val="18"/>
        </w:rPr>
        <w:t>of conflict in all the jails: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counted by pairs, to perform tasks in spite of abuse and beatings,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 by the barber with handcuffs on, to be subjected to restraints in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prayers, to remain standing during the parade holding one’s ticket, to parade, to be </w:t>
      </w:r>
      <w:r>
        <w:rPr>
          <w:rFonts w:ascii="Times" w:hAnsi="Times" w:eastAsia="Times"/>
          <w:b w:val="0"/>
          <w:i w:val="0"/>
          <w:color w:val="000000"/>
          <w:sz w:val="18"/>
        </w:rPr>
        <w:t>searched morning and evening in an objectionable manner.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disregard only that which we feel violates our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that dharma enjoins a husband to provide for the wife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 co-operate with her so long as she follows his way of life. Therefore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husband’s duty when the wife holds views opposed to his and does not adopt his </w:t>
      </w:r>
      <w:r>
        <w:rPr>
          <w:rFonts w:ascii="Times" w:hAnsi="Times" w:eastAsia="Times"/>
          <w:b w:val="0"/>
          <w:i w:val="0"/>
          <w:color w:val="000000"/>
          <w:sz w:val="18"/>
        </w:rPr>
        <w:t>ways, and what is the wife’s duty when the situation is reversed?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 indicates that they live separately and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>provides for the wife.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anyone, especially a poor man or a Harijan, due to some reason, is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abused or beaten in my presence by a State official or a policeman or any arrogant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person, especially a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happens often enough, what would be my duty?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render non-violent help to the victim by pleading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oppressor.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it not be right to kill a mad elephant or a dog that has caused death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and that is altogether uncontrollable? And if this is right, would it be proper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to give the same or similar treatment to men turned mad by selfishness, lust </w:t>
      </w:r>
      <w:r>
        <w:rPr>
          <w:rFonts w:ascii="Times" w:hAnsi="Times" w:eastAsia="Times"/>
          <w:b w:val="0"/>
          <w:i w:val="0"/>
          <w:color w:val="000000"/>
          <w:sz w:val="18"/>
        </w:rPr>
        <w:t>and anger?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possible to control even a mad elephant if one bears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love and, as for insane people, the State has already some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Is man by nature slightly superior to woman?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Why is that women usually suffer no embarrassment in wearing male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apparel while men feel it a matter of humiliation to dress like women? I think women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masculinity to be somewhat superior.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because man attributes weakness to woman.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What is the reason behind your avoidance of food cooked on fire?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Non-violence, saving on expense and time, health and so 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Owing to some reasons I have formed the opinion that one should keep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totally aloof from political and social movements while one is a student. Am I correct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opinion?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for you to decide.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4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 N. 3221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VIOLENCE v. NON-VIOLENCE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reader of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confrontation between violence and non-violence has lasted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immemorial and will last till eternity.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these words in his own way and act in accordance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and his capacity. Hence, it seems that any further discussion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debated topic will not take us much further.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look at non-violence in our enfeebled circumstances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novel viewpoint and this sometimes has even hurt the votaries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Non-Violence is the characteristic of a brave man. Fear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non-violence are deadly enemies. We are unable to see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inits true form as we are surrounded by fear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accustomed to look at it from a distorted angle.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introduction seems necessary for a 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evidence before us to support the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death-rate is higher where the number of snakes killed is great.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snakes are seldom found in places where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decided to make it their dharma to kill every snake.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evidence cannot establish the dharma of violence. Non-violence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stated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overcome the fear of snakes, though he knew that “ahimsa was the law of </w:t>
      </w:r>
      <w:r>
        <w:rPr>
          <w:rFonts w:ascii="Times" w:hAnsi="Times" w:eastAsia="Times"/>
          <w:b w:val="0"/>
          <w:i w:val="0"/>
          <w:color w:val="000000"/>
          <w:sz w:val="18"/>
        </w:rPr>
        <w:t>life”.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proved only by dying. The practice of killing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This state of affairs shocked a certain brave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proclaimed: “This is not dharma.” Non-violence alone is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for all times.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suggested that snakes should be killed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circumstances, it is to help non-violence, not to destroy it.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an attitude of mind. My non-violence is not put to shame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kill a snake through fear although my efforts are directed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>befriending it. If I make the fullest effort, I can even reach this ideal.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because we are merciful that we refrain from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 and such other creatures; we are persuaded to do so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traditionally believe that there is non-violence in doing so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kill snakes. We cannot claim that human beings are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those whom they fear. He who is strong is merciful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weak. Where is the mercy in catching hold of a snake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it away because we are afraid of it? While doing so,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even have the notion that some day we shall make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snake. Non-violence is the dharma of awakening. Its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make conscious use of it at every moment as we are surrounded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violence on all sides. Every one of us has according to his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to make his own way out of this dangerous predicament.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that act of refraining from killing a serpent.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snake comes to attack us, we shall certainly kill it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attack us. While going its own way, it strays from its path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our homes. We then catch hold of it and throw it far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taking care that it does not attack us, we subject it to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as is necessary. Mercy plays no part in this, but what is at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of punishment in our next birth for our failure to practise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non-violence. We have given no proof of our bravery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killing the snake. Killing it would not have been a courageous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The motive behind both [the killing and non-killing] is fear.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in its pure state were present in me, I would catch hold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 and befriend it and rid others of the fear of snakes.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stories of sadhus who do this. It is possible that these reports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or are mere exaggerations. However, if non-violence is real,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friendship between snakes and human beings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impossibility.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much is clear to the reader, he will realize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doubt regarding the sentence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question.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that so long as the fear of snakes presists, these should be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sight. However, wherever their danger continues,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any hesitation in killing them, as underlying that fear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deep-rooted desire for their death. One feels free from fear when one </w:t>
      </w:r>
      <w:r>
        <w:rPr>
          <w:rFonts w:ascii="Times" w:hAnsi="Times" w:eastAsia="Times"/>
          <w:b w:val="0"/>
          <w:i w:val="0"/>
          <w:color w:val="000000"/>
          <w:sz w:val="22"/>
        </w:rPr>
        <w:t>kills them. I cannot imagine a more pitiable condition for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person. Anyone who attempts to befriend snakes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creatures will not rest satisfied by solving such problems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traditional manner, but will rather make an effort to rid himself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such ferocious animals without indulging in violence of any </w:t>
      </w:r>
      <w:r>
        <w:rPr>
          <w:rFonts w:ascii="Times" w:hAnsi="Times" w:eastAsia="Times"/>
          <w:b w:val="0"/>
          <w:i w:val="0"/>
          <w:color w:val="000000"/>
          <w:sz w:val="22"/>
        </w:rPr>
        <w:t>kind.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a beautiful woman is not applicable here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desires her and tries to seduce her, many persons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beat him up. Human beings suppress such desires.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nurturing them they seek the means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The comparison with snakes could be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manner. Rather than be infatuated by a woman and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infatuation, I should destroy the serpent within me or,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drown myself by jumping into a well. This should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pure non-violence and be considered an act of bravery. Snakes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creatures are symbols for us. The passions within us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of evil. If we make a Herculean effort to rid ourselves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our fellow-creatures such as snakes. However,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so, we should do whatever we think best while entertaining </w:t>
      </w:r>
      <w:r>
        <w:rPr>
          <w:rFonts w:ascii="Times" w:hAnsi="Times" w:eastAsia="Times"/>
          <w:b w:val="0"/>
          <w:i w:val="0"/>
          <w:color w:val="000000"/>
          <w:sz w:val="22"/>
        </w:rPr>
        <w:t>the desire for friendship.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28-7-1935</w:t>
      </w:r>
    </w:p>
    <w:p>
      <w:pPr>
        <w:autoSpaceDN w:val="0"/>
        <w:autoSpaceDE w:val="0"/>
        <w:widowControl/>
        <w:spacing w:line="220" w:lineRule="exact" w:before="15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quoted the following from Mahadev Desai’s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of “Ideals and Practice” (p. 248)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14-7-1935:  “Ahimsa is the law of life, but if I have not shed the fear of serpents,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am I to do?  My mind has already killed the serpent, only the flesh is weak.  Your </w:t>
      </w:r>
      <w:r>
        <w:rPr>
          <w:rFonts w:ascii="Times" w:hAnsi="Times" w:eastAsia="Times"/>
          <w:b w:val="0"/>
          <w:i w:val="0"/>
          <w:color w:val="000000"/>
          <w:sz w:val="18"/>
        </w:rPr>
        <w:t>duty says: ‘Kill it.  Give up the vain attempt of refraining from killing it.’”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380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NARANDAS GANDHI</w:t>
      </w:r>
    </w:p>
    <w:p>
      <w:pPr>
        <w:sectPr>
          <w:pgSz w:w="9360" w:h="12960"/>
          <w:pgMar w:top="7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sectPr>
          <w:type w:val="continuous"/>
          <w:pgSz w:w="9360" w:h="12960"/>
          <w:pgMar w:top="716" w:right="1402" w:bottom="464" w:left="1440" w:header="720" w:footer="720" w:gutter="0"/>
          <w:cols w:num="2" w:equalWidth="0">
            <w:col w:w="3252" w:space="0"/>
            <w:col w:w="3265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168"/>
        <w:ind w:left="1958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28, 1935</w:t>
      </w:r>
    </w:p>
    <w:p>
      <w:pPr>
        <w:sectPr>
          <w:type w:val="nextColumn"/>
          <w:pgSz w:w="9360" w:h="12960"/>
          <w:pgMar w:top="716" w:right="1402" w:bottom="464" w:left="1440" w:header="720" w:footer="720" w:gutter="0"/>
          <w:cols w:num="2" w:equalWidth="0">
            <w:col w:w="3252" w:space="0"/>
            <w:col w:w="3265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Harilal. Wasn’t it as I have been saying it </w:t>
      </w:r>
      <w:r>
        <w:rPr>
          <w:rFonts w:ascii="Times" w:hAnsi="Times" w:eastAsia="Times"/>
          <w:b w:val="0"/>
          <w:i w:val="0"/>
          <w:color w:val="000000"/>
          <w:sz w:val="22"/>
        </w:rPr>
        <w:t>was? Still the same old self? Where is he staying?</w:t>
      </w:r>
    </w:p>
    <w:p>
      <w:pPr>
        <w:autoSpaceDN w:val="0"/>
        <w:autoSpaceDE w:val="0"/>
        <w:widowControl/>
        <w:spacing w:line="220" w:lineRule="exact" w:before="22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4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accompanying letter since it contains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about the educational value of the spinning-wheel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worth thinking over.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8466.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L. R. DUCHA</w:t>
      </w:r>
    </w:p>
    <w:p>
      <w:pPr>
        <w:autoSpaceDN w:val="0"/>
        <w:autoSpaceDE w:val="0"/>
        <w:widowControl/>
        <w:spacing w:line="204" w:lineRule="exact" w:before="108" w:after="0"/>
        <w:ind w:left="52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remarks on my suggestions about khadi.</w:t>
      </w:r>
    </w:p>
    <w:p>
      <w:pPr>
        <w:autoSpaceDN w:val="0"/>
        <w:autoSpaceDE w:val="0"/>
        <w:widowControl/>
        <w:spacing w:line="220" w:lineRule="exact" w:before="86" w:after="28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7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L. R.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UCHA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3224/A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INGAMPALLY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</w:p>
    <w:p>
      <w:pPr>
        <w:sectPr>
          <w:type w:val="continuous"/>
          <w:pgSz w:w="9360" w:h="12960"/>
          <w:pgMar w:top="716" w:right="1402" w:bottom="464" w:left="1440" w:header="720" w:footer="720" w:gutter="0"/>
          <w:cols w:num="2" w:equalWidth="0">
            <w:col w:w="3594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64" w:left="1440" w:header="720" w:footer="720" w:gutter="0"/>
          <w:cols w:num="2" w:equalWidth="0">
            <w:col w:w="3594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4742. Courtesy: L. R. Ducha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259"/>
        <w:gridCol w:w="3259"/>
      </w:tblGrid>
      <w:tr>
        <w:trPr>
          <w:trHeight w:hRule="exact" w:val="65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453. LETTER TO C.F. ANDREWS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29, 1935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booked for 17th, you have to leave Santiniketan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soon. Or else there will be a rush at the last moment. A 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Verrier is quite right but you have hardly time to go to Kodai.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Esther’s is a tough problem. My opinion is that Menon should stick </w:t>
      </w:r>
      <w:r>
        <w:rPr>
          <w:rFonts w:ascii="Times" w:hAnsi="Times" w:eastAsia="Times"/>
          <w:b w:val="0"/>
          <w:i w:val="0"/>
          <w:color w:val="000000"/>
          <w:sz w:val="22"/>
        </w:rPr>
        <w:t>to India but not to Tanjore. Real skill has its price everywhere.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ember Dina Babu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. 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2"/>
        </w:rPr>
        <w:t>ay give my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d condolences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Gurudev.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Ambalal is in Ahmedabad. They returned only the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day. She is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a good thing if you can write something substantial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Congress for the European reader. But then it would have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independent and authorship exclusively yours. You can’t tack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on to Girija or anybody else.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61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 I tell you I wrote to Sudhir at once?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Aprakash?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G.N.991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used a coloured slip of paper, it would cost one pice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and, besides, it won’t be hand-made paper. One must not fall ill.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a Magan spinning-wheel? How much yarn do you spin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everyday? It is really good that Sheela is studying in a Harijan school.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all the others spin? Here it has been raining more than we need.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6152. Also C.W. 3508.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tabs>
          <w:tab w:pos="1290" w:val="left"/>
          <w:tab w:pos="2410" w:val="left"/>
          <w:tab w:pos="2870" w:val="left"/>
          <w:tab w:pos="3730" w:val="left"/>
          <w:tab w:pos="4310" w:val="left"/>
          <w:tab w:pos="5590" w:val="left"/>
        </w:tabs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regarding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advertisements embarrasses me because it increases my burden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makes me afraid lest I should exploit your habit of accepting my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C. F. Andrews”, 18-7-1935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376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and in consequence lose a co-worker like you. I have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such self-restraint will definitely enhance the prestige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admit that Bhulabhai’s opinion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too technical.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advisory board.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9580.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PRABHUDAS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liked the charkha made by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tried hard and have mastered it. I even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it which occurred to me. But I could not pass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budget. How can I find two persons? It may be possible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Maruti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Lakshmidas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But, as the saying is, one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heaven without oneself dying. I, therefore, feel that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rely on yourself. I will do what I can.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sphere of work has been fixed and you cannot,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Gularia. Do what you can there. I will show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Ishwarlal, Vinoba and Kaka. Let this, however, not upset you in any </w:t>
      </w:r>
      <w:r>
        <w:rPr>
          <w:rFonts w:ascii="Times" w:hAnsi="Times" w:eastAsia="Times"/>
          <w:b w:val="0"/>
          <w:i w:val="0"/>
          <w:color w:val="000000"/>
          <w:sz w:val="22"/>
        </w:rPr>
        <w:t>way. My figures regarding spinning seem all right.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completely mistaken about village industries.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to list twice as many industries as you have done,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be able to show that the variation in wage follows any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The disparity is as between men and women and does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that the greater the risk the higher the wage.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it down that all have equal needs. Indeed all the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at the same rate. You have seen equality in inequality here,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fallacy. Think over the matter again. I agree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more wages today will not agree to accept less.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worry me. I shall be satisfied if those who are getting less receive</w:t>
      </w:r>
    </w:p>
    <w:p>
      <w:pPr>
        <w:autoSpaceDN w:val="0"/>
        <w:autoSpaceDE w:val="0"/>
        <w:widowControl/>
        <w:spacing w:line="22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K. M. Munshi”, 25-7-1935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K. M. Munshi”, 8-7-1935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Maruti Sharma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3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If all people become wise or good, they would accept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for every work. Work will then become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>is far away. It will be enough if we progress towards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go through Gopinathji’s article when I get it an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you. I do not know how far you are right in praising it. I had </w:t>
      </w:r>
      <w:r>
        <w:rPr>
          <w:rFonts w:ascii="Times" w:hAnsi="Times" w:eastAsia="Times"/>
          <w:b w:val="0"/>
          <w:i w:val="0"/>
          <w:color w:val="000000"/>
          <w:sz w:val="22"/>
        </w:rPr>
        <w:t>heard something to the contrary. However, I paid no attention to it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1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AMBA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AMBA,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29, 1935</w:t>
            </w:r>
          </w:p>
        </w:tc>
      </w:tr>
    </w:tbl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 even though it smacks of pessimism.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lose heart. Whatever the circumstances, we have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that cheerfully and devotedly. It is all right if people care </w:t>
      </w:r>
      <w:r>
        <w:rPr>
          <w:rFonts w:ascii="Times" w:hAnsi="Times" w:eastAsia="Times"/>
          <w:b w:val="0"/>
          <w:i w:val="0"/>
          <w:color w:val="000000"/>
          <w:sz w:val="22"/>
        </w:rPr>
        <w:t>to listen to us, but even if they do not [we have to go on serving].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Courtsey: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S. C. DELURFF</w:t>
      </w:r>
    </w:p>
    <w:p>
      <w:pPr>
        <w:autoSpaceDN w:val="0"/>
        <w:autoSpaceDE w:val="0"/>
        <w:widowControl/>
        <w:spacing w:line="204" w:lineRule="exact" w:before="108" w:after="0"/>
        <w:ind w:left="52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was one of those teachers before whom my head bowed </w:t>
      </w:r>
      <w:r>
        <w:rPr>
          <w:rFonts w:ascii="Times" w:hAnsi="Times" w:eastAsia="Times"/>
          <w:b w:val="0"/>
          <w:i w:val="0"/>
          <w:color w:val="000000"/>
          <w:sz w:val="22"/>
        </w:rPr>
        <w:t>instinctively.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all I can send you. During my several breakings up,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many foreign letters. Tolstoy’s were no exception. I keep </w:t>
      </w:r>
      <w:r>
        <w:rPr>
          <w:rFonts w:ascii="Times" w:hAnsi="Times" w:eastAsia="Times"/>
          <w:b w:val="0"/>
          <w:i w:val="0"/>
          <w:color w:val="000000"/>
          <w:sz w:val="22"/>
        </w:rPr>
        <w:t>no portrait of 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S.C. D</w:t>
      </w:r>
      <w:r>
        <w:rPr>
          <w:rFonts w:ascii="Times" w:hAnsi="Times" w:eastAsia="Times"/>
          <w:b w:val="0"/>
          <w:i w:val="0"/>
          <w:color w:val="000000"/>
          <w:sz w:val="18"/>
        </w:rPr>
        <w:t>ELURFF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>VOBODA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 </w:t>
      </w:r>
      <w:r>
        <w:rPr>
          <w:rFonts w:ascii="Times" w:hAnsi="Times" w:eastAsia="Times"/>
          <w:b w:val="0"/>
          <w:i w:val="0"/>
          <w:color w:val="000000"/>
          <w:sz w:val="20"/>
        </w:rPr>
        <w:t>6 S</w:t>
      </w:r>
      <w:r>
        <w:rPr>
          <w:rFonts w:ascii="Times" w:hAnsi="Times" w:eastAsia="Times"/>
          <w:b w:val="0"/>
          <w:i w:val="0"/>
          <w:color w:val="000000"/>
          <w:sz w:val="18"/>
        </w:rPr>
        <w:t>EPTEMBER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N. 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OFIA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ULGARIA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S. AMBUJAMMAL</w:t>
      </w:r>
    </w:p>
    <w:p>
      <w:pPr>
        <w:autoSpaceDN w:val="0"/>
        <w:autoSpaceDE w:val="0"/>
        <w:widowControl/>
        <w:spacing w:line="270" w:lineRule="exact" w:before="10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photograph you have sent me is good. I like the girl’s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and innocent. Let their life fill yours as I know it will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and Mother’s. I hope Kichi’s finger is on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recovery.</w:t>
      </w:r>
    </w:p>
    <w:p>
      <w:pPr>
        <w:autoSpaceDN w:val="0"/>
        <w:tabs>
          <w:tab w:pos="550" w:val="left"/>
          <w:tab w:pos="3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cooker came to me today.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very good.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told me its price. The fruit too was duly received.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so happened, it came in useful this time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patients. This is no invitation to you to send more.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an ample supply, as visitors have brought baskets.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9604. Courtsey: S. Ambujammal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460. LETTER TO G. SITARAMA SASTRY</w:t>
      </w:r>
    </w:p>
    <w:p>
      <w:pPr>
        <w:autoSpaceDN w:val="0"/>
        <w:autoSpaceDE w:val="0"/>
        <w:widowControl/>
        <w:spacing w:line="270" w:lineRule="exact" w:before="10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SASTRY,</w:t>
      </w:r>
    </w:p>
    <w:p>
      <w:pPr>
        <w:autoSpaceDN w:val="0"/>
        <w:autoSpaceDE w:val="0"/>
        <w:widowControl/>
        <w:spacing w:line="260" w:lineRule="exact" w:before="11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barter essay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been idle. Shri Vaikunth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Mehta’s name has been suggested by Prof. Shah. 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suggests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Ranga. Who is Prof. Rao of Lucknow? Is he an Andhra man?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 be given if the best and the most convincing essay is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barter system?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9173. Courtesy: G. Sitaram Sastry.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Ambujammal”, 19-7-1935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U. Venkata Krishnaya of Khaddar Samsthanam, Gunadala, Krishna District, </w:t>
      </w:r>
      <w:r>
        <w:rPr>
          <w:rFonts w:ascii="Times" w:hAnsi="Times" w:eastAsia="Times"/>
          <w:b w:val="0"/>
          <w:i w:val="0"/>
          <w:color w:val="000000"/>
          <w:sz w:val="18"/>
        </w:rPr>
        <w:t>had announced a prize for the best essay on the barter system.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J.C. Kumarappa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3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BHAGWANJI A. MEHTA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your letter to Jamnalalji. I will definitely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when I see him. The engagement on which you have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has been broken off. Kamalnayan is preparing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matriculation examination in Colombo. It is incorrect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nobody in Kathiawar. Who is prepared to live a pure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in a spirit of self-sacrifice? Such a statement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proved. It is as true to say, “As are the subjects so is the ruler”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“As is the ruler, so are the subjects.” If one is good,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good. Do you meet Chhaganlal Joshi? I think he is touring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5825. Also C.W. 3048.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KOTWAL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can’t you still get rid of your vain hankering? Isn’t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reward and certificate? What certificate can I give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do not know at all? You should get rid of such wordly </w:t>
      </w:r>
      <w:r>
        <w:rPr>
          <w:rFonts w:ascii="Times" w:hAnsi="Times" w:eastAsia="Times"/>
          <w:b w:val="0"/>
          <w:i w:val="0"/>
          <w:color w:val="000000"/>
          <w:sz w:val="22"/>
        </w:rPr>
        <w:t>entanglements.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3599.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4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16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NARAHARI D. PARIKH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regarding the Vidyapith. What pay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for Jayabehn? Don’t you think there is something wrong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training so that, though we have at least twenty-five women,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has been trained in the way you want? And if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how can we expect to get a woman from outside who would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our mould? I feel that we shall have to reap as we have sown.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slightest suspicion that I include myself in ‘we’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politeness. I know my limitations full well. I do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but I am no better than a shrub in a desert. Having said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what I want to tell you is simply that you should aim ultimately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from among ourselves a woman worker of the type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Some day your effort will succeed. Be sure that all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such a worker from outside will be futile. Even if there is a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succeeding in such an attempt, it will be to our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ensure the success of our mission not to make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teach the girls the new method of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method is of great importa nce. By following it, little girls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speed of 80 rounds per half hour in just 15 days’ time, as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learn. Test from time to time the girls’ speed of spinning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and on the spinning-wheel.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anything about the Vidyapith just now.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constantly thinking about the goshala. I still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either we should take over some </w:t>
      </w:r>
      <w:r>
        <w:rPr>
          <w:rFonts w:ascii="Times" w:hAnsi="Times" w:eastAsia="Times"/>
          <w:b w:val="0"/>
          <w:i/>
          <w:color w:val="000000"/>
          <w:sz w:val="22"/>
        </w:rPr>
        <w:t>pinjrapole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keep the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there, or we should set up one ourselves along with the dairy.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cattle can be kept only in Bidaj or some such place. Parnerkar’s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securing the co-operation of Bharawads attracts me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wish to try that experiment on a large scale here.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Dahyalal to get ready. Titus may perhaps come.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him. What I have understood from Parnerkar is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complete control over the Bharawads’ cattle.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 cattle fodder of our choice; should milk them and rear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calves scientifically. We on our part undertake to sell the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from them. If the last two suggestions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implemented, forget about them. Keep as many good cows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manage and do whatever is practicable.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Vanamala will have to end her vow of saltless diet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It would be better if she takes some other vow. You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Bhaskarrao. He was in the Ashram for some time. Afterwards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with Vinobaji. He has also worked under Mama. He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Baroda. He does not want to live very far from his parents.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Gujarati, Sanskrit and Marathi. Most probably he also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He requires only twenty-five rupees as pay.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employ him either in Vinaya Mandir or in the Harijan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thinks that he will prove useful if we employ him. He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pious man. I am not sure, but probably he knows you. Write to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utilize his services either in the Vidyapith or in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24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9084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464. MESSAGE ON ITALO-ABYSSINIAN CRISIS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06" w:lineRule="exact" w:before="66" w:after="0"/>
        <w:ind w:left="3590" w:right="0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only pray and hope for peace.</w:t>
      </w:r>
    </w:p>
    <w:p>
      <w:pPr>
        <w:autoSpaceDN w:val="0"/>
        <w:autoSpaceDE w:val="0"/>
        <w:widowControl/>
        <w:spacing w:line="294" w:lineRule="exact" w:before="46" w:after="29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2-8-1935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4"/>
        <w:gridCol w:w="3254"/>
      </w:tblGrid>
      <w:tr>
        <w:trPr>
          <w:trHeight w:hRule="exact" w:val="670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10" w:val="left"/>
              </w:tabs>
              <w:autoSpaceDE w:val="0"/>
              <w:widowControl/>
              <w:spacing w:line="258" w:lineRule="exact" w:before="9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465. STATEMENT ON ITALO-ABYSSINIAN CRISIS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[On or 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August 1, 1935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I understand, has made it clear in response to enquiries that no such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for funds has been issued by him.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refuses to be interviewed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Italo-Abyssinian question on the ground that a verbal expression of opinion would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valueless unless he was also able to follow it up by action.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2-8-1935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an urgent request for the Council of the League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Nations for a message on the eve of the meeting of the council of the League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Nations to consider the Italo-Abyssinian crisis.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reported under the date-line “Wardha, August 1”, 1935,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“from our special correspondent”.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reported under the date-line “Wardha, August 1”, 1935.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the “rumour seems to have got abroad of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at all has been heard in India, that Gandhiji has issued an appeal for funds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raising a volunteer corps of Indians for Red Cross Service in Abyssinia.  The rumour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starting apparently from London has travelled to America and Gandhiji has been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astonished recipient of a cabled message from America congratulating him on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action.”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STATEMENT TO THE PRESS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1935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at the statement attributed by Reuters Agency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Zetland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Mr. M. R. Masani had advocated violence,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oppo-sed my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substitution of the words “legitimate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peaceful” by the words “truthful and non-violent”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creed.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distinctly remember the occasion and I am quite sure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in his speech showing that he advocated violence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was, like that of many others, to the introduction in a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creed of expressions of a more or less religious character.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therefore hope that Lord Zetland, occupying,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one of the most responsible positions under the Crown,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hi-mself to make use of the unequivocal language attributed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>his Lordship.</w:t>
      </w:r>
    </w:p>
    <w:p>
      <w:pPr>
        <w:autoSpaceDN w:val="0"/>
        <w:autoSpaceDE w:val="0"/>
        <w:widowControl/>
        <w:spacing w:line="294" w:lineRule="exact" w:before="4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2-8-1935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H. L. SHARMA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I not got any letter from you? I learn from Shri Braj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Mohan’s letter that living in America is very expensive.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Anyway, you will have an idea only when you are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should be less if you lived like a working man.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 well, I hope. Give me all the news.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Jiwanke Solah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Varsha</w:t>
      </w:r>
      <w:r>
        <w:rPr>
          <w:rFonts w:ascii="Times" w:hAnsi="Times" w:eastAsia="Times"/>
          <w:b w:val="0"/>
          <w:i w:val="0"/>
          <w:color w:val="000000"/>
          <w:sz w:val="18"/>
        </w:rPr>
        <w:t>, facing p. 179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Secretary of State for India; he was replying to Lord Farringdon’s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in the House of Commons on the impounding of M. R. Masani’s passport.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annual session of Indian National Congress held in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26, 1934.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3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APRAKASH CHANDRA MEHTA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APRAKASH,</w:t>
      </w:r>
    </w:p>
    <w:p>
      <w:pPr>
        <w:autoSpaceDN w:val="0"/>
        <w:autoSpaceDE w:val="0"/>
        <w:widowControl/>
        <w:spacing w:line="260" w:lineRule="exact" w:before="13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it be galling to you to be on trial at your age.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rather against you in a novel experiment. A stranger would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no matter how able he is. Much more so one who embarks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a new venture. Why should we assume that the world knows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think we are? Remember the recital of the eleven vows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each prayer daily. The verse ends with the exhortation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should be with due humility. Humility is the key to peace </w:t>
      </w:r>
      <w:r>
        <w:rPr>
          <w:rFonts w:ascii="Times" w:hAnsi="Times" w:eastAsia="Times"/>
          <w:b w:val="0"/>
          <w:i w:val="0"/>
          <w:color w:val="000000"/>
          <w:sz w:val="22"/>
        </w:rPr>
        <w:t>and real joy.</w:t>
      </w:r>
    </w:p>
    <w:p>
      <w:pPr>
        <w:autoSpaceDN w:val="0"/>
        <w:autoSpaceDE w:val="0"/>
        <w:widowControl/>
        <w:spacing w:line="294" w:lineRule="exact" w:before="26" w:after="2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await your first letter of experiences with a little impatience.</w:t>
      </w:r>
    </w:p>
    <w:p>
      <w:pPr>
        <w:sectPr>
          <w:pgSz w:w="9360" w:h="12960"/>
          <w:pgMar w:top="716" w:right="136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out for Ambala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716" w:right="1364" w:bottom="576" w:left="1440" w:header="720" w:footer="720" w:gutter="0"/>
          <w:cols w:num="2" w:equalWidth="0">
            <w:col w:w="2526" w:space="0"/>
            <w:col w:w="40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6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and befriend her.</w:t>
      </w:r>
    </w:p>
    <w:p>
      <w:pPr>
        <w:sectPr>
          <w:type w:val="nextColumn"/>
          <w:pgSz w:w="9360" w:h="12960"/>
          <w:pgMar w:top="716" w:right="1364" w:bottom="576" w:left="1440" w:header="720" w:footer="720" w:gutter="0"/>
          <w:cols w:num="2" w:equalWidth="0">
            <w:col w:w="2526" w:space="0"/>
            <w:col w:w="40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469. NOTE TO AVADHESH DUTT AVASTHI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1935</w:t>
      </w:r>
    </w:p>
    <w:p>
      <w:pPr>
        <w:autoSpaceDN w:val="0"/>
        <w:autoSpaceDE w:val="0"/>
        <w:widowControl/>
        <w:spacing w:line="260" w:lineRule="exact" w:before="12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and I shall try to answer. Write a letter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come here and, if I happen to be here, I shall try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you in confirmation.</w:t>
      </w:r>
    </w:p>
    <w:p>
      <w:pPr>
        <w:autoSpaceDN w:val="0"/>
        <w:autoSpaceDE w:val="0"/>
        <w:widowControl/>
        <w:spacing w:line="22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3223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“Leeter to Samirmal”, 14-5-1935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Margarete Spiegel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a letter from the addressee who was about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type w:val="continuous"/>
          <w:pgSz w:w="9360" w:h="12960"/>
          <w:pgMar w:top="716" w:right="136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 . NOTES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ONE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Nibaranbabu who dies the other day in Purulia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gentlest of souls. He was a true servant of Harijans and equally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all the poor. He had realized to the full the matchless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which had become a living creed with him.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inspiration to many of his friends and followers who looked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guidance and comfort in their darkest hours. May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memory of it ever sustain them and move them from good to better.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EALTH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SED</w:t>
      </w:r>
    </w:p>
    <w:p>
      <w:pPr>
        <w:autoSpaceDN w:val="0"/>
        <w:autoSpaceDE w:val="0"/>
        <w:widowControl/>
        <w:spacing w:line="28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Jwala Prasad Mandelia, a great servant of Harijans,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He was the treasurer of the Central Harijan Sevak Sangh.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treasurer he was to the cause which he loved with a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passion! He could not be called a wealthy man as the expression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nowadays. But he was secretary of the Birla Mills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well. He has willed away practically all he possessed.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lifetime too he spent liberally on charities. He was a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reformer. The cause of the widow was as dear to him as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and by his will he provided for both these, the bequest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his home, Pilani. 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3-8-1935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3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SELF-SUFFICIENT KHADI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conditions promoting the success of and governing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khadi are different from those governing khadi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town-dweller who would not or cannot toil to make it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 its manufacture. In khadi, made for sale, every process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sowing and picking of cotton to weaving the yarn can be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ease, especially when the cost of labour is equalized or nearly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Specialization under supervision and on a co-operative basis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better returns. But where an article is produced for personal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the concentration of all the processes in the same family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same hands, the greater the economy of time and money.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who has a little land which he can call his own even for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and works on it daily, can have his khadi for mere labour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by him or his during their odd moments. All he needs is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education to show how each one can make his own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for nothing. When labour has to be paid for and that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rate per period, spinning would take in the largest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outlay. For spinning yarn for one yard of Khadi takes longer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other processes anterior or posterior to it will take.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gins, cards and spins for himself, which he can do easily,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his khadi almost at the same price as mill-cloth. The cost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represents the cost of labour spent in its production. So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labour comes from the user himself the cost is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when that labour is given during leisure hours. Self-suffcient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eliminates the middleman altogether. It is the easiest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perceptibly increasing the income of the millions of the semi-starved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the villager ever take to self-sufficent khadi? Yes,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accompanied by technical skill, or rather a living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move mountains and give the worker all the skill necessary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which is undoubtedly difficult. But whether difficult or easy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been attempted as yet on any large or organized scale or a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plan. Not without a well conceived, India-wide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villagers to produce their own cloth and thus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drain from their villages of what little they possess,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have justified its existence; for as I have been of late </w:t>
      </w:r>
      <w:r>
        <w:rPr>
          <w:rFonts w:ascii="Times" w:hAnsi="Times" w:eastAsia="Times"/>
          <w:b w:val="0"/>
          <w:i w:val="0"/>
          <w:color w:val="000000"/>
          <w:sz w:val="22"/>
        </w:rPr>
        <w:t>insisting in these columns, the message of khadi is nothing less than its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universal use in the villages by local production and local use.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beginning has to be made by inducing cotton cultivation in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village, even in those where it is never known to have been grown.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decentralization of cotton cultivation, universal manufacture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villages may not be possible. We have authentic examples of deserts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been turned into smiling gardens by judicious manipulation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soil. It ought not, therefore, to be impossible to grow enough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cotton in every village, for local use. Not only will this cheapen khadi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villagers, but it will also improve the durability of khadi.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Experience has conclusively demonstrated that the strength of yarn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output are affected by the variety of cotton used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manner of picking, cleaning, ginning, carding and spinning cotton.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material from which the famous Dacca muslin could be produced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demand gentle handling during all the processes it undergoes,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comes out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shabnam </w:t>
      </w:r>
      <w:r>
        <w:rPr>
          <w:rFonts w:ascii="Times" w:hAnsi="Times" w:eastAsia="Times"/>
          <w:b w:val="0"/>
          <w:i w:val="0"/>
          <w:color w:val="000000"/>
          <w:sz w:val="22"/>
        </w:rPr>
        <w:t>or the morningdew.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3-8-1935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472. REMARKS ON BODY-LABOUR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worry about those who do not do body-labour?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imagined that every man on earth will earn his bread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sweat of his brow, but I have simply enunciated the golden rule.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prepared to do it? If you are, you need not be jealous of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prepared to do it or cannot do it. I may not be able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fruit and milk I eat by mere body-labour, but that means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 be pitied, the rule is not affected. Only a few people can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should they, therefore, be jealous of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cannot? The latter may be pitied, rather than be envied. . . 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indicated the ideal to work up to. Let everyone try to observe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best as one can. Don’t worry because you are incapable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body-labour. Do whatever other clean labour you can,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you do not exploit those that labour for you.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doctors and the rest who in your opinion seem to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body-labour. When they will practise their professions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spirit of service to the community, the community will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that they are not starved.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3-8-1935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the “Weekly Letter” by Mahadev Desai, who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reported: “Some of the simplest things that Gandhiji has been saying and writing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seem to puzzle and perplex people. One of these is Gandhiji’s insistence on bread-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labour.” What follows is Gandhiji’s reply to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anything to say in reply to either of your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just now. I am sending them to the persons concerned.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them for perusal to Sardar and Narahari, as they also had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letters. They have nothing to say in the matter.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Joshi’s dress about which I have already asked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yet heard from him. What was the charge against him?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for assistant teachers like him if they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in khadi. Nothing more should be expected of them.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fine, of course, if he has faith in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under great pressure since senior co-workers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>assembled here.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8467.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BRIJKRISHNA CHANDIWALA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enter such deep waters, you should do only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within your capacity. The incident of the false rupee coin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sin and the other too denoted weakness. Anyway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frailties; may God save us from them. These days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 here but it is bound to get hot when the rains cease.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you should settle in a place like Almora. That too offers </w:t>
      </w:r>
      <w:r>
        <w:rPr>
          <w:rFonts w:ascii="Times" w:hAnsi="Times" w:eastAsia="Times"/>
          <w:b w:val="0"/>
          <w:i w:val="0"/>
          <w:color w:val="000000"/>
          <w:sz w:val="22"/>
        </w:rPr>
        <w:t>ample scope for service. Everything is all right here.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96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RIJKRISHNA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HANDIWALA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HUSHAL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2437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JAMNALAL BAJAJ</w:t>
      </w:r>
    </w:p>
    <w:p>
      <w:pPr>
        <w:autoSpaceDN w:val="0"/>
        <w:autoSpaceDE w:val="0"/>
        <w:widowControl/>
        <w:spacing w:line="294" w:lineRule="exact" w:before="1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proceeding to Indore to collect funds for the purse. In </w:t>
      </w:r>
      <w:r>
        <w:rPr>
          <w:rFonts w:ascii="Times" w:hAnsi="Times" w:eastAsia="Times"/>
          <w:b w:val="0"/>
          <w:i w:val="0"/>
          <w:color w:val="000000"/>
          <w:sz w:val="22"/>
        </w:rPr>
        <w:t>this connection you want to be clear on these three points: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How will this money be spent?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Should any earmarked donation be accepted?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Whether I wish to form a trust or a committee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or if I have thought of any alternative arrangement.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clarification on these points: Although my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is for the propagation of Hindi in South India,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utilize the funds when occasion arises for provinces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Assam, Sind, Gujarat and Punjab where Hindi is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or has not been propagated. There should be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for the purse earmaked contributions if a donor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for the work in any of these provinces or for the training of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propagandists.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a trust or a committee. I intend to form a trust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a registered institution when the whole sum is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>and disburse the funds through it under my own supervision.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2974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SATYADEV</w:t>
      </w:r>
    </w:p>
    <w:p>
      <w:pPr>
        <w:autoSpaceDN w:val="0"/>
        <w:autoSpaceDE w:val="0"/>
        <w:widowControl/>
        <w:spacing w:line="270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3.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SATYADEV,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running a new sect. I will not be able to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Therefore, why should I trouble you to come over here? By </w:t>
      </w:r>
      <w:r>
        <w:rPr>
          <w:rFonts w:ascii="Times" w:hAnsi="Times" w:eastAsia="Times"/>
          <w:b w:val="0"/>
          <w:i w:val="0"/>
          <w:color w:val="000000"/>
          <w:sz w:val="22"/>
        </w:rPr>
        <w:t>all means continue to correspond from Lahore.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carefully considered what you had to say in your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gave my reply only after that. I have not found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despicable in Vishal Bharat. I have found him to be a truthful person.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agree with all his views. But there is nothing wrong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you nobody has complained against him. Do you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are around me, whom have you not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truthful and honest? If you give incontrovertible evidence [against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anyone], I would give him up. Except Mahadev you perhaps don’t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others.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ISHWARDAS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ISHWARDAS,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You seem to have a mania for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So I will not answer them. Rest content with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gain from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put into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as much as you like in it to the best of your ability.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VALJI G. DESAI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disallowed your article on Bengal khadi.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I wrote to you on the matter. I will see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for increasing the yield of cow’s milk. I see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in the moneys of the village Industries Association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>deposited in banks.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express a definite opinion about sterilization.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against the idea, however. We must endure the fruit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sins. Forcible sterilization is likely very much to increase immorality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lead to coercion. The theory of degeneration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foundation.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Govindlal had written to me about Govindnagar.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for us to take interest in the matter. Let him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books do you want? If you send me a list, I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them. But I will not permit you to keep late hours for reading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harm your eyes. I hope you are all in good health.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7473.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G.D. BIRLA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all the earlier ones too. My letter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imply that there was any shortcoming in your presentation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So far as I remember I meant to say that on your part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well but I feared that the interpretation of the agreement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create many problems. But my mind is at ease; what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be. We can only follow our duty fearlessly. Do come away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task is completed. To remain there idle would not suit you either,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may certainly stay on if it seems desirable in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of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 receiving all the news of the Harijan Sangh.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8013.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LAKSHMI NIVAS BIRLA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 NIVAS,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got all the earlier ones. I am sending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Father; do write or wire to me if he has already left.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are well, I hope.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8018. Courtesy: G.D.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MOOLCHAND AGRAWAL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both your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remedy for the boycott is to remain unaffected by it.</w:t>
      </w:r>
    </w:p>
    <w:p>
      <w:pPr>
        <w:autoSpaceDN w:val="0"/>
        <w:autoSpaceDE w:val="0"/>
        <w:widowControl/>
        <w:spacing w:line="266" w:lineRule="exact" w:before="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MESSAGE TO “HANSA”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5, 1935</w:t>
      </w:r>
    </w:p>
    <w:p>
      <w:pPr>
        <w:autoSpaceDN w:val="0"/>
        <w:autoSpaceDE w:val="0"/>
        <w:widowControl/>
        <w:spacing w:line="260" w:lineRule="exact" w:before="82" w:after="0"/>
        <w:ind w:left="10" w:right="7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Hansa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unique enterprise in the whole of India. A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kind is sorely needed if Hindi or Hindustani is to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language. Through the medium of the national language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acquainted with the current writings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languages. It is very gratifying that whosoever desires can </w:t>
      </w:r>
      <w:r>
        <w:rPr>
          <w:rFonts w:ascii="Times" w:hAnsi="Times" w:eastAsia="Times"/>
          <w:b w:val="0"/>
          <w:i w:val="0"/>
          <w:color w:val="000000"/>
          <w:sz w:val="22"/>
        </w:rPr>
        <w:t>get this benefit at a cost of only half a rupee a month.</w:t>
      </w:r>
    </w:p>
    <w:p>
      <w:pPr>
        <w:autoSpaceDN w:val="0"/>
        <w:autoSpaceDE w:val="0"/>
        <w:widowControl/>
        <w:spacing w:line="266" w:lineRule="exact" w:before="48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7582. Courtesy: K.M.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40" w:lineRule="exact" w:before="7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unnecessarily suspicious. And 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 of five pupils, you can afford to ignore Mahadev,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whole host of lovers. Slivers, I have asked Satisbabu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once. I hope you have got them by this time. I am glad you are </w:t>
      </w:r>
      <w:r>
        <w:rPr>
          <w:rFonts w:ascii="Times" w:hAnsi="Times" w:eastAsia="Times"/>
          <w:b w:val="0"/>
          <w:i w:val="0"/>
          <w:color w:val="000000"/>
          <w:sz w:val="22"/>
        </w:rPr>
        <w:t>feeling settled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PIEGEL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OLPUR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16" w:right="136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brought out an attractive pamphlet indeed.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likely to spare no pains in regard to the get-up. If we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articles as attractively got up as this pamphlet, we can want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more.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enclosed. Please don’t yield to the temptation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getting it engraved.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request for an article may perhaps be more than I can meet. </w:t>
      </w:r>
      <w:r>
        <w:rPr>
          <w:rFonts w:ascii="Times" w:hAnsi="Times" w:eastAsia="Times"/>
          <w:b w:val="0"/>
          <w:i w:val="0"/>
          <w:color w:val="000000"/>
          <w:sz w:val="22"/>
        </w:rPr>
        <w:t>If I get time, I will write out something. Can you suggest a subject?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and enlist enough subscribers in advance.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brief talk with Tandonji, and that, too, by chance.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particular to tell him. The purport of what I told him was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was necessary to keep him informed.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7581. Courtesy: K.M.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N.R. MALKANI</w:t>
      </w:r>
    </w:p>
    <w:p>
      <w:pPr>
        <w:autoSpaceDN w:val="0"/>
        <w:autoSpaceDE w:val="0"/>
        <w:widowControl/>
        <w:spacing w:line="256" w:lineRule="exact" w:before="204" w:after="0"/>
        <w:ind w:left="50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Hariji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all’s well that ends well. He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decentralization. Please send me list of members of the Executive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who are likely to come. Send an invitation to Hariji, if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Board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916</w:t>
      </w:r>
    </w:p>
    <w:p>
      <w:pPr>
        <w:autoSpaceDN w:val="0"/>
        <w:autoSpaceDE w:val="0"/>
        <w:widowControl/>
        <w:spacing w:line="220" w:lineRule="exact" w:before="38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“Hansa” “, 5-8-1935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N. Kunzru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Sevak Sangh Board;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“Harijan Sevak Sangh Resolutions”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SHIVAPRASAD GUPTA</w:t>
      </w:r>
    </w:p>
    <w:p>
      <w:pPr>
        <w:autoSpaceDN w:val="0"/>
        <w:autoSpaceDE w:val="0"/>
        <w:widowControl/>
        <w:spacing w:line="294" w:lineRule="exact" w:before="1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[August</w:t>
      </w:r>
      <w:r>
        <w:rPr>
          <w:rFonts w:ascii="Times" w:hAnsi="Times" w:eastAsia="Times"/>
          <w:b w:val="0"/>
          <w:i/>
          <w:color w:val="000000"/>
          <w:sz w:val="22"/>
        </w:rPr>
        <w:t>, 6,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SHIVAPRASAD,</w:t>
      </w:r>
    </w:p>
    <w:p>
      <w:pPr>
        <w:autoSpaceDN w:val="0"/>
        <w:autoSpaceDE w:val="0"/>
        <w:widowControl/>
        <w:spacing w:line="28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You have not forgotten the country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ill health. After my severance from the Congress,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met here for the first time. It matters little whether it meets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or somewhere else. Your question is why I am so very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after I have severed my connections with it, and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advice and opinion to them. I think you already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severed my connection with the Congress I had already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anything be referred to me. I would give my opinion.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Congress and to give advice to Congressmen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things. The Congress Committee held its sittings here,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participated therein. I am totally in the dark regarding its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up till now, Whenever any member wanted to consult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have my opinion, they used to call at my place and I used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my advice most willingly. I do not see any reason for not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came out of the Congress only for its benefit. I cannot forgo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of the Congress. Knowingly if I refuse to give them my advice, </w:t>
      </w:r>
      <w:r>
        <w:rPr>
          <w:rFonts w:ascii="Times" w:hAnsi="Times" w:eastAsia="Times"/>
          <w:b w:val="0"/>
          <w:i w:val="0"/>
          <w:color w:val="000000"/>
          <w:sz w:val="22"/>
        </w:rPr>
        <w:t>I fall from dharma.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regards Council-entry, I think Council-entry is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stage but not for myself, for I have devoted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is non-violent disobedience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Council-entry will prove a hindrance in the realization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mi-ne. Do you not know, what is one man’s meat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>man’s poison?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given answers to all your questions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to your satisfaction.</w:t>
      </w:r>
    </w:p>
    <w:p>
      <w:pPr>
        <w:autoSpaceDN w:val="0"/>
        <w:autoSpaceDE w:val="0"/>
        <w:widowControl/>
        <w:spacing w:line="28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Council-entry to me and devote yourself entirely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industry and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devote heart and soul </w:t>
      </w:r>
      <w:r>
        <w:rPr>
          <w:rFonts w:ascii="Times" w:hAnsi="Times" w:eastAsia="Times"/>
          <w:b w:val="0"/>
          <w:i w:val="0"/>
          <w:color w:val="000000"/>
          <w:sz w:val="22"/>
        </w:rPr>
        <w:t>to the above, you will not get time to think of other things. May God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reply which also appeared in the source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6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you speedy, perfect recovery.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6-9-1935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MARGARETE SPIEGEL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8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wonderful letter. Nobody believed that you were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shave your head and if you had, the hairs would have begun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hope the grandchildren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doing well.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30-8-1935, the addressee had in his reply said: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even for a moment imagine how you could advocate Council-entry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is required to take an oath of loyalty to the King and how you consider 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the resolution of the Lahore and Karachi Congress.” 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reported:  “Mr. Mahadev Desai, Gandhiji’s Secretary, acknowledging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wrote, ‘Your letter reached Bapuji.  As regards taking of the oath, Bapuji says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Council-entry was decided upon seeing the present condition of our country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take an oath, it is not good on their part to do anything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 In the attainment of swaraj, this is also a stage and he considers this </w:t>
      </w:r>
      <w:r>
        <w:rPr>
          <w:rFonts w:ascii="Times" w:hAnsi="Times" w:eastAsia="Times"/>
          <w:b w:val="0"/>
          <w:i w:val="0"/>
          <w:color w:val="000000"/>
          <w:sz w:val="18"/>
        </w:rPr>
        <w:t>stage essential.’”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pupils;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Margarete Spiegel”, 5-8-1935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488. LETTER TO G. .A. GAVAI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GAVAI,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interesting document left by you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This is my opinion: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rules must be interpreted so as to advance their purpose;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the interest of the Harijans. Therefore election of four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but if there are more than four candidates, four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by the college. Withdrawals are certainly permissible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Any candidate of the Harijan class has the right of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 for the general election. If the electoral college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burden, Harijans can any day by practically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forgo the privilege. Such a provision is made in the Pact </w:t>
      </w:r>
      <w:r>
        <w:rPr>
          <w:rFonts w:ascii="Times" w:hAnsi="Times" w:eastAsia="Times"/>
          <w:b w:val="0"/>
          <w:i w:val="0"/>
          <w:color w:val="000000"/>
          <w:sz w:val="22"/>
        </w:rPr>
        <w:t>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mine cannot be in any way regarded as a legal </w:t>
      </w:r>
      <w:r>
        <w:rPr>
          <w:rFonts w:ascii="Times" w:hAnsi="Times" w:eastAsia="Times"/>
          <w:b w:val="0"/>
          <w:i w:val="0"/>
          <w:color w:val="000000"/>
          <w:sz w:val="22"/>
        </w:rPr>
        <w:t>opinion. It is that of one who had a hand in promoting the Pact.</w:t>
      </w:r>
    </w:p>
    <w:p>
      <w:pPr>
        <w:autoSpaceDN w:val="0"/>
        <w:autoSpaceDE w:val="0"/>
        <w:widowControl/>
        <w:spacing w:line="266" w:lineRule="exact" w:before="48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manuscript of Mahadev Desai’s Diary. Courtesy: Narayan Desai.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11-8-1935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489. LETTER TO A STUDENT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1935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weak a person is in body, if it is a shame to flee </w:t>
      </w:r>
      <w:r>
        <w:rPr>
          <w:rFonts w:ascii="Times" w:hAnsi="Times" w:eastAsia="Times"/>
          <w:b w:val="0"/>
          <w:i w:val="0"/>
          <w:color w:val="000000"/>
          <w:sz w:val="22"/>
        </w:rPr>
        <w:t>he will stand his ground and die at his post. This would be non-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addressee,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 (Depressed Classes), had, in an interview with Gandhiji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Wardha, “explained the interpretation of the Poona Pact and the view taken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Central Provinces Delimitation Committee on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>primary elections”.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manuscript of Mahadev Desai’s Diary, this letter precedes “Letter to a </w:t>
      </w:r>
      <w:r>
        <w:rPr>
          <w:rFonts w:ascii="Times" w:hAnsi="Times" w:eastAsia="Times"/>
          <w:b w:val="0"/>
          <w:i w:val="0"/>
          <w:color w:val="000000"/>
          <w:sz w:val="18"/>
        </w:rPr>
        <w:t>Student”, 8-8-1935, the following item.</w:t>
      </w:r>
    </w:p>
    <w:p>
      <w:pPr>
        <w:autoSpaceDN w:val="0"/>
        <w:autoSpaceDE w:val="0"/>
        <w:widowControl/>
        <w:spacing w:line="22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“Weekly Letter” Mahadev Desai had reported : “A student who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 reader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Gandhiji whether his own conduct would be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cowardice or as only natural under circumstances he thus described: ‘I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physically very weak, and I naturally avoid burly blustering ruffians wherever I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Why should it be cowardice if one flees from a monster against whom one can </w:t>
      </w:r>
      <w:r>
        <w:rPr>
          <w:rFonts w:ascii="Times" w:hAnsi="Times" w:eastAsia="Times"/>
          <w:b w:val="0"/>
          <w:i w:val="0"/>
          <w:color w:val="000000"/>
          <w:sz w:val="18"/>
        </w:rPr>
        <w:t>never hold out? Is a mouse a coward because it flees from a cat?”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bravery. No matter how weak he is, he will use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he has in inflicting injury on his opponent and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This is bravery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If when his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danger, he flees, it is cowardice. In the first case man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or charity in him. In the second and third cases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dislike or distrust and fear.</w:t>
      </w:r>
    </w:p>
    <w:p>
      <w:pPr>
        <w:autoSpaceDN w:val="0"/>
        <w:autoSpaceDE w:val="0"/>
        <w:widowControl/>
        <w:spacing w:line="220" w:lineRule="exact" w:before="8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manuscript of Mahadev Desai’s Diary. Courtesy: Narayan Desai.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17-8-1935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VASUMATI PANDIT</w:t>
      </w:r>
    </w:p>
    <w:p>
      <w:pPr>
        <w:autoSpaceDN w:val="0"/>
        <w:autoSpaceDE w:val="0"/>
        <w:widowControl/>
        <w:spacing w:line="244" w:lineRule="exact" w:before="28" w:after="0"/>
        <w:ind w:left="50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am very glad indeed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good health. Now go on doing whatever work you can.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that I got her letter. There was nothing particular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called for a reply. Ask her to write to me from time to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consult me whenever she is in doubt.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9405. Also C.W. 651.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no such letter from Mathew as he speaks of.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is against our principles. He persists in it in spite of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warnings. For the present, we are unable to send him anything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nor can he come to me just now. He can consider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so long as he is satisfied with bare maintenance and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When we are fully convinced about his sincerity and ability,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him something for his parents, according to his deserts.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is a matter for the distant future.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8486.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PURUSHOTTAM K. JERAJANI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no mistake in your work. Even before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had already written to Ratubhai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for the sake of the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transfer of a person who has to be transferred for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should not be stopped. The inquiry will of course go on.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when your inquiry is over. Do not hesitate to write to 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pity, thinking that I am over-burdened with work.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that it had occurred to you early that the spinners’ wages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increased. The fact that the idea had occurred to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before it did to me makes my path easier. You may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credit for being original. I now wish that you should also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fornot letting that affect the sales too much.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taken the first bold step in that direction.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 W. 10833. Courtesy: Purushottam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493.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1935</w:t>
      </w:r>
    </w:p>
    <w:p>
      <w:pPr>
        <w:autoSpaceDN w:val="0"/>
        <w:autoSpaceDE w:val="0"/>
        <w:widowControl/>
        <w:spacing w:line="260" w:lineRule="exact" w:before="12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special message do you have to give that impels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out this journal? Anyway, to bring out a journal has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profession. Do you not have any other profession? Leave it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Ratubhai Desai, representative of the workers of the Bombay Bhandar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Spinners’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 woman correspondent; the letter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17-8-1935.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67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494. LESSON TO LILAVATI ASAR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1935</w:t>
      </w:r>
    </w:p>
    <w:p>
      <w:pPr>
        <w:autoSpaceDN w:val="0"/>
        <w:autoSpaceDE w:val="0"/>
        <w:widowControl/>
        <w:spacing w:line="260" w:lineRule="exact" w:before="12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 clause beginning with ‘when’ can be used either before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principal clause. ‘When’ is used for all tenses as in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e.g., ‘When you come, we shall play.’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2. ‘Before you come, I shall have gone.’ ‘Before’-</w:t>
      </w:r>
      <w:r>
        <w:rPr>
          <w:rFonts w:ascii="Times" w:hAnsi="Times" w:eastAsia="Times"/>
          <w:b w:val="0"/>
          <w:i/>
          <w:color w:val="000000"/>
          <w:sz w:val="22"/>
        </w:rPr>
        <w:t>pahelan.</w:t>
      </w:r>
      <w:r>
        <w:rPr>
          <w:rFonts w:ascii="Times" w:hAnsi="Times" w:eastAsia="Times"/>
          <w:b w:val="0"/>
          <w:i w:val="0"/>
          <w:color w:val="000000"/>
          <w:sz w:val="22"/>
        </w:rPr>
        <w:t>‘Since you have come, we have been all well.’ ‘Since’-</w:t>
      </w:r>
      <w:r>
        <w:rPr>
          <w:rFonts w:ascii="Times" w:hAnsi="Times" w:eastAsia="Times"/>
          <w:b w:val="0"/>
          <w:i/>
          <w:color w:val="000000"/>
          <w:sz w:val="22"/>
        </w:rPr>
        <w:t>tyarthi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karanake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[because]. ‘Ago’ is not used to make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sentence. ‘Long ago’-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lamba kal pahelan, </w:t>
      </w:r>
      <w:r>
        <w:rPr>
          <w:rFonts w:ascii="Times" w:hAnsi="Times" w:eastAsia="Times"/>
          <w:b w:val="0"/>
          <w:i w:val="0"/>
          <w:color w:val="000000"/>
          <w:sz w:val="22"/>
        </w:rPr>
        <w:t>‘years ago’-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varsho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pahelan;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thus used to suggest the tense.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‘Large’ is used for inanimate objects only, e.g., ‘A large </w:t>
      </w:r>
      <w:r>
        <w:rPr>
          <w:rFonts w:ascii="Times" w:hAnsi="Times" w:eastAsia="Times"/>
          <w:b w:val="0"/>
          <w:i w:val="0"/>
          <w:color w:val="000000"/>
          <w:sz w:val="22"/>
        </w:rPr>
        <w:t>vessel’; but ‘A big boy’.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‘Big can be used in both cases. The same is the case with</w:t>
      </w:r>
      <w:r>
        <w:rPr>
          <w:rFonts w:ascii="Times" w:hAnsi="Times" w:eastAsia="Times"/>
          <w:b w:val="0"/>
          <w:i w:val="0"/>
          <w:color w:val="000000"/>
          <w:sz w:val="22"/>
        </w:rPr>
        <w:t>‘small’ and ‘little’.</w:t>
      </w:r>
    </w:p>
    <w:p>
      <w:pPr>
        <w:autoSpaceDN w:val="0"/>
        <w:autoSpaceDE w:val="0"/>
        <w:widowControl/>
        <w:spacing w:line="266" w:lineRule="exact" w:before="48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9254. Also C.W. 10103.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LILAVATI ASAR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improve your handwriting still further.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proper that you are not keeping the rule.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certainly done well to reduce your expenses.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patience, everything will be well. Don’t reduce the expenses to a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Lilavati Asar had written : “(1) The 14th lesson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Pathmala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completed. Now I will start on the 15th. It is about the past continuous tense.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you one example : ‘When I came yesterday you were writing.’ Here ‘when’ is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beginning of the sentence. The second sentence is as follows : ‘We were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school when the bell rang.’ Now in the first sentence ‘when’ is placed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of the sentence and in the second sentence after. Is there any difference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usage? Is there any rule as to when ‘when’ is placed before or after?  Is the verb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past tense when ‘when’ is used?  (2) Another thing I do not know well is how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‘since’.  What is the difference between ‘since’, before’ and ‘ago’? (3)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‘large’ and ‘big’ are they synonyms?  Can both he used in the same place? Is it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with ‘small’  and ‘little’?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which you may not be able to keep up. Take every step after </w:t>
      </w:r>
      <w:r>
        <w:rPr>
          <w:rFonts w:ascii="Times" w:hAnsi="Times" w:eastAsia="Times"/>
          <w:b w:val="0"/>
          <w:i w:val="0"/>
          <w:color w:val="000000"/>
          <w:sz w:val="22"/>
        </w:rPr>
        <w:t>careful thought.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follow any of the explanations I give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exercises, ask me again. If you use sheets of the same quality and size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a margin for comments, the exercises will be easier to </w:t>
      </w:r>
      <w:r>
        <w:rPr>
          <w:rFonts w:ascii="Times" w:hAnsi="Times" w:eastAsia="Times"/>
          <w:b w:val="0"/>
          <w:i w:val="0"/>
          <w:color w:val="000000"/>
          <w:sz w:val="22"/>
        </w:rPr>
        <w:t>preserve.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10103. Courtesy: Lilavati Asar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NARANDAS GANDHI</w:t>
      </w:r>
    </w:p>
    <w:p>
      <w:pPr>
        <w:autoSpaceDN w:val="0"/>
        <w:autoSpaceDE w:val="0"/>
        <w:widowControl/>
        <w:spacing w:line="244" w:lineRule="exact" w:before="188" w:after="0"/>
        <w:ind w:left="50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scribbled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yesterday in great hurry.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letters for Lilavati and Mathew. Read the letter to Mathew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passing it on to him. You also should talk to him with firmness.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harasses you, relieve him. Keep him only if he teaches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puts his heart into his work, and also does some physical work. </w:t>
      </w:r>
      <w:r>
        <w:rPr>
          <w:rFonts w:ascii="Times" w:hAnsi="Times" w:eastAsia="Times"/>
          <w:b w:val="0"/>
          <w:i w:val="0"/>
          <w:color w:val="000000"/>
          <w:sz w:val="22"/>
        </w:rPr>
        <w:t>What does he do for his meals?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pay the rent for Harilal? What makes you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get liquor in Junagadh? I’m sure he won’t behave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anything. One thing is certain, however. You will have less </w:t>
      </w:r>
      <w:r>
        <w:rPr>
          <w:rFonts w:ascii="Times" w:hAnsi="Times" w:eastAsia="Times"/>
          <w:b w:val="0"/>
          <w:i w:val="0"/>
          <w:color w:val="000000"/>
          <w:sz w:val="22"/>
        </w:rPr>
        <w:t>trouble there, that is, if he does not come back.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Radha and Santok. Your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Pyarelal is correct. We have got to agree to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please find another letter from Vajubhai. As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in it, I did not send it to you earlier. There is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handing over the school to him. It is you who have to develop it.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yet been able to send him your letters.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8-8-1935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497. DISCUSSION ON REORGANIZING KHADI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PRODUCTION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10,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In Bihar something like five thousand women walk ten miles a day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receive the present scanty wage. More would come if we could sell more khadi.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happen to these poor women, if the demand for khadi disappeared?”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Quite, right. I know the same is the state of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villages and in South India. But I would put your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converse way. Supposing you gave one pie instead of two pies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that you give at present, you would be employing not 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but 10,000 women. And supposing these helpless women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accept even that miserable pittance, would you dare to do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say, you would not. That means that you will have to determine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beyond which you cannot go. Call it if you will a ‘helpless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minimum’. But if that minimum has to be fixed, why not fix it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all, no matter whether it affects some of the producers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adversely? So long as the number of purchasers is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number of producers unlimited, there is no doubt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turn some of the producers away. Why not then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fixed, high enough minimum wage to ensure these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at least a living wage? Otherwise there would be no end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exploitation. A paper manufacturer sends us paper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place. He is paying the labourers at the rate of six pice per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hopes to make the paper cheaper. I tell him I will not have it </w:t>
      </w:r>
      <w:r>
        <w:rPr>
          <w:rFonts w:ascii="Times" w:hAnsi="Times" w:eastAsia="Times"/>
          <w:b w:val="0"/>
          <w:i w:val="0"/>
          <w:color w:val="000000"/>
          <w:sz w:val="22"/>
        </w:rPr>
        <w:t>cheaper.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 will now change the definition of khadi. It no longer remains hand-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spun hand-woven cloth, but cloth hand-spun and hand-woven at a particular wage.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doubt. I am sorry that you are making the discovery </w:t>
      </w:r>
      <w:r>
        <w:rPr>
          <w:rFonts w:ascii="Times" w:hAnsi="Times" w:eastAsia="Times"/>
          <w:b w:val="0"/>
          <w:i w:val="0"/>
          <w:color w:val="000000"/>
          <w:sz w:val="22"/>
        </w:rPr>
        <w:t>so late.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spinning is a supplementary occupation, we have been telling the world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these years. It is done only in one’s spare hours.</w:t>
      </w:r>
    </w:p>
    <w:p>
      <w:pPr>
        <w:autoSpaceDN w:val="0"/>
        <w:autoSpaceDE w:val="0"/>
        <w:widowControl/>
        <w:spacing w:line="220" w:lineRule="exact" w:before="2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 who had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presence of Congress Working Committee members like Rajendra Prasad,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Patel, Jairamdas Doulatram, Jamnalal Bajaj, Pattabhi Sitaramayya,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Gangadharrao Deshpande and J.B. Kripalani “stimulated the discussion”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which had become a burning question ever since Gandhiji wrote the article on </w:t>
      </w:r>
      <w:r>
        <w:rPr>
          <w:rFonts w:ascii="Times" w:hAnsi="Times" w:eastAsia="Times"/>
          <w:b w:val="0"/>
          <w:i w:val="0"/>
          <w:color w:val="000000"/>
          <w:sz w:val="18"/>
        </w:rPr>
        <w:t>the “Need for a Standard Wage”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 and no. I know that there are thousands who are doing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day. To them it is not a supplementary but a substantive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And even if it is not, why not give them for an hour’s </w:t>
      </w:r>
      <w:r>
        <w:rPr>
          <w:rFonts w:ascii="Times" w:hAnsi="Times" w:eastAsia="Times"/>
          <w:b w:val="0"/>
          <w:i w:val="0"/>
          <w:color w:val="000000"/>
          <w:sz w:val="22"/>
        </w:rPr>
        <w:t>work what you would usually give for any other hour’s work?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know that in some parts of Guntur District, people are taking to rice-</w:t>
      </w:r>
      <w:r>
        <w:rPr>
          <w:rFonts w:ascii="Times" w:hAnsi="Times" w:eastAsia="Times"/>
          <w:b w:val="0"/>
          <w:i w:val="0"/>
          <w:color w:val="000000"/>
          <w:sz w:val="18"/>
        </w:rPr>
        <w:t>pounding because it fetches a higher wage than spinning?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But you support my argument. They will certainly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fetches them a higher wage. Then why not dignify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spinner by a wage which will be equal to any other wage?</w:t>
      </w:r>
    </w:p>
    <w:p>
      <w:pPr>
        <w:autoSpaceDN w:val="0"/>
        <w:autoSpaceDE w:val="0"/>
        <w:widowControl/>
        <w:spacing w:line="22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difficulties are very great. You cannot induce these spinners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conform to your terms. You want a regular register of them, you want them to spin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of a particular count, of particular evenness and of particular strength. How will </w:t>
      </w:r>
      <w:r>
        <w:rPr>
          <w:rFonts w:ascii="Times" w:hAnsi="Times" w:eastAsia="Times"/>
          <w:b w:val="0"/>
          <w:i w:val="0"/>
          <w:color w:val="000000"/>
          <w:sz w:val="18"/>
        </w:rPr>
        <w:t>all that be done?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have got to be conquered. Don’t I know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length of time there will be tales of long-drawn-out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agony—some saying we cannot induce the spinners to spin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some saying we cannot get them to conform to our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requirements?</w:t>
      </w:r>
    </w:p>
    <w:p>
      <w:pPr>
        <w:autoSpaceDN w:val="0"/>
        <w:autoSpaceDE w:val="0"/>
        <w:widowControl/>
        <w:spacing w:line="22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supposing they conform to our regulations and we give them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machines and better spindles, they will automatically do more work and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>double the wage.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do automatically but for no virtue of yours.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production means more earning is obvious enough.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are we going to do, by way of justice which we have denied them?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No, we shall have to forget that khadi has to compete with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Mill-cloth is mill-cloth and khadi is khadi. The mill-cloth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producer will always concentrate on cheapening it,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justice and a fair wage. There can be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between the two. As regards the practical difficulties,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reduce our establishments, let us stop advertisements,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patronize the private producer. It is going to be the test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pledged to khadi. Let them produce it themselves or pay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give our brothers and sisters a living wage. It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self-purification of all khadi-weavers. Let us not forget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is the service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there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solve them gradually.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10-8-1935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had concluded: “It seemed to be generally agreed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 must be started wherever possible and with varying but increased wages </w:t>
      </w:r>
      <w:r>
        <w:rPr>
          <w:rFonts w:ascii="Times" w:hAnsi="Times" w:eastAsia="Times"/>
          <w:b w:val="0"/>
          <w:i w:val="0"/>
          <w:color w:val="000000"/>
          <w:sz w:val="18"/>
        </w:rPr>
        <w:t>for spinners.”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THE BOMBAY KHADI BHANDAR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Khadi Bhandar is the largest khadi bhandar depot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A.I.S.A. It is no single individual’s property. It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as the sole trustees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its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must be </w:t>
      </w: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it has served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honourable employment to some middle-class people,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regarded as an employment bureau for them. Since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is in the course of adoption, reduction is being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in keeping with the requirements of the new policy.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efforts have been made to push up sales of khadi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parts of India and ordered by Shri Jerajani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patterns designed by his inventive genius. But this effort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overhead charges out of proportion to the results achieved in terms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drew the attention of the provincial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their main work which was to make khadi self-supporting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popular in their own provinces. The universal mission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fulfilled without true provincial effort. That can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its distribution as faras possible in the innumerable centres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No doubt some khadi will always be required for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like Bombay which will never produce it themselves.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healthy demand to be met without extraordinary effort.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one sees in the city khadi shop was possible only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put forth the effort to meet the varied tastes of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But time has come, if khadi is to fulfil its mission,to 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towards centres of production. They are far too few.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if not every home, has to be such a centre even as every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centre of production of cooked food. The economy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is wholly different from the economy of the books. Even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economy of khadi. The contemplated change, then,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reduction in the staff of large bhandars run by or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A.I.S.A. It also means reduction in the number,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disappearance, of certified private producers. How it will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worked, it is difficult to say as yet. It is being carefully worked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Shankerlal Banker who has been travelling throughout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special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meanwhile this is to warn the lovers of khadi, the votaries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prices of khadi must go up, greater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>skill must be developed among khadi workers, a greater spirit of self-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must be evoked amongst all the classes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distribution of khadi. Sales depots have taken delight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showing a progressive decline in the prices. I remember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sold the first piece of very coarse khadi for over one rupee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yard. Such coarse khadi will not fetch two annas today. It is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at khadi depots. This decrease has been brought about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progressive efficiency in every department of khadi,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largely purchased at the cost of the spinner.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shape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spinner—the lowest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in all India. It was good that the A.I.S.A. found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on the widest scale possible for the chronic unemployed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wage, be it ever so low, even one pie per hour. But if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its trust, it must find at least a subsistence wage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spinner. Her receipt for the spinning hour should be in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she would need to live if she worked for eight hours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What that amount is to be is not so much matter of moment,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must be an increase in the rate of wages earned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Henceforth the reports of the A.I.S.A. should state not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reduction in the price of khadi has taken place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under review, but they should take pride in showing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has been made in spinning wage. It should not be satisfied—I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satisfied—till the spinner’s wage per hour has been put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with, say, the weaver’s. And let the buying public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unnamed members of that great trust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are their wards. Once that relation is realized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the progressive rise of khadi in the geometrical ratio.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every lover of khadi will know his duty and falsify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of the unbelievers among khadi workers who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will never pay a higher price for khadi!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10-8-1935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2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BHUJANGILAL CHHAYA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your conscience tells you and your strength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do. What others may advise is not one’s dharma.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man himself believes to be such. How can another man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heart? You should, therefore, pray to God to help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your path. He is the only true guide.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PARIKSHITLAL L. MAJMUDAR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You are making good progress in collections.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Shankerlal, too. I will have a talk with Bapa when he </w:t>
      </w:r>
      <w:r>
        <w:rPr>
          <w:rFonts w:ascii="Times" w:hAnsi="Times" w:eastAsia="Times"/>
          <w:b w:val="0"/>
          <w:i w:val="0"/>
          <w:color w:val="000000"/>
          <w:sz w:val="22"/>
        </w:rPr>
        <w:t>comes. We should place our trust in God and go on working.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incidents of harassment of Harijans are a painful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we shall have no option but to take such cases to court.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however, be a local agitation to protest against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>incident.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says that it would be proper for us to ask Taluka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money for Harijan schools and that we would get the money if we </w:t>
      </w:r>
      <w:r>
        <w:rPr>
          <w:rFonts w:ascii="Times" w:hAnsi="Times" w:eastAsia="Times"/>
          <w:b w:val="0"/>
          <w:i w:val="0"/>
          <w:color w:val="000000"/>
          <w:sz w:val="22"/>
        </w:rPr>
        <w:t>applied. Think over this suggestion.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4028. Also C.W. 128.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I had finished writing the letters.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got the news about Ba’s illness yesterday and, therefore, wrote </w:t>
      </w:r>
      <w:r>
        <w:rPr>
          <w:rFonts w:ascii="Times" w:hAnsi="Times" w:eastAsia="Times"/>
          <w:b w:val="0"/>
          <w:i w:val="0"/>
          <w:color w:val="000000"/>
          <w:sz w:val="22"/>
        </w:rPr>
        <w:t>today. You must be fine.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1546.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KASHI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 (GANDHI),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put to a test as soon as we enter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restlessness? If we have dedicated everything to Krishna, one sign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no one can take away our inner happiness. If there is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held back in such dedication, let us surrender it now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on this new stage of our life. Nimu and the children are with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10706.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There is no harm in using rice husked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watermill if the grain remains unbroken.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it when abuse is showered on me. Its greatest benefit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clears the way for better understanding. I would far rather receive </w:t>
      </w:r>
      <w:r>
        <w:rPr>
          <w:rFonts w:ascii="Times" w:hAnsi="Times" w:eastAsia="Times"/>
          <w:b w:val="0"/>
          <w:i w:val="0"/>
          <w:color w:val="000000"/>
          <w:sz w:val="22"/>
        </w:rPr>
        <w:t>abuse than receive worship without being followed. Those who offer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third stage of life commencing with the 51st year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homage will never do anything because they have acquired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nothing. But the maligners dislike me from their hearts,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can do a great many things when a change of heart </w:t>
      </w:r>
      <w:r>
        <w:rPr>
          <w:rFonts w:ascii="Times" w:hAnsi="Times" w:eastAsia="Times"/>
          <w:b w:val="0"/>
          <w:i w:val="0"/>
          <w:color w:val="000000"/>
          <w:sz w:val="22"/>
        </w:rPr>
        <w:t>occurs.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gained by sending Krishnan under compulsion?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away only when he was released. Is it not your own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the work that is being mismanaged by those to whom you </w:t>
      </w:r>
      <w:r>
        <w:rPr>
          <w:rFonts w:ascii="Times" w:hAnsi="Times" w:eastAsia="Times"/>
          <w:b w:val="0"/>
          <w:i w:val="0"/>
          <w:color w:val="000000"/>
          <w:sz w:val="22"/>
        </w:rPr>
        <w:t>entrusted it? This course would be the best.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VALLABHBHAI PATEL</w:t>
      </w:r>
    </w:p>
    <w:p>
      <w:pPr>
        <w:autoSpaceDN w:val="0"/>
        <w:autoSpaceDE w:val="0"/>
        <w:widowControl/>
        <w:spacing w:line="256" w:lineRule="exact" w:before="124" w:after="0"/>
        <w:ind w:left="49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After getting the Government’s permission,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publish the whole correspondence from the beginning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Publish also the letter appointing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wholly concern ourselves with producing the evidence.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Lallubhai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recovered and is strong enough to do the work,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right. But I am very doubtful if he will be able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sufficient detail. I would be glad if Kunzru joins. Gilder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Bahadurji, however, will suffice. It will not matter if the third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>a little weak.</w:t>
      </w:r>
    </w:p>
    <w:p>
      <w:pPr>
        <w:autoSpaceDN w:val="0"/>
        <w:autoSpaceDE w:val="0"/>
        <w:widowControl/>
        <w:spacing w:line="240" w:lineRule="exact" w:before="5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Balvantrai. We should, however,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>what we think right. I had glanced at the article in [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 didn’t have even the time to read it carefully. Rajenbabu has </w:t>
      </w:r>
      <w:r>
        <w:rPr>
          <w:rFonts w:ascii="Times" w:hAnsi="Times" w:eastAsia="Times"/>
          <w:b w:val="0"/>
          <w:i w:val="0"/>
          <w:color w:val="000000"/>
          <w:sz w:val="22"/>
        </w:rPr>
        <w:t>taken it away.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you can get . . 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’s address, pass on the accompanying letter to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other accompanying material is for Mahadev.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 in connection with the plague relief work, undertaken by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 at Borsad, which the Government had alleged to be unscientific.</w:t>
      </w:r>
    </w:p>
    <w:p>
      <w:pPr>
        <w:autoSpaceDN w:val="0"/>
        <w:autoSpaceDE w:val="0"/>
        <w:widowControl/>
        <w:spacing w:line="220" w:lineRule="exact" w:before="10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Lallubhai Shamaldas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thought of anything with regard to Vithalbhai’s </w:t>
      </w:r>
      <w:r>
        <w:rPr>
          <w:rFonts w:ascii="Times" w:hAnsi="Times" w:eastAsia="Times"/>
          <w:b w:val="0"/>
          <w:i w:val="0"/>
          <w:color w:val="000000"/>
          <w:sz w:val="22"/>
        </w:rPr>
        <w:t>money, let me know.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176-7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N.R. MALKANI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7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quite clearly that you have not done much secretarial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 would not send me your mail. You may not know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nothing but secretarial work throughout my stay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You have therefore my sympathy. But you will have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peace and good humour in the midst of disappointments,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censures from the multitude of employers. It makes no difference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 volunteer or rather when one is a volunteer, one has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lashes than otherwise and still say ‘Thank you, Sir’.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notable secretaries of the world have been made of such noble stuff.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belong to that category. More when we meet.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5"/>
        <w:gridCol w:w="2185"/>
        <w:gridCol w:w="2185"/>
      </w:tblGrid>
      <w:tr>
        <w:trPr>
          <w:trHeight w:hRule="exact" w:val="8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 for Ba.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370" w:right="7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No matter how weak a person is in body, if it is a shame to flee,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stand his ground and die at his post. This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bravery.</w:t>
      </w:r>
    </w:p>
    <w:p>
      <w:pPr>
        <w:autoSpaceDN w:val="0"/>
        <w:autoSpaceDE w:val="0"/>
        <w:widowControl/>
        <w:spacing w:line="260" w:lineRule="exact" w:before="40" w:after="0"/>
        <w:ind w:left="370" w:right="7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No matter how weak he is, he will use what strength he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inflicting injury on his opponent and die in the attempt.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bravery but not non-violence.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If when his duty is to face danger, he flees, it is cowardice.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36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the first case the man will have love or charity in him.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2nd and 3rd cases there would be dislike or distrust and fear.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11072. Courtesy: 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DRAUPADI SHARMA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leave today. While he was yet in Calcutta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regarding you. Henceforth it becomes my duty to keep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regarding you all. Give me the news about yourself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Write about your way of living and also give me your daily </w:t>
      </w:r>
      <w:r>
        <w:rPr>
          <w:rFonts w:ascii="Times" w:hAnsi="Times" w:eastAsia="Times"/>
          <w:b w:val="0"/>
          <w:i w:val="0"/>
          <w:color w:val="000000"/>
          <w:sz w:val="22"/>
        </w:rPr>
        <w:t>routine.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who are all the people who help you.</w:t>
      </w:r>
    </w:p>
    <w:p>
      <w:pPr>
        <w:autoSpaceDN w:val="0"/>
        <w:autoSpaceDE w:val="0"/>
        <w:widowControl/>
        <w:spacing w:line="220" w:lineRule="exact" w:before="6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there any books belonging to the Kanya Ashram?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S. D. SATAVLEKAR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for your loving letter. I think the snake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venomous at all. Even Panchlegaonkar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it was not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venomous. It did not bite anyone even though deliberately provoked. </w:t>
      </w:r>
      <w:r>
        <w:rPr>
          <w:rFonts w:ascii="Times" w:hAnsi="Times" w:eastAsia="Times"/>
          <w:b w:val="0"/>
          <w:i w:val="0"/>
          <w:color w:val="000000"/>
          <w:sz w:val="22"/>
        </w:rPr>
        <w:t>Still, your warning is quite proper.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4777. Courtesy: S.D. Satavlekar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husband, Hiralal Sharma, who was going to America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sadhu reputed for his power over snakes. On Nagpanchami Day (August 4, </w:t>
      </w:r>
      <w:r>
        <w:rPr>
          <w:rFonts w:ascii="Times" w:hAnsi="Times" w:eastAsia="Times"/>
          <w:b w:val="0"/>
          <w:i w:val="0"/>
          <w:color w:val="000000"/>
          <w:sz w:val="18"/>
        </w:rPr>
        <w:t>1935), he placed a snake around Gandhiji’s neck.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1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PREMABEHN KANTAK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3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PREMA,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2010" w:right="0" w:firstLine="7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13, 1935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observing two and a half hours’ silence today to overtake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arrears of correspondence. Disposing of the letters one by one, I </w:t>
      </w:r>
      <w:r>
        <w:rPr>
          <w:rFonts w:ascii="Times" w:hAnsi="Times" w:eastAsia="Times"/>
          <w:b w:val="0"/>
          <w:i w:val="0"/>
          <w:color w:val="000000"/>
          <w:sz w:val="22"/>
        </w:rPr>
        <w:t>saw just now your letter of July 9, 1935.</w:t>
      </w:r>
    </w:p>
    <w:p>
      <w:pPr>
        <w:sectPr>
          <w:pgSz w:w="9360" w:h="12960"/>
          <w:pgMar w:top="716" w:right="1414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meeting Kelkar </w:t>
      </w:r>
      <w:r>
        <w:rPr>
          <w:rFonts w:ascii="Times" w:hAnsi="Times" w:eastAsia="Times"/>
          <w:b w:val="0"/>
          <w:i w:val="0"/>
          <w:color w:val="000000"/>
          <w:sz w:val="22"/>
        </w:rPr>
        <w:t>could take him to see your work.</w:t>
      </w:r>
    </w:p>
    <w:p>
      <w:pPr>
        <w:sectPr>
          <w:type w:val="continuous"/>
          <w:pgSz w:w="9360" w:h="12960"/>
          <w:pgMar w:top="716" w:right="1414" w:bottom="464" w:left="1440" w:header="720" w:footer="720" w:gutter="0"/>
          <w:cols w:num="2" w:equalWidth="0">
            <w:col w:w="3987" w:space="0"/>
            <w:col w:w="251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would be good if you</w:t>
      </w:r>
    </w:p>
    <w:p>
      <w:pPr>
        <w:sectPr>
          <w:type w:val="nextColumn"/>
          <w:pgSz w:w="9360" w:h="12960"/>
          <w:pgMar w:top="716" w:right="1414" w:bottom="464" w:left="1440" w:header="720" w:footer="720" w:gutter="0"/>
          <w:cols w:num="2" w:equalWidth="0">
            <w:col w:w="3987" w:space="0"/>
            <w:col w:w="251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work regarded as unclean is correct.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about the Mahars. Your name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published.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 when the Poona resolution is implemented.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book about Hitler?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come to your question. There is great risk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as a model to be emulated. For one thing, we have no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knowledge; secondly, the experiment has not yet lasted long enough;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thirdly, they rely on violence for what they are doing.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leave out Russia when thinking about our problems.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assumed to be common ground between us,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use violence to force people to do anything. Hence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securing justice from the rich is to see that they make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wealth they earn. This may possibly result in their being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eager to acquire much wealth. We need not mind that.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we mind, even if such a result does not follow. We shall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get the use of so much wealth without having to bother about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safety. If a large number of rich people become trustees, we shall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more. Your argument springs from the suspicion that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agree to be trustees of their own property. We needn’t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if your suspicion is well founded, for truth is bound to triumph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ultimately. He who keeps more than he needs is a thief and stolen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is like unprocessed mercury. It cannot be digested.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that the thief will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N.C. Kelkar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Patro–5 : Ku. Premabehn Kantakne,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230-2,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Mein Kampf, </w:t>
      </w:r>
      <w:r>
        <w:rPr>
          <w:rFonts w:ascii="Times" w:hAnsi="Times" w:eastAsia="Times"/>
          <w:b w:val="0"/>
          <w:i w:val="0"/>
          <w:color w:val="000000"/>
          <w:sz w:val="18"/>
        </w:rPr>
        <w:t>as a book read by Gandhiji and herself, but does not specify</w:t>
      </w:r>
      <w:r>
        <w:rPr>
          <w:rFonts w:ascii="Times" w:hAnsi="Times" w:eastAsia="Times"/>
          <w:b w:val="0"/>
          <w:i w:val="0"/>
          <w:color w:val="000000"/>
          <w:sz w:val="18"/>
        </w:rPr>
        <w:t>“the other book”.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type w:val="continuous"/>
          <w:pgSz w:w="9360" w:h="12960"/>
          <w:pgMar w:top="7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retain the property he has stolen and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>employing non-violent means.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still not satisfied, ask me again, The question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is an important one, and if you have fully grasped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ahimsa my answer should satisfy you as a perfect one.</w:t>
      </w:r>
    </w:p>
    <w:p>
      <w:pPr>
        <w:autoSpaceDN w:val="0"/>
        <w:autoSpaceDE w:val="0"/>
        <w:widowControl/>
        <w:spacing w:line="220" w:lineRule="exact" w:before="1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  <w:tab w:pos="571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has gone to Bardoli, Prabhavati is here, and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Amtussalaam. Ba is in Delhi. Lakshmi has given birth to a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10376. Also C.W. 6815.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RAMDAS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 [MDAS],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Ultimately everyone lives as he is destined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also will work according to your lights. But as there is destiny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there is effort and since it is in our hands to make efforts,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taught not to rely on destiny. That is how the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“Action </w:t>
      </w:r>
      <w:r>
        <w:rPr>
          <w:rFonts w:ascii="Times" w:hAnsi="Times" w:eastAsia="Times"/>
          <w:b w:val="0"/>
          <w:i w:val="0"/>
          <w:color w:val="000000"/>
          <w:sz w:val="22"/>
        </w:rPr>
        <w:t>alone is thy province, never the fruits thereof”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into being.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put it this way: ‘You have a right to make efforts,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your destiny.’ We should live as God ordains after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Do you ponder over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sometimes? Do you keep</w:t>
      </w:r>
      <w:r>
        <w:rPr>
          <w:rFonts w:ascii="Times" w:hAnsi="Times" w:eastAsia="Times"/>
          <w:b w:val="0"/>
          <w:i w:val="0"/>
          <w:color w:val="000000"/>
          <w:sz w:val="22"/>
        </w:rPr>
        <w:t>“Ramagita” with you?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21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Rajmohan Devdas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511. LETTER TO F. MARY BARR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228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1935</w:t>
      </w:r>
    </w:p>
    <w:p>
      <w:pPr>
        <w:autoSpaceDN w:val="0"/>
        <w:autoSpaceDE w:val="0"/>
        <w:widowControl/>
        <w:spacing w:line="294" w:lineRule="exact" w:before="88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you say to my new secretary?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6056. Also C.W. 3386. Courtesy: F. Mary Barr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PURUSHOTTAM K. JERAJANI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KAKUBHAI,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fully read the accompanying letter. Mahadev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there. If so, give the letter to him to read. Bhai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read it. He thinks that you should read it.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to make after reading it, you may do so, If you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return the letter to him after reading it. If you do not meet </w:t>
      </w:r>
      <w:r>
        <w:rPr>
          <w:rFonts w:ascii="Times" w:hAnsi="Times" w:eastAsia="Times"/>
          <w:b w:val="0"/>
          <w:i w:val="0"/>
          <w:color w:val="000000"/>
          <w:sz w:val="22"/>
        </w:rPr>
        <w:t>him, send it back to me. Make a full inquiry into the allegation.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10834. Courtesy: Purushottam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20" w:lineRule="exact" w:before="12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postscript to Amrit Kaur’s letter of even date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“Bapu has received your letter of the 11th instant. He is glad you are progressing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satisfactorily. The report about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leaves and tamarind having been discarded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wrong. I can vouch for the goodness of the marmalade and you will do well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the recipe when you next come here. Bapu says it is good that you are learning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your own ‘examinations’—so that you need not trouble the hospital folk.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week left here now—alas! It has been lovely being here. Love from Bapu and </w:t>
      </w:r>
      <w:r>
        <w:rPr>
          <w:rFonts w:ascii="Times" w:hAnsi="Times" w:eastAsia="Times"/>
          <w:b w:val="0"/>
          <w:i w:val="0"/>
          <w:color w:val="000000"/>
          <w:sz w:val="18"/>
        </w:rPr>
        <w:t>me.”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H.L. SHARMA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supplying all the dates.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Draupadi.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telegram from Braj Mohanji telling 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I had had your earlier letters. The account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on board should come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there any books belonging to the Kanya Ashram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Chhotelal has sent a memorandum. I have forgotten if you told </w:t>
      </w:r>
      <w:r>
        <w:rPr>
          <w:rFonts w:ascii="Times" w:hAnsi="Times" w:eastAsia="Times"/>
          <w:b w:val="0"/>
          <w:i w:val="0"/>
          <w:color w:val="000000"/>
          <w:sz w:val="22"/>
        </w:rPr>
        <w:t>me anything.</w:t>
      </w:r>
    </w:p>
    <w:p>
      <w:pPr>
        <w:autoSpaceDN w:val="0"/>
        <w:autoSpaceDE w:val="0"/>
        <w:widowControl/>
        <w:spacing w:line="220" w:lineRule="exact" w:before="66" w:after="1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4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list of the books is given on the reverse.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Varsha,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 186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SATIS CHANDRA DAS GUPTA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SATISBABU,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helped me in understanding things better.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over-burdened. Would it be right to saddle a person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of so many committees, paper-work and sundry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activities? But I am unable to come to any conclusion. I ought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stay in the Pratishthan. But in the absence of personal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business to hurl any criticism. We shall have an exchange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ideas if you come over here.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1714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S. D. Satavlekar”, 12-8-1935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S. AMBUJAMMAL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am writing to you in Hindi. Let me know if you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it. If you have any difficulty I will write to you in English.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we to look after Kichi? In the end it is God alone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care of him.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is here with me these days. Kano is ill. He has grown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Lakshmi has gone to Bardoli. Kumarappa was sick but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His sister came and stayed with us for ten days.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Amrit Kaur and Khurshedbehn are here. Prabhavati and </w:t>
      </w:r>
      <w:r>
        <w:rPr>
          <w:rFonts w:ascii="Times" w:hAnsi="Times" w:eastAsia="Times"/>
          <w:b w:val="0"/>
          <w:i w:val="0"/>
          <w:color w:val="000000"/>
          <w:sz w:val="22"/>
        </w:rPr>
        <w:t>Amtul are of course here.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fruit sent by you. The honey is also good. Send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honey whenever you wish to, but they should be cheap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need them daily.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diet is milk,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other leaves and fruit.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I don’t take fruit.</w:t>
      </w:r>
    </w:p>
    <w:p>
      <w:pPr>
        <w:autoSpaceDN w:val="0"/>
        <w:autoSpaceDE w:val="0"/>
        <w:widowControl/>
        <w:spacing w:line="22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NIRMAL KUMAR BOSE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NIRMAL BABU,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 of the 5th instant. At last I am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return your article with the necessary corrections. I regret the delay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hope you will have no difficulty in deciphering the corrections.</w:t>
      </w:r>
    </w:p>
    <w:p>
      <w:pPr>
        <w:autoSpaceDN w:val="0"/>
        <w:autoSpaceDE w:val="0"/>
        <w:widowControl/>
        <w:spacing w:line="22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10509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MANILAL AND SUSHILA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dashing this off in great hurry in order not to miss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mail. Everything is going on all right here. I am working under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these days. I don’t get even a minute free. Harilal spends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 immersed in a tub of liquor, so to say. All our hopes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having been reformed are falsified. He is now worse than he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keeps on hoping as long as one breathes. Accordingly, 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that, if he lives, some day he will reform himself.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and Manu are in Delhi.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4841. Also C.W. 1253.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RASIK DESAI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RASIK,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you wrote to me, whatever the pretext.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a manner worthy of the Ashram in every 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easiest way of sending the Quetta money is to send it by insured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letter. You can send the amount to Sheth Jamnalal Bajaj at </w:t>
      </w:r>
      <w:r>
        <w:rPr>
          <w:rFonts w:ascii="Times" w:hAnsi="Times" w:eastAsia="Times"/>
          <w:b w:val="0"/>
          <w:i w:val="0"/>
          <w:color w:val="000000"/>
          <w:sz w:val="22"/>
        </w:rPr>
        <w:t>Wardha. I hope you are keeping well enough.</w:t>
      </w:r>
    </w:p>
    <w:p>
      <w:pPr>
        <w:autoSpaceDN w:val="0"/>
        <w:autoSpaceDE w:val="0"/>
        <w:widowControl/>
        <w:spacing w:line="220" w:lineRule="exact" w:before="1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8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ASIK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HAMALDAS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OLLEGE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HAVNAGAR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ATHIAWAR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VALLABHBHAI PATEL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Don’t worry, you will get somebody else.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no great hurry. Keep Mahadev there as long as necessary.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manage somehow without him. Rajkumari and Khurshed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as much as they can. The former disposes of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correspondence. She will leave on the 21st. Khurshedbehn </w:t>
      </w:r>
      <w:r>
        <w:rPr>
          <w:rFonts w:ascii="Times" w:hAnsi="Times" w:eastAsia="Times"/>
          <w:b w:val="0"/>
          <w:i w:val="0"/>
          <w:color w:val="000000"/>
          <w:sz w:val="22"/>
        </w:rPr>
        <w:t>will remain here for the present.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left today. He was, as usual,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Mathurababu and Gorakhbabu. The astronomer is leaving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side this evening.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necessary, take fourteen instead of seven doses of the powder,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see that you completely get rid of the jaundice. Never leave a job </w:t>
      </w:r>
      <w:r>
        <w:rPr>
          <w:rFonts w:ascii="Times" w:hAnsi="Times" w:eastAsia="Times"/>
          <w:b w:val="0"/>
          <w:i w:val="0"/>
          <w:color w:val="000000"/>
          <w:sz w:val="22"/>
        </w:rPr>
        <w:t>half done.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buying a second-class ticket for Andrews was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feed him well there because we starved him here.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 him here, too, he would have been laid up in bed, as he was in </w:t>
      </w:r>
      <w:r>
        <w:rPr>
          <w:rFonts w:ascii="Times" w:hAnsi="Times" w:eastAsia="Times"/>
          <w:b w:val="0"/>
          <w:i w:val="0"/>
          <w:color w:val="000000"/>
          <w:sz w:val="22"/>
        </w:rPr>
        <w:t>Allahabad.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177-8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BALVANTSINHA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 back Jethalal left for Anantpur. He needed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from ghee-softened dough as he buys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wayside stations. I sanctioned the preparation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referred it to me. I was reminded of the occasion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berated you for the same matter;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recollection was painful.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three months earlier when the addressee was leaving Wardha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know it turned to your ultimate good, it does not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error. Notwithstanding the purity of motive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absolved. Do forgive me, your Bapu is so very imperfect!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have been conveyed by 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DR. GOPICHAND BHARGAVA</w:t>
      </w:r>
    </w:p>
    <w:p>
      <w:pPr>
        <w:autoSpaceDN w:val="0"/>
        <w:autoSpaceDE w:val="0"/>
        <w:widowControl/>
        <w:spacing w:line="266" w:lineRule="exact" w:before="86" w:after="236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sectPr>
          <w:type w:val="continuous"/>
          <w:pgSz w:w="9360" w:h="12960"/>
          <w:pgMar w:top="504" w:right="1376" w:bottom="458" w:left="1440" w:header="720" w:footer="720" w:gutter="0"/>
          <w:cols w:num="2" w:equalWidth="0">
            <w:col w:w="3360" w:space="0"/>
            <w:col w:w="318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1935</w:t>
      </w:r>
    </w:p>
    <w:p>
      <w:pPr>
        <w:sectPr>
          <w:type w:val="nextColumn"/>
          <w:pgSz w:w="9360" w:h="12960"/>
          <w:pgMar w:top="504" w:right="1376" w:bottom="458" w:left="1440" w:header="720" w:footer="720" w:gutter="0"/>
          <w:cols w:num="2" w:equalWidth="0">
            <w:col w:w="3360" w:space="0"/>
            <w:col w:w="31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now begun to take a direct part in the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A.I.S.A. affairs, I am expected to deal with various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complaints. One of these is about the Punjab branch.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me your brief replies. . . Khadi Bhandar opened by H. Kotak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required in Lahore. There are complaints about the management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Kashmir branch. I would like to have your views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>branch.</w:t>
      </w:r>
    </w:p>
    <w:p>
      <w:pPr>
        <w:autoSpaceDN w:val="0"/>
        <w:autoSpaceDE w:val="0"/>
        <w:widowControl/>
        <w:spacing w:line="220" w:lineRule="exact" w:before="1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1"/>
        <w:gridCol w:w="2181"/>
        <w:gridCol w:w="2181"/>
      </w:tblGrid>
      <w:tr>
        <w:trPr>
          <w:trHeight w:hRule="exact" w:val="81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return the enclosed when replying.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Gopichand Bhargava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RAOJIBHAI N. PATEL</w:t>
      </w:r>
    </w:p>
    <w:p>
      <w:pPr>
        <w:autoSpaceDN w:val="0"/>
        <w:autoSpaceDE w:val="0"/>
        <w:widowControl/>
        <w:spacing w:line="256" w:lineRule="exact" w:before="84" w:after="0"/>
        <w:ind w:left="49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Wardha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Chanchal. But she does not wish at all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place. She likes working and, therefore, has won everybody’s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Being hard-working, she learns things quickly.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exchange the certain for the uncertain.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letter dated August 10 from Kishorelal Mashruwala,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I for one wouldn’t press her to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girl who feels spontaneously attracted by the Harijan Ashram </w:t>
      </w:r>
      <w:r>
        <w:rPr>
          <w:rFonts w:ascii="Times" w:hAnsi="Times" w:eastAsia="Times"/>
          <w:b w:val="0"/>
          <w:i w:val="0"/>
          <w:color w:val="000000"/>
          <w:sz w:val="22"/>
        </w:rPr>
        <w:t>may go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Dahibehn is always having some trouble or other.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the body’s punishments. Has the quality of your ghee </w:t>
      </w:r>
      <w:r>
        <w:rPr>
          <w:rFonts w:ascii="Times" w:hAnsi="Times" w:eastAsia="Times"/>
          <w:b w:val="0"/>
          <w:i w:val="0"/>
          <w:color w:val="000000"/>
          <w:sz w:val="22"/>
        </w:rPr>
        <w:t>improved? We have completely stopped ordering ghee from outside.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8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AOJIBHAI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DYOG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ARYALAYA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IMBASI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ALUKA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VALLABHBHAI PATEL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writing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enough to shake one’s faith in God. The only remedy is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vigilant to become more vigilant.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recent speech in Poona, Jayakar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made very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about the Tilak Swaraj Fund. Haribhau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remarks. I have written to Jayakar and asked him if the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correct. I will write to you after I receive his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labourer’s letter and the reply to it are enclosed.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0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90" w:val="left"/>
              </w:tabs>
              <w:autoSpaceDE w:val="0"/>
              <w:widowControl/>
              <w:spacing w:line="452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letter to . . . is enclosed. Get his address and send it on to</w:t>
            </w:r>
          </w:p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178</w:t>
      </w:r>
    </w:p>
    <w:p>
      <w:pPr>
        <w:autoSpaceDN w:val="0"/>
        <w:autoSpaceDE w:val="0"/>
        <w:widowControl/>
        <w:spacing w:line="32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in this item are omitted in the source.</w:t>
      </w:r>
    </w:p>
    <w:p>
      <w:pPr>
        <w:autoSpaceDN w:val="0"/>
        <w:autoSpaceDE w:val="0"/>
        <w:widowControl/>
        <w:spacing w:line="222" w:lineRule="exact" w:before="12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Mukundrao R. Jayakar, a liberal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Haribhau Phatak, a congress worker of Poona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DECENTRALIZATION?</w:t>
      </w:r>
    </w:p>
    <w:p>
      <w:pPr>
        <w:autoSpaceDN w:val="0"/>
        <w:autoSpaceDE w:val="0"/>
        <w:widowControl/>
        <w:spacing w:line="260" w:lineRule="exact" w:before="2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forthcoming meeting (on 30th instant)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of the Harijan Sevak Sangh Board, among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questions for discussion, will be that of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decentralization which some provincial boards have felt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the better advancement of its object.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Centralization was insisted upon by Sheth Ghanshyamdas Birla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Shri Amritlal Thakkar for the decisive reason that money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by the Centre, the Presidents of the Provincial Boards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by Sheth Ghanshyamdas, and the policy was also evolved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Central Board.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concurred in the policy of centralization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desired, as I have no doubt the Board, too, has desired,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decentralization at the first opportunity. But that could only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Provincial Boards were ready and able to raise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I would love nothing so much as that every village had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Board and was able to find its own funds. When that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it will also be one of complete abolition of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shape and form. For the present it has to be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the cause is still led by a handful of earnest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scattered all over the country. Not all of them are able to raise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nor are they all sure of the policy to be followed. I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‘policy’ deliberately. For while everyone knows the goal,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does not know the grave limitations under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labours. The slightest error of judgment, a hasty action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word may put back the hands of the clock of progress. Policies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to be cautiously evolved in the light of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gained by the few who have no other thought but that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and ridding Hinduism of its greatest blot.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workers will be grieved to learn that there are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80,000 as advances to Provincial Boards in the books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Central Office.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a tale to tell. Those Boards against whom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have not been able to find their quota. It is also a grievous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all the Boards have sent in their returns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manner. The third thing to note is that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 vigilance of the Secretaries and their tours, the district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have not functioned as they might have done.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say that workers in the provinces and districts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credit. Indeed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abundantly shown,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amazing progress the cause has made during the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that the Boards have functioned. But just now my purpose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debit side so as to enable interested workers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decision. It may be that the defects to which I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are due to the policy of overcentralization. If it be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advocates of decentralization have to prove their case. Had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need, it would have come long ago. The forthcoming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the executive of the Board. It consists of seven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Chairman is absent. I would invite the Harijan sevaks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provinces to send their considered opinion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at Delhi supporting them as briefly as they can with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figures. After all in a cause so humanitarian as that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the very existence of an ancient faith, nothing should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 that would advance it. Personal considerations do not count in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COMPOST MANURE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Indore an Institute of Plant Industry. It issues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 leaflets for those whom it is designed to serve.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these describes the utility and the method of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compost manure from farm wastes. As it is valuable for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workers who handle cattle-dung and night-soil, I copy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the leaflet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incorporating footnotes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running description of the process.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SNAKE POISONING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Sokhey, Director of Haffkine Institute, has kindly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a note on Indian snakes. As co-workers are spreading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it becomes necessary to arm them with information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>of common occurrence in villages where city conveniences are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it appeared, in parts, in this and the following issue of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unavailable. The most dangerous is snakebite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fatal in many cases if the necessary measures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adopted. I give below the important portions of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contains useful information about identification of snakes.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description is too technical for the village worker to follow. I </w:t>
      </w:r>
      <w:r>
        <w:rPr>
          <w:rFonts w:ascii="Times" w:hAnsi="Times" w:eastAsia="Times"/>
          <w:b w:val="0"/>
          <w:i w:val="0"/>
          <w:color w:val="000000"/>
          <w:sz w:val="22"/>
        </w:rPr>
        <w:t>am, therefore, omitting this part of the note.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nine-tenths of snakes are non-poisonous and are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protectors of fields against rats, etc., it would be a good thing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key for distinguishing poisonous from non-poisonous snakes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had. Meanwhile let those interested study the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described below: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Col. Sokhey has warned me that there is no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against bites of poisonous snakes except injections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antivenom serum, I cannot resist giving the remedy claimed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succesfully tried by Just, the author of </w:t>
      </w:r>
      <w:r>
        <w:rPr>
          <w:rFonts w:ascii="Times" w:hAnsi="Times" w:eastAsia="Times"/>
          <w:b w:val="0"/>
          <w:i/>
          <w:color w:val="000000"/>
          <w:sz w:val="22"/>
        </w:rPr>
        <w:t>Return to Nature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it successfully in two or three cases of snake-bites and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scorpion stings. It consists in applying an ample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bandage to the affected part. Take as much clean earth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cold water to it and make a cold poultice of it. Spread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an inch as a pack on a wet linen piece, fold, apply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bandage. If it is a toe that is bitten, the leg should have the poultice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knee, if a finger, the whole area should be bandaged,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better. All the other treatment as described in the foregoing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undoubtedly be taken. And if the serum injection is taken,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treatment may be quite superfluous. I was assured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 was given in time, it was a sure antidote. Nor can I vouch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absolute efficacy of the earth treatment. For I have no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bites treated by me were highly poisonous. I suggest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as being harmless and most easily available in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>as being highly acclaimed by its author.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17-8-1935</w:t>
      </w:r>
    </w:p>
    <w:p>
      <w:pPr>
        <w:autoSpaceDN w:val="0"/>
        <w:autoSpaceDE w:val="0"/>
        <w:widowControl/>
        <w:spacing w:line="218" w:lineRule="exact" w:before="175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Extracts frrom Dr. Sokhey’s notes on snake poisoning.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N.R. MALKANI</w:t>
      </w:r>
    </w:p>
    <w:p>
      <w:pPr>
        <w:autoSpaceDN w:val="0"/>
        <w:autoSpaceDE w:val="0"/>
        <w:widowControl/>
        <w:spacing w:line="292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MALKANI,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of the 15th instant arrived today but the draft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Deed and papers in connection with the new Trust have not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1164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loving gift. Be firm in your thoughts; learn and serve.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9336. Also C.W. 6611.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529. LETTER TO NIRANJAN 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950" w:val="left"/>
        </w:tabs>
        <w:autoSpaceDE w:val="0"/>
        <w:widowControl/>
        <w:spacing w:line="164" w:lineRule="exact" w:before="1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17, 1935 </w:t>
      </w:r>
      <w:r>
        <w:rPr>
          <w:rFonts w:ascii="Times" w:hAnsi="Times" w:eastAsia="Times"/>
          <w:b w:val="0"/>
          <w:i w:val="0"/>
          <w:color w:val="000000"/>
          <w:sz w:val="16"/>
        </w:rPr>
        <w:t>BHAI NIRANJAN SWAMI,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nothing in your articles to justify their publication.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your labour in thinking on those subjects and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will not be altogether wasted.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to Chi. Vallabh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Vinoba will see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about him. I cannot interfere with the running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know, however that Vallabh has to carry heavy enough </w:t>
      </w:r>
      <w:r>
        <w:rPr>
          <w:rFonts w:ascii="Times" w:hAnsi="Times" w:eastAsia="Times"/>
          <w:b w:val="0"/>
          <w:i w:val="0"/>
          <w:color w:val="000000"/>
          <w:sz w:val="22"/>
        </w:rPr>
        <w:t>burden in managing the Nalwadi Ashram.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20" w:lineRule="exact" w:before="8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IRANJAN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ULPAD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10466</w:t>
      </w:r>
    </w:p>
    <w:p>
      <w:pPr>
        <w:autoSpaceDN w:val="0"/>
        <w:autoSpaceDE w:val="0"/>
        <w:widowControl/>
        <w:spacing w:line="220" w:lineRule="exact" w:before="3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Alias Makanji Gopalji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 Swami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67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we do about Harilal? He is suspicious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considers himself innocent. I hope he does not create </w:t>
      </w:r>
      <w:r>
        <w:rPr>
          <w:rFonts w:ascii="Times" w:hAnsi="Times" w:eastAsia="Times"/>
          <w:b w:val="0"/>
          <w:i w:val="0"/>
          <w:color w:val="000000"/>
          <w:sz w:val="22"/>
        </w:rPr>
        <w:t>scandal in Junagadh.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indeed very glad that you are fully satisfied with Mathew.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devotes himself whole-heartedly to his work, he will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for himself in Rajkot itself. When you are fully convinced,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pay him more if you can. In any case, you must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work to do. And also he must learn Hindi.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the money which they have asked for from Sabarmati.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Vajubhai’s address which he has given in his last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 need it. I have not yet been able to write to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Prof. Joshi’s letter. If he has faith in khadi,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he get a khadi dhoti? Superfine khadi dhotis are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he himself would spin fine yarn, he can have a dhoti made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cost. There is no reason at all for relieving him. I liked 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send it to Narahari.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8470.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ISHWARDAS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ISHWARDAS,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couplets composed by you concern a guru and his disciple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when they are residing at the same place. Neither am I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nor are you a disciple. I have never made anyone my disciple.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know this. I find a sort of listlessness in your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such that they have already been covered in my writings.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don’t study and ponder over them.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THE WAY TO SERVE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nearly a year a lady has been doing welfare work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She is gradually making some headway. She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crossed some huge hurdles. She ploughs with the farmer’s plough-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share, cleans roads and teaches women how to spin. She is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and the old. From among the experiences which she had,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below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recent one as it is a very useful one.</w:t>
      </w:r>
    </w:p>
    <w:p>
      <w:pPr>
        <w:autoSpaceDN w:val="0"/>
        <w:autoSpaceDE w:val="0"/>
        <w:widowControl/>
        <w:spacing w:line="240" w:lineRule="exact" w:before="48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Chamars would not take a goat’s carcass as it had been touched by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Mahar . . . To take it to the Mangs I put the basket on my head. When I started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walk people stared at me. I went straight to the Mangs and they took the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carcass. They said, “why did you carry it? If you had told us, we would have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fetched it.” I replied, “I wanted to show that no work is dirty; I was not ashamed</w:t>
      </w: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job. So why should I trouble you?”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instance shows that nothing is accomplished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speeches, but that results can be obtained by our actually doing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wish others to do.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18-8-1935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RAJARAM R. BHOLE</w:t>
      </w:r>
    </w:p>
    <w:p>
      <w:pPr>
        <w:autoSpaceDN w:val="0"/>
        <w:autoSpaceDE w:val="0"/>
        <w:widowControl/>
        <w:spacing w:line="266" w:lineRule="exact" w:before="46" w:after="236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RAJARAM,</w:t>
      </w:r>
    </w:p>
    <w:p>
      <w:pPr>
        <w:sectPr>
          <w:type w:val="continuous"/>
          <w:pgSz w:w="9360" w:h="12960"/>
          <w:pgMar w:top="716" w:right="1410" w:bottom="464" w:left="1440" w:header="720" w:footer="720" w:gutter="0"/>
          <w:cols w:num="2" w:equalWidth="0">
            <w:col w:w="3120" w:space="0"/>
            <w:col w:w="339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1935</w:t>
      </w:r>
    </w:p>
    <w:p>
      <w:pPr>
        <w:sectPr>
          <w:type w:val="nextColumn"/>
          <w:pgSz w:w="9360" w:h="12960"/>
          <w:pgMar w:top="716" w:right="1410" w:bottom="464" w:left="1440" w:header="720" w:footer="720" w:gutter="0"/>
          <w:cols w:num="2" w:equalWidth="0">
            <w:col w:w="3120" w:space="0"/>
            <w:col w:w="33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p. c. If you feel that your health will permit,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to your finishing your course in college.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decision after seeing Dr. Ambedkar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0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K. D. B</w:t>
      </w:r>
      <w:r>
        <w:rPr>
          <w:rFonts w:ascii="Times" w:hAnsi="Times" w:eastAsia="Times"/>
          <w:b w:val="0"/>
          <w:i w:val="0"/>
          <w:color w:val="000000"/>
          <w:sz w:val="18"/>
        </w:rPr>
        <w:t>ANKER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MPIRE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translated here. The correspondent presumably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Premabehn Kantak;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Premabehn Kantak”, 1-8-1935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R. Ambedkar, to whom Gandhiji had written about the addressee;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B. R. Ambedkar”, 9-7-1935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type w:val="continuous"/>
          <w:pgSz w:w="9360" w:h="12960"/>
          <w:pgMar w:top="7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BHAGWANJI A. MEHTA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some hand-made paper. You must have received it. </w:t>
      </w:r>
      <w:r>
        <w:rPr>
          <w:rFonts w:ascii="Times" w:hAnsi="Times" w:eastAsia="Times"/>
          <w:b w:val="0"/>
          <w:i w:val="0"/>
          <w:color w:val="000000"/>
          <w:sz w:val="22"/>
        </w:rPr>
        <w:t>Herewith the bill for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reeds and ink are freely available in Rajkot. Vohras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both. Such things needn’t be sent from here. Reeds grow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fields. Some types of them, which are strong and beautiful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appearance, do not grow in all places. But bamboos are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I remember that when we were children we brothers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bamboo pens just for the pleasure of seeing if we could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them. And we didn’t have any thing but reed-pens at home. The steel-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 entered our home after we had joined the English School. We </w:t>
      </w:r>
      <w:r>
        <w:rPr>
          <w:rFonts w:ascii="Times" w:hAnsi="Times" w:eastAsia="Times"/>
          <w:b w:val="0"/>
          <w:i w:val="0"/>
          <w:color w:val="000000"/>
          <w:sz w:val="22"/>
        </w:rPr>
        <w:t>used to compete among ouerselves in using the two.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5826. Also C.W. 3049.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Bhagwanji A. Vakil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PARIKSHITLAL L. MAJMUDAR</w:t>
      </w:r>
    </w:p>
    <w:p>
      <w:pPr>
        <w:autoSpaceDN w:val="0"/>
        <w:autoSpaceDE w:val="0"/>
        <w:widowControl/>
        <w:spacing w:line="266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narrates a painful story. In this particular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have not exaggerated but on the contrary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understated [the facts]. You did perfectly well in seeking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authorities. The persecutors must be punished.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violence in that. As long as the number and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are limited, violence by the State will be the smallest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even while seeking the help of the authorities,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adopt other measures of your own. Is there nobody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some influence on the Rajputs and the Baraiyas?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>must stay among the Harijans. I hope that the other Rajput,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Vibhishana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is receiving encouragement.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useful information about the schools.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your letter to Sardar. About our budget I will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>Bapa when he comes here.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4036, Also C.W. 127.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KASTURBA GANDHI</w:t>
      </w:r>
    </w:p>
    <w:p>
      <w:pPr>
        <w:autoSpaceDN w:val="0"/>
        <w:autoSpaceDE w:val="0"/>
        <w:widowControl/>
        <w:spacing w:line="27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1935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7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much waiting. You should get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Please do not worry about Nimu, etc. She is very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also have improved after coming here. Kano always has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with me. Sumitra also does that sometimes. Sometimes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drops out. Usha is growing up. Nimu’s practice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little. Amtussalaam serves with the utmost devotion. Rajkumari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here. She will leave on the 21st. Khurshedbehn has been here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Gosibehn is likely to come on the 22nd. I continue to get </w:t>
      </w:r>
      <w:r>
        <w:rPr>
          <w:rFonts w:ascii="Times" w:hAnsi="Times" w:eastAsia="Times"/>
          <w:b w:val="0"/>
          <w:i w:val="0"/>
          <w:color w:val="000000"/>
          <w:sz w:val="22"/>
        </w:rPr>
        <w:t>letters from Harilal. He writes whatever comes into his head.</w:t>
      </w:r>
    </w:p>
    <w:p>
      <w:pPr>
        <w:autoSpaceDN w:val="0"/>
        <w:autoSpaceDE w:val="0"/>
        <w:widowControl/>
        <w:spacing w:line="22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1546. Courtesy: Manubehn S. Mashruwala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MANU GANDHI</w:t>
      </w:r>
    </w:p>
    <w:p>
      <w:pPr>
        <w:autoSpaceDN w:val="0"/>
        <w:autoSpaceDE w:val="0"/>
        <w:widowControl/>
        <w:spacing w:line="27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not to have got fever. Henceforth live in such a way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never get it again.</w:t>
      </w:r>
    </w:p>
    <w:p>
      <w:pPr>
        <w:autoSpaceDN w:val="0"/>
        <w:autoSpaceDE w:val="0"/>
        <w:widowControl/>
        <w:spacing w:line="22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1547. Courtesy: Manubehn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Ravana who had gone over to Rama’s side when the former </w:t>
      </w:r>
      <w:r>
        <w:rPr>
          <w:rFonts w:ascii="Times" w:hAnsi="Times" w:eastAsia="Times"/>
          <w:b w:val="0"/>
          <w:i w:val="0"/>
          <w:color w:val="000000"/>
          <w:sz w:val="18"/>
        </w:rPr>
        <w:t>refused to heed his advice to restore Sita to Rama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37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DEVDAS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Lakshmi’s molar try gargling with warm water mixed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permanganate, if you have not done so. That helps.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1548.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Poor man, he doesn’t know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 about the Committee. Have you taken any step?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told me yesterday that you had an acute attack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piles which had even started bleeding, and that an operation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necessary. This is the result of putting up with chronic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 for so long. Send me full details. In your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an operation doesn’t seem advisable either. It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if you could avoid it. I would advise you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Gaurishankar or Dr.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Perhaps the former may be of real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find it possible to avoid an operation by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digestion. If you could trust your body to a quack-hakim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you might as well trust it now to a quack naturopath. </w:t>
      </w:r>
      <w:r>
        <w:rPr>
          <w:rFonts w:ascii="Times" w:hAnsi="Times" w:eastAsia="Times"/>
          <w:b w:val="0"/>
          <w:i w:val="0"/>
          <w:color w:val="000000"/>
          <w:sz w:val="22"/>
        </w:rPr>
        <w:t>You just can’t afford to remain ill. How is Amritlal?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from Parikshitlal is enclosed. I think it is one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read—concerning both matters.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179</w:t>
      </w:r>
    </w:p>
    <w:p>
      <w:pPr>
        <w:autoSpaceDN w:val="0"/>
        <w:autoSpaceDE w:val="0"/>
        <w:widowControl/>
        <w:spacing w:line="220" w:lineRule="exact" w:before="2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Dinshaw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I have just enough time to write only a few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write to you about a son having been born to Devdas?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baby are very well. Ba and Manu are still in Delhi. Nimu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at present. Kano is having fever. The temperature rises and </w:t>
      </w:r>
      <w:r>
        <w:rPr>
          <w:rFonts w:ascii="Times" w:hAnsi="Times" w:eastAsia="Times"/>
          <w:b w:val="0"/>
          <w:i w:val="0"/>
          <w:color w:val="000000"/>
          <w:sz w:val="22"/>
        </w:rPr>
        <w:t>falls. He will be all right soon.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in Bombay just now, with Sardar, He may return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Navin has come here. He will stay here for the present.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4842. Also C.W. 1254.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Gandhi.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KRISHNACHANDRA</w:t>
      </w:r>
    </w:p>
    <w:p>
      <w:pPr>
        <w:autoSpaceDN w:val="0"/>
        <w:autoSpaceDE w:val="0"/>
        <w:widowControl/>
        <w:spacing w:line="256" w:lineRule="exact" w:before="124" w:after="0"/>
        <w:ind w:left="49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reason for you to be distressed. Passing of the</w:t>
      </w:r>
      <w:r>
        <w:rPr>
          <w:rFonts w:ascii="Times" w:hAnsi="Times" w:eastAsia="Times"/>
          <w:b w:val="0"/>
          <w:i w:val="0"/>
          <w:color w:val="000000"/>
          <w:sz w:val="22"/>
        </w:rPr>
        <w:t>“sediment”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bound to stop. You should have more exercise.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hip baths and perform the breathing exercises outdoors.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decrease the quantity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more raw vegetables.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should not be totally given up; eat fruit and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all the necessary items of diet so long as taste does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consideration. The ultimate responsibility is mine. Do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porridge. The effects caused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caused by the oil </w:t>
      </w:r>
      <w:r>
        <w:rPr>
          <w:rFonts w:ascii="Times" w:hAnsi="Times" w:eastAsia="Times"/>
          <w:b w:val="0"/>
          <w:i w:val="0"/>
          <w:color w:val="000000"/>
          <w:sz w:val="22"/>
        </w:rPr>
        <w:t>used in its preparation. This should be remedied.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4277</w:t>
      </w:r>
    </w:p>
    <w:p>
      <w:pPr>
        <w:autoSpaceDN w:val="0"/>
        <w:autoSpaceDE w:val="0"/>
        <w:widowControl/>
        <w:spacing w:line="32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used the English expression.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A LETTER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19th instant, enclosing a cutting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Phillippine paper. The inforamation contained therein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 have made no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Abyssinia.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22-8-1935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Committee is well constituted.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that it should finish its work as soon as possible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Morarji </w:t>
      </w:r>
      <w:r>
        <w:rPr>
          <w:rFonts w:ascii="Times" w:hAnsi="Times" w:eastAsia="Times"/>
          <w:b w:val="0"/>
          <w:i w:val="0"/>
          <w:color w:val="000000"/>
          <w:sz w:val="22"/>
        </w:rPr>
        <w:t>and Chandubhai are arriving here on the 25th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your piles?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still shows signs of fever. I intend to get him </w:t>
      </w:r>
      <w:r>
        <w:rPr>
          <w:rFonts w:ascii="Times" w:hAnsi="Times" w:eastAsia="Times"/>
          <w:b w:val="0"/>
          <w:i w:val="0"/>
          <w:color w:val="000000"/>
          <w:sz w:val="22"/>
        </w:rPr>
        <w:t>examined by the Civil Surgeon today.</w:t>
      </w:r>
    </w:p>
    <w:p>
      <w:pPr>
        <w:autoSpaceDN w:val="0"/>
        <w:autoSpaceDE w:val="0"/>
        <w:widowControl/>
        <w:spacing w:line="22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180</w:t>
      </w:r>
    </w:p>
    <w:p>
      <w:pPr>
        <w:autoSpaceDN w:val="0"/>
        <w:autoSpaceDE w:val="0"/>
        <w:widowControl/>
        <w:spacing w:line="220" w:lineRule="exact" w:before="17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1-8-1935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TULSI MAHER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experience you gained here is proving useful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send me as much indigenous paper from there as you can. I </w:t>
      </w:r>
      <w:r>
        <w:rPr>
          <w:rFonts w:ascii="Times" w:hAnsi="Times" w:eastAsia="Times"/>
          <w:b w:val="0"/>
          <w:i w:val="0"/>
          <w:color w:val="000000"/>
          <w:sz w:val="22"/>
        </w:rPr>
        <w:t>can sell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doing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1935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Althought I have never thought in such terms as 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now that I am challenged my first thought is that belief in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wholly unnecessary for conducting the highest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But to answer your second question, I have always reconciled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freedom of the individual with the all-powerfulness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Will. I came to that conclusion on observing some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life. A prisoner, even in a solitary cell, has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however little it may be, and he has complete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mind. In the question presented by you, even the mind is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Supreme Will, and yet He permits us to think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thoughts. Hence I conclude that there is some freedom left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individual, be it the tiniest conceivable. The acid test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Universal Will would be full surrender even of that </w:t>
      </w:r>
      <w:r>
        <w:rPr>
          <w:rFonts w:ascii="Times" w:hAnsi="Times" w:eastAsia="Times"/>
          <w:b w:val="0"/>
          <w:i w:val="0"/>
          <w:color w:val="000000"/>
          <w:sz w:val="22"/>
        </w:rPr>
        <w:t>tiny freedom.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7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7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K.M. MUNSHI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032" w:space="0"/>
            <w:col w:w="348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88"/>
        <w:ind w:left="1918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032" w:space="0"/>
            <w:col w:w="348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book. Let me know how it is received. Kaka told me </w:t>
      </w:r>
      <w:r>
        <w:rPr>
          <w:rFonts w:ascii="Times" w:hAnsi="Times" w:eastAsia="Times"/>
          <w:b w:val="0"/>
          <w:i w:val="0"/>
          <w:color w:val="000000"/>
          <w:sz w:val="22"/>
        </w:rPr>
        <w:t>the rest.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DVOCATE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M.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7584. Courtesy: K. M. Munshi</w:t>
      </w:r>
    </w:p>
    <w:p>
      <w:pPr>
        <w:autoSpaceDN w:val="0"/>
        <w:autoSpaceDE w:val="0"/>
        <w:widowControl/>
        <w:spacing w:line="292" w:lineRule="exact" w:before="362" w:after="3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MADALASA BAJAJ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132" w:space="0"/>
            <w:col w:w="338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132" w:space="0"/>
            <w:col w:w="33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a long time. You may eat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on condition that you do not fall ill. Rules of self-control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 should be observed spontaneously.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Learn to control anger and live like a child. From Ashram life </w:t>
      </w:r>
      <w:r>
        <w:rPr>
          <w:rFonts w:ascii="Times" w:hAnsi="Times" w:eastAsia="Times"/>
          <w:b w:val="0"/>
          <w:i w:val="0"/>
          <w:color w:val="000000"/>
          <w:sz w:val="22"/>
        </w:rPr>
        <w:t>one may learn freedom, but never rudeness, incivility or pride.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318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PURUSHOTTAM K. JERAJANI</w:t>
      </w:r>
    </w:p>
    <w:p>
      <w:pPr>
        <w:autoSpaceDN w:val="0"/>
        <w:autoSpaceDE w:val="0"/>
        <w:widowControl/>
        <w:spacing w:line="266" w:lineRule="exact" w:before="86" w:after="27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158" w:space="0"/>
            <w:col w:w="335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for one am satisfied by your reply.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keen I will read Ratubhai’s letter so that justice is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Actually, the letter is not even meant for me. It is not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justice to Ratubhai or anybody else. Here doing justice to Ratubhai </w:t>
      </w:r>
      <w:r>
        <w:rPr>
          <w:rFonts w:ascii="Times" w:hAnsi="Times" w:eastAsia="Times"/>
          <w:b w:val="0"/>
          <w:i w:val="0"/>
          <w:color w:val="000000"/>
          <w:sz w:val="22"/>
        </w:rPr>
        <w:t>only means that I should not entertain any unjust thought about him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my mind. Ratubhai seems to be making a great mistake.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about his Sevak Sangh has already been given.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matter has therefore ended there. During that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Ratubhai talked about the whole management of the Bhandar.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an inquiry. Even if I had not done so, it was my duty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to inquire into the matter. Ratubhai’s resigning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 him from his duty of co-operating in the inquiry. But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him to consider. Ratubhai in his letters keeps himself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and not the improvement of the Bhandar, that is,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And by doing so he is making himself miserable.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about anything except the policy of the Bhandar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khadi. It is not therefore my duty at present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letters. When you have completed your inquiry and made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I will definitely think about the matter if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and if I feel that injustice has been done to Ratubhai and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feel that both Vithaldas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Ratubhai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right. In fact the truth may lie somewhere else altogether.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 it. Ratubhai sees the episode from one point of view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from another. From their respective paints of view, both </w:t>
      </w:r>
      <w:r>
        <w:rPr>
          <w:rFonts w:ascii="Times" w:hAnsi="Times" w:eastAsia="Times"/>
          <w:b w:val="0"/>
          <w:i w:val="0"/>
          <w:color w:val="000000"/>
          <w:sz w:val="22"/>
        </w:rPr>
        <w:t>may be right.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you may certainly show this letter to Ratubhai.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all means available to me to satisfy him. I troubled Kishorelal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has faith. I asked you to intervene, because he has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too. Finally Mahadev felt that he could help him and he also 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hand. If I cannot satisfy him with all this, then I suppose that is fate.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trying to satisfy him or anybody else my interest can only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>. I can think of nothing else but that.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ERAJANI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10835. Courtesy: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Jerajani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Vithaldas K. Jerajani, addressee’s elder brother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549. DISCUSSION ON MINIMUM LIVING WAGE-I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22/23,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realize our amazing limitations.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have to be like the three tailors of Tooley Street.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are few and limited. We cannot afford to squander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high sounding schemes and we cannot adopt any and every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fail to get workers and agents, and our branches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few and far between. But I am in no hurry to see a network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all over the country. Ours is a policy of ploughing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lonely furrow . . . . If we find that it is not possible for any industry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this minimum living wage, we had better close our shop.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that in any industry that we handle the wage covers a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maintenance allowance.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P</w:t>
      </w:r>
      <w:r>
        <w:rPr>
          <w:rFonts w:ascii="Times" w:hAnsi="Times" w:eastAsia="Times"/>
          <w:b w:val="0"/>
          <w:i w:val="0"/>
          <w:color w:val="000000"/>
          <w:sz w:val="14"/>
        </w:rPr>
        <w:t>RAFULLA</w:t>
      </w:r>
      <w:r>
        <w:rPr>
          <w:rFonts w:ascii="Times" w:hAnsi="Times" w:eastAsia="Times"/>
          <w:b w:val="0"/>
          <w:i w:val="0"/>
          <w:color w:val="000000"/>
          <w:sz w:val="18"/>
        </w:rPr>
        <w:t>: When I was an official earning a salary, I used to calculate 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 my servants, including their dependants, would need for a fair maintenance and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used to pay them accordingly. It used to come to Rs. 20 a month. With clothing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needs, it would come to Rs. 30.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(laughingly)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if you like we shall have a rupee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as the minimum wage for Bengal. What you used to do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you have now to do as a member of the Association.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the wage as high as possible and include in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at least one dependant. But you will go as far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Sjt. Vaikuntha Mehta, who is the Managing Director of the Provincial Co-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operative Bank in Bombay, had not the slightest doubt that the sooner we tackled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the better; for, when we insisted on an adequate solution of the wage question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that of work in organized large-scale industries, it was our duty to attend to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in case of unorganized industries. There were obvious difficulties, but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doubt that the moment people were made to see that ninety per cent or more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rupee that the people spend on an article they purchase goes directly into the pocket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man who has produced it, they would not grudge to pay the money.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Sjt. Shankerlal Banker emphasized the importance of collecting data,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different provinces, of the prices of the minimum articles of a balanced diet, but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some difficulty in applying the wage question to existing industries.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is extracted from Mahadev Desai’s “Weekly Letter”. The </w:t>
      </w:r>
      <w:r>
        <w:rPr>
          <w:rFonts w:ascii="Times" w:hAnsi="Times" w:eastAsia="Times"/>
          <w:b w:val="0"/>
          <w:i w:val="0"/>
          <w:color w:val="000000"/>
          <w:sz w:val="18"/>
        </w:rPr>
        <w:t>Management Board of the All India Village Industries Association met at Wardha.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18"/>
        </w:rPr>
        <w:t>30-8-1935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made it clear that we were exclusively concerned with dead or dying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industries which we were trying to revive and we were not going to disturb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existing industries. Was the minimum wage likely to make matters difficult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villager? What about the little articles of the villagers’ daily need, earthen pots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lamps, for instance? Because the townspeople were to pay a higher price for those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articles, were the villagers also to pay that higher price? Already villagers in villages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close proximity to towns were paying a higher price for milk than those in distant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villages.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inevitable. But the villagers among themselves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 the prices. Besides, when our organization is in good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the carpenter and the smith and the weaver and the spinner,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from the potter at the minimum wage price, will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their minimum-wage price for their respective wares,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grudge the poor potter his price. But that is a distant goal.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at the present moment content ourselves with things that pass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to the towns and let us refuse to have them at anything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minimum-living-wage price.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AMRIT KAUR</w:t>
      </w:r>
    </w:p>
    <w:p>
      <w:pPr>
        <w:autoSpaceDN w:val="0"/>
        <w:autoSpaceDE w:val="0"/>
        <w:widowControl/>
        <w:spacing w:line="244" w:lineRule="exact" w:before="228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promised wire has come. And I am glad your place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vacant. Whenever I take my seat, I miss you. You had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fixture. Then you have left so many reminders behind. The thermos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perpetual reminder. The citronel [la] bottle, too, I found lying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table. I suppose you left that, too, by design. The baskets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beet never ends. I must try it again. So you see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done!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Shummy was able to issue the certificate I wanted.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invited Kumarappa to be your guest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to Simla. The Civil Surgeon examined him yesterday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being had to the slight temperature, he wants him to go to a hill </w:t>
      </w:r>
      <w:r>
        <w:rPr>
          <w:rFonts w:ascii="Times" w:hAnsi="Times" w:eastAsia="Times"/>
          <w:b w:val="0"/>
          <w:i w:val="0"/>
          <w:color w:val="000000"/>
          <w:sz w:val="22"/>
        </w:rPr>
        <w:t>for a month or two. I am sending him to Bombay for further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resolution passed at the meeting,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Important Resolution”, </w:t>
      </w:r>
      <w:r>
        <w:rPr>
          <w:rFonts w:ascii="Times" w:hAnsi="Times" w:eastAsia="Times"/>
          <w:b w:val="0"/>
          <w:i w:val="0"/>
          <w:color w:val="000000"/>
          <w:sz w:val="18"/>
        </w:rPr>
        <w:t>31-8-1935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and then he may be ready to go to Simla, if you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him in without any inconvenience to you at all. If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wire to me. But you must not hesitate to say no, if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inconvenienced in any way whatsoever.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3541. Courtesy: Amrit Kaur. Also G.N. 6350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CHHAGANLAL JOSHI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convert the bones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manure, there is bound to be a demand for it. In every village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bones in one place, roast them slightly as explained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grind it into fine powder. You can then dispatch that powder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necessary. You can sell it to the Agriculture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State. It can be stored indefinitely for it does not get spoiled.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convert the flesh into manure has also been explained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this is provided by a certain big firm.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flesh into manure is more difficult than that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bone-powder, but it is such as can be carried out at home. I will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copy of the explanation made and send it to you. The guts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converted into nets. Jethalal does it. There is no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carcass which cannot be utilized in some way or other. Even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utilized, but I do not remember the process. I will ask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 have not yet been able to complete the arrangements.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completed, I hope to be able to create a permanent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materials. The bone-manure or the other things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out of Kathiawar. We can sell the materials at low prices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whom we can persuade to buy them, for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is bound to be very low at present.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Mathew cannot be steady even there, I shall be helpless.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much trouble for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Rama. I am satisfied if the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>growing properly.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in Delhi. She has been through a severe illness.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5523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article on the subject by S.C. Das Gupta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 </w:t>
      </w:r>
      <w:r>
        <w:rPr>
          <w:rFonts w:ascii="Times" w:hAnsi="Times" w:eastAsia="Times"/>
          <w:b w:val="0"/>
          <w:i w:val="0"/>
          <w:color w:val="000000"/>
          <w:sz w:val="18"/>
        </w:rPr>
        <w:t>30-11-1934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14-12-1934.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leave some space below the questions in your exercises,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easier for you to study my comments.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should be serially numbered. ‘I will’ indicates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tense. In the second and the third person ‘would’ expresses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Apply this rule whenever you find these words used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lesson you read.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‘If’ and ‘will’ can be used in the same sentence. </w:t>
      </w:r>
      <w:r>
        <w:rPr>
          <w:rFonts w:ascii="Times" w:hAnsi="Times" w:eastAsia="Times"/>
          <w:b w:val="0"/>
          <w:i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 w:val="0"/>
          <w:color w:val="000000"/>
          <w:sz w:val="22"/>
        </w:rPr>
        <w:t>conjunction and ‘will’ a verb in this context.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‘You will have received my letter.’ ‘I hope you are happy.’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‘Though you are good, yet will I not hurt you.’ There is very </w:t>
      </w:r>
      <w:r>
        <w:rPr>
          <w:rFonts w:ascii="Times" w:hAnsi="Times" w:eastAsia="Times"/>
          <w:b w:val="0"/>
          <w:i w:val="0"/>
          <w:color w:val="000000"/>
          <w:sz w:val="22"/>
        </w:rPr>
        <w:t>little difference between ‘still’ and ‘yet’.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4. ‘He must be punished’ means “He ought to be punished”.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‘He shall have been punished’ means ‘He must certainly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punished’. There is not much difference between ‘must’ and ‘shall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have’. Shall in the second or the third person can have the force of</w:t>
      </w:r>
      <w:r>
        <w:rPr>
          <w:rFonts w:ascii="Times" w:hAnsi="Times" w:eastAsia="Times"/>
          <w:b w:val="0"/>
          <w:i w:val="0"/>
          <w:color w:val="000000"/>
          <w:sz w:val="22"/>
        </w:rPr>
        <w:t>‘must’.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6. ‘Though’ and ‘yet’ or ‘still’ are used in the same sentence.</w:t>
      </w:r>
      <w:r>
        <w:rPr>
          <w:rFonts w:ascii="Times" w:hAnsi="Times" w:eastAsia="Times"/>
          <w:b w:val="0"/>
          <w:i w:val="0"/>
          <w:color w:val="000000"/>
          <w:sz w:val="22"/>
        </w:rPr>
        <w:t>‘Yet’ and ‘still’ complete the sense of ‘though’.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be able to understand all the answers.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understand any of them, do not hesitate to ask again.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9337. Also C.W. 6612.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32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NARAHARI D. PARIKH</w:t>
      </w:r>
    </w:p>
    <w:p>
      <w:pPr>
        <w:autoSpaceDN w:val="0"/>
        <w:autoSpaceDE w:val="0"/>
        <w:widowControl/>
        <w:spacing w:line="270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letter of the 18th has been lying before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two days, I could read it only today.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Bhai Velchand’s intention. Let a few wells be dug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tablets put up with Pandya’s name inscribed on them.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however, his name can be fittingly associated only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accomplished with the greatest difficulty. Velchand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implementation to us. Let the Pandya Village Uplift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immortalize both itself and Pandya, as the Tilak Swaraj Fund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immortalized itself and the Lokamanya. The sum that Velchand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spend will partly fulfil that aim. At present we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use a larger sum than that.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may be your and my view. I had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He has not been able to decide. He was to write to Velchand.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decide after doing that and let me know. We shall have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then. The dairy seems to be going on very well there.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milk? Mahadev told me the Bhagat story. It seems a very </w:t>
      </w:r>
      <w:r>
        <w:rPr>
          <w:rFonts w:ascii="Times" w:hAnsi="Times" w:eastAsia="Times"/>
          <w:b w:val="0"/>
          <w:i w:val="0"/>
          <w:color w:val="000000"/>
          <w:sz w:val="22"/>
        </w:rPr>
        <w:t>strange affair.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heard about Ratilal, too. Your hands are quite full, it seems.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has Surendra gone there? And how is it that I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>intimation at all?</w:t>
      </w:r>
    </w:p>
    <w:p>
      <w:pPr>
        <w:autoSpaceDN w:val="0"/>
        <w:autoSpaceDE w:val="0"/>
        <w:widowControl/>
        <w:spacing w:line="22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9088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VALLABHBHAI PATEL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drafted the terms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immediately yesterday and the draft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sent with Vaikunth. I have also discussed the matter with him.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the cutting from </w:t>
      </w:r>
      <w:r>
        <w:rPr>
          <w:rFonts w:ascii="Times" w:hAnsi="Times" w:eastAsia="Times"/>
          <w:b w:val="0"/>
          <w:i/>
          <w:color w:val="000000"/>
          <w:sz w:val="22"/>
        </w:rPr>
        <w:t>Sanj.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sort of agitation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be intensified still more. We shall be free from the bother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the committee starts functioning.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Surgeon is somewhat alarmed by Kumarappa’s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fever. He has advised that we should get him examined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arrive there in two or three days. Afterwards I am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him to Simla. An invitation has been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Rajkumari. Get Kumarappa examined by Jivraj. Since you are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writing to anybody else. I suggested to him that he should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but he is being dragged away by Shoorji who is here. Sahani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advised that we should get Kumarappa’s throat and lungs </w:t>
      </w:r>
      <w:r>
        <w:rPr>
          <w:rFonts w:ascii="Times" w:hAnsi="Times" w:eastAsia="Times"/>
          <w:b w:val="0"/>
          <w:i w:val="0"/>
          <w:color w:val="000000"/>
          <w:sz w:val="22"/>
        </w:rPr>
        <w:t>examined.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been able to come to any decision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contemplated by Velchand, let me know. 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is enclosed. I still feel that a part of the sum may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digging some wells, as desired by Velchand, and that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amount should be spent for village reconstruction.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if you wish, restrict the expenditure to Gujarat. Give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independent views, however.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come to any decision regarding Vithalbhai’s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let me know it. The letter to Motilal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excellent. Morarji and </w:t>
      </w:r>
      <w:r>
        <w:rPr>
          <w:rFonts w:ascii="Times" w:hAnsi="Times" w:eastAsia="Times"/>
          <w:b w:val="0"/>
          <w:i w:val="0"/>
          <w:color w:val="000000"/>
          <w:sz w:val="22"/>
        </w:rPr>
        <w:t>Chandubhai are arriving on the 25th.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180-1</w:t>
      </w:r>
    </w:p>
    <w:p>
      <w:pPr>
        <w:autoSpaceDN w:val="0"/>
        <w:autoSpaceDE w:val="0"/>
        <w:widowControl/>
        <w:spacing w:line="220" w:lineRule="exact" w:before="4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Plague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Setalvad, well-known advocate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ARIJAN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 w:val="0"/>
          <w:color w:val="000000"/>
          <w:sz w:val="18"/>
        </w:rPr>
        <w:t>NATTAR PROBLEM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problem is ever with us. I have before me a long report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worker in the black area. It shows that the Nattars are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before. What improvement there is, is due not to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enlightenment. It is largely due to the fear of prosecution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Nattars for the harm they may do to the Harijans, and it is also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good work done by the Harijan Sevak Sangh’s workers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Harijans. They have somewhat succeeded in their effort to lessen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Harijans’ fear of the Nattars. Permanent improvement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if, as the report suggests, there is steady education spread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Harijans and Nattars. The latter need perhaps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enlightenment than the former. Their unspeakable intolerance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much to viciousness as it certainly is to unpardonable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among them. Therefore the Sangh has to continue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undismayed by difficulties no matter how grave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appear to be. If their faith survives them, it is sure to triumph.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OUND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weavers of Piplav, Bhadran Taluka, Baroda State,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two years ago they resolved to give up carrion-eating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 gave up carrying and flaying carcasses. But the tanners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Bhangis of the village have been doing that work. The Patidars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would not tolerate what they thought was presumption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weavers part and proclaimed a severe boycott of them, cutting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social services. They polluted their well, and began throwing stones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roofs. The writers ask for guidance.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Baroda State is well known for its enlightened policy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trust that the authorities will go out of their way to </w:t>
      </w:r>
      <w:r>
        <w:rPr>
          <w:rFonts w:ascii="Times" w:hAnsi="Times" w:eastAsia="Times"/>
          <w:b w:val="0"/>
          <w:i w:val="0"/>
          <w:color w:val="000000"/>
          <w:sz w:val="22"/>
        </w:rPr>
        <w:t>save these helpless Harijans whenever they are persecuted by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caste Hindus. It is also up to the many reformers of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Bhadran to befriend these poor weavers and persuade the Patidars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Piplav to desist from the reported ill-treatment of its weavers.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deserve congratulations on their having given up carrion-eating.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not have, on that account, given up the carrying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flaying of dead cattle, which is a lucrative and honourable calling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necessary social service. But they are in no way bound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or the flaying. If an honourable calling is regarded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degrading, the responsibility for its being so regarded lies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No wonder if the weavers of Piplav, having become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degradation and being determined to get rid of it,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 calling that had led to their being regarded as degraded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is well for the village of Piplav that it has tanners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 who, not having attained class consciousness, are yet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carcass carrying and flaying, which society wrongly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degrading. The whole social structure must crumble to pieces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higher classes do not realize the obvious duty of abolishing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custom of considering any class of persons as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But, while that consummation is being reached,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authorities and the reformers to do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theirpower to protect the Harijans against the cruel treatment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poor weavers of Piplav are said to be subjected.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NTRUTHFUL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DVERTISEMENTS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I drew attention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indecent advertising.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correspondent now sends me cuttings from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of advertisement which I would call untruthful. Just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vigorous propaganda seems to be going on in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in the other provinces also in favour of drinking Indian tea.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translation sent by the correspondent of an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 in Bengali: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EA-DRINKING AND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OUTHFUL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OOK</w:t>
      </w:r>
    </w:p>
    <w:p>
      <w:pPr>
        <w:autoSpaceDN w:val="0"/>
        <w:tabs>
          <w:tab w:pos="5770" w:val="left"/>
        </w:tabs>
        <w:autoSpaceDE w:val="0"/>
        <w:widowControl/>
        <w:spacing w:line="250" w:lineRule="exact" w:before="84" w:after="0"/>
        <w:ind w:left="5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ALPAIGURI,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15</w:t>
      </w:r>
    </w:p>
    <w:p>
      <w:pPr>
        <w:autoSpaceDN w:val="0"/>
        <w:autoSpaceDE w:val="0"/>
        <w:widowControl/>
        <w:spacing w:line="240" w:lineRule="exact" w:before="5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tea helps retain youthful look and energy long is, it appears,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demonstrated from the experience of Shrijut Nepal Chandra Bhattacharya.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now forty-eight, but he looks no older than thirty-four. He maintains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youthful look of his is due to his taking tea. He had his first cup of tea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he was fourteen. Since then he has been a regular tea-drinker, and since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year before last he has been taking more or less thirty cups of tea daily.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respect he has a peculiarity all his own. He does not take tea immediately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prepared, nor does he sip in the whole of it, but rejects a little 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bottom. He takes from six to ten cups of it at a time.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specimen of many such and reads as if it were a report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paper’s own correspondent. It advances a claim for tea-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which has no support in human experience anywhere. On </w:t>
      </w:r>
      <w:r>
        <w:rPr>
          <w:rFonts w:ascii="Times" w:hAnsi="Times" w:eastAsia="Times"/>
          <w:b w:val="0"/>
          <w:i w:val="0"/>
          <w:color w:val="000000"/>
          <w:sz w:val="22"/>
        </w:rPr>
        <w:t>the contrary even those who advocate tea-drinking advise extreme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 Sub-title “Need for Correctness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moderation. We should be no worse off if there was no tea drunk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unfortunately tea and such other so-called harmless drinks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stay in our midst. My plea is for due regard for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advertising. It is a habit with people, especially in India, to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word in a book or a newspaper as gospel truth. There is need,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 extreme caution in drawing up advertisements. Untruths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my correspondent has drawn attention to are most dangerous.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drink thirty cups of tea per day not only does not refresh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mind but weakens digestion and enervates the drinker.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cups of weak tea per day is about as much as the human 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accommodate, perhaps, without harm. In India the tea leaves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boiled so as to draw all the tannin they may contain.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would testify that tannin is bad for the stomach.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drink tea. Theyput their leaves in a strainer and pour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water over the leaves which are never put in the tea pot.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has to attain only the colour of the straw. It is pale yellow,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bordering on the red as tea made generally in India. Strong tea is </w:t>
      </w:r>
      <w:r>
        <w:rPr>
          <w:rFonts w:ascii="Times" w:hAnsi="Times" w:eastAsia="Times"/>
          <w:b w:val="0"/>
          <w:i w:val="0"/>
          <w:color w:val="000000"/>
          <w:sz w:val="22"/>
        </w:rPr>
        <w:t>poison.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556. ANSWERS TO VILLAGE WORKERS’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8" w:lineRule="exact" w:before="2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1-5.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difference whatsoever between the two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village industries programme is concerned.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 worker come in conflict with the authorities.</w:t>
      </w:r>
    </w:p>
    <w:p>
      <w:pPr>
        <w:autoSpaceDN w:val="0"/>
        <w:autoSpaceDE w:val="0"/>
        <w:widowControl/>
        <w:spacing w:line="220" w:lineRule="exact" w:before="4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explained: “Some young men who have settled  in a village in a Kathiawar State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the following questions to Gandhiji: (1) Which of the two should be preferred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work—a village in a native  State or a British Indian village. (2) Which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prefered from the point of view of the village industries programme? (3) Is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for uplift work greater in the British Indian village? (4) If the answer to 3 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affirmative, why should not all workers go to the British Indian villages? (5)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the Congress give any definite direction in the matter? (6) What standard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living should be adopted by the village worker? The villagers standard is far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 to be acceptable to the workers. You do not taboo milk and fruit for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workers. But villagers never get these things. How can a village worker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conscientiously take them? (7) It is a fact that millions are starving. If we too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suit, how are we to do work for them? And yet in a family a brother would share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loaf  with a brother rather than let him starve. (8) What are the minimum necessaries </w:t>
      </w:r>
      <w:r>
        <w:rPr>
          <w:rFonts w:ascii="Times" w:hAnsi="Times" w:eastAsia="Times"/>
          <w:b w:val="0"/>
          <w:i w:val="0"/>
          <w:color w:val="000000"/>
          <w:sz w:val="18"/>
        </w:rPr>
        <w:t>of life?”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6-8. The main thing to be borne in mind by the village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is in the village for the villagers’ service, and it is his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duty to allow himself such articles of diet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necessaries as would keep him fit and enable him to fulfil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This will necessarily involve the acceptance of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living by the village worker, but I have an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do not grudge the worker these necessary things.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worker’s conscience is the test. He must be self-restrained, he will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order to indulge his palate, he will go in for no luxuries,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fill all his waking hours with work of service. In spite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a handful of people will cavil at his mode of life.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live that criticism down. The diet I have suggested is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unobtainable in a village, with a certain amount of labour. Milk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be obtained, and there are numerous fruits,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e.g., ber,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karamda, mhora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flower, which are easily available, but which we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value because they are so easily available. There are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available which grow wild in ourvillages, which we do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sheer ignorance or laziness (if not snobbery). I am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numerous varieties of these green leaves which I had never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but which I find I should have used. It is quite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cow in a village pay for her upkeep and maintenance.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tried the experiment but I think it should be possible.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impression that it is not impossible for the villagers to obtain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the same articles of diet as the village workers and thus to </w:t>
      </w:r>
      <w:r>
        <w:rPr>
          <w:rFonts w:ascii="Times" w:hAnsi="Times" w:eastAsia="Times"/>
          <w:b w:val="0"/>
          <w:i w:val="0"/>
          <w:color w:val="000000"/>
          <w:sz w:val="22"/>
        </w:rPr>
        <w:t>adopt the same standard of life.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SELF-SUFFICING KHADI</w:t>
      </w:r>
    </w:p>
    <w:p>
      <w:pPr>
        <w:autoSpaceDN w:val="0"/>
        <w:autoSpaceDE w:val="0"/>
        <w:widowControl/>
        <w:spacing w:line="270" w:lineRule="exact" w:before="2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Madhopur centre in Bihar comes the news that in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nineteen persons have had their yarn woven into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measuring 166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yards for personal use and that 82 persons in 22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had their yarn exchanged for khadi measuring 709 yards.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good news.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news of distribution of seeds and sowing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cotton for self-spinning comes from Payyanur and Nileshwar </w:t>
      </w:r>
      <w:r>
        <w:rPr>
          <w:rFonts w:ascii="Times" w:hAnsi="Times" w:eastAsia="Times"/>
          <w:b w:val="0"/>
          <w:i w:val="0"/>
          <w:color w:val="000000"/>
          <w:sz w:val="22"/>
        </w:rPr>
        <w:t>in Malabar. When cotton-growing for self-spinning becomes universal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country, people can have their khadi for the mere labour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during leisure hours if the home growers of cotton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processes as they do in Assam for silk in many homes.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 be universalized. Cotton can and almost was at one 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means a most substantial addition to the national income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perfect scheme of employment for the millions of the partially </w:t>
      </w:r>
      <w:r>
        <w:rPr>
          <w:rFonts w:ascii="Times" w:hAnsi="Times" w:eastAsia="Times"/>
          <w:b w:val="0"/>
          <w:i w:val="0"/>
          <w:color w:val="000000"/>
          <w:sz w:val="22"/>
        </w:rPr>
        <w:t>unemployed in this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proposition is thus simple to state, it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work. But it is in no way impossible. It needs no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outlay of capital. The processes to be learnt are simple, the tools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are all ready in the villages or can be quickly made.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stumbling block is the disinclination of the people to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things and to exert intelligence. Generations of enforced idleness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consequent starvation have led to loss of hope, stamina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to live. No greater calamity can befall a people than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lose hope even to the extent of the will to live.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lost hope have to work with greater zeal than ever before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unquenchable faith in their mission. Their faith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overcomemountains. In this glorious country, where sufficient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clothing can be produced without much labour and skill, there </w:t>
      </w:r>
      <w:r>
        <w:rPr>
          <w:rFonts w:ascii="Times" w:hAnsi="Times" w:eastAsia="Times"/>
          <w:b w:val="0"/>
          <w:i w:val="0"/>
          <w:color w:val="000000"/>
          <w:sz w:val="22"/>
        </w:rPr>
        <w:t>need never be any loss of hope.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hope has to be translated into progressive action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ever-increasing knowledge of the science of khadi. Workers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lead that the Centre may give from time to time,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also to anticipate the objections of the villagers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serve. For that purpose they have to come into closest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trust. They may never appear before the villagers as patrons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appear as voluntary servants who have hitherto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trust. Given a due fulfilment of this primary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condition, the rest will follow as night follows 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RAOJIBHAI N.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 be content to have Dahibehn treated by Haribhai?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see if you can persuade Chanchal. One is put in an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position when faced with two equal duties. You, who know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there better than I, may certainly guide her as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tabs>
          <w:tab w:pos="550" w:val="left"/>
          <w:tab w:pos="5390" w:val="left"/>
          <w:tab w:pos="5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get pure cow’s milk of good quality there,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organize a business in it. But take up the work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ascertaining what the producers get. We shall have to enter their lives,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in minute detail how they live and work and what debts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owe. You should thus know the history of the sample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me. All your depots should have the history of every sample,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fashion: ‘This sample was made by Bharwad Meghraj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Limbasi, who spent—hours in the work;—of milk cost—;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per hour—; the middleman’s commission—;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should be passed on to the buyer. Please don’t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will take up too much of your time. The work will not take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after it has been systematized. No matter what rate is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Sangh, you should not pay less than two pice per hour.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articles for which average production per hour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calculated, you should fix the rate for workper hour.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For instance, if an average spinner spins 400 [yards]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count in one hour, we may pay two pice for 400 [yards]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count. Many new ideas are being discussed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read all these articles regularly. The institution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insolvency was originally intended to help persons like Chanchal’s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But afterwards it came to be misused by knaves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into disrepute. I, however, would certainly advise him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and free himself from his worries. He may then cherish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being able to pay off the balance of his debts one day.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are, he would not even be able to engage himself in any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in peace because of harassment by importunate creditors.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9006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“rounds ”, which was subsequently corrected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Raojibhai N. Patel”, 27-9-1935.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KASTURBA GANDHI</w:t>
      </w:r>
    </w:p>
    <w:p>
      <w:pPr>
        <w:autoSpaceDN w:val="0"/>
        <w:tabs>
          <w:tab w:pos="5630" w:val="left"/>
        </w:tabs>
        <w:autoSpaceDE w:val="0"/>
        <w:widowControl/>
        <w:spacing w:line="244" w:lineRule="exact" w:before="148" w:after="0"/>
        <w:ind w:left="49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feel that you were prompted by God to go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Manu also is with you. And so I am not worrying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lioness and illness has no terrors for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Face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courageously, therefore. Put your trust in Rama. Ask Manu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every day. Ansari is bound to be there. There is no better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he. Most probably Brijkrishna also is there. And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>Pyarelal’s people are all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1549. Courtesy: Manubehn S.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 daily about Devdas’s condition.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>postcard. You yourself must have got completely all right.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1550.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JAISUKHLAL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Shankerlal also had wired to me.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ordained cannot but happen, do what we will. Whom can we blame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In my view Umiya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only one place to go to, and that is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Amreli. We should be content with whatever medical help we can </w:t>
      </w:r>
      <w:r>
        <w:rPr>
          <w:rFonts w:ascii="Times" w:hAnsi="Times" w:eastAsia="Times"/>
          <w:b w:val="0"/>
          <w:i w:val="0"/>
          <w:color w:val="000000"/>
          <w:sz w:val="22"/>
        </w:rPr>
        <w:t>get there. All ordinary facilities will be available there. I think it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was laid up with typhoid.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daughter Umiya Agrawal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to go to Bombay or any other place. If the hospital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one and she can be kept in it without inconvenience,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admitted to it. I believe, too , that nature cure will suffice for her </w:t>
      </w:r>
      <w:r>
        <w:rPr>
          <w:rFonts w:ascii="Times" w:hAnsi="Times" w:eastAsia="Times"/>
          <w:b w:val="0"/>
          <w:i w:val="0"/>
          <w:color w:val="000000"/>
          <w:sz w:val="22"/>
        </w:rPr>
        <w:t>illness, provided she has the necesssary faith and patience for that.</w:t>
      </w:r>
    </w:p>
    <w:p>
      <w:pPr>
        <w:autoSpaceDN w:val="0"/>
        <w:autoSpaceDE w:val="0"/>
        <w:widowControl/>
        <w:spacing w:line="220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VALLABHBHAI PATEL</w:t>
      </w:r>
    </w:p>
    <w:p>
      <w:pPr>
        <w:autoSpaceDN w:val="0"/>
        <w:autoSpaceDE w:val="0"/>
        <w:widowControl/>
        <w:spacing w:line="27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taken ill and, therefore, has stayed on here.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Jayakar’s reply is enclosed. Preserve it for some time.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with whom he had the conversation and what it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fault with in the administration [of the Tilak Swaraj Fund]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>will send you his reply when it is received. He may act as he wishes.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telegram from Devdas. It was something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wired to him and assured him that, if he took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and abstained from food, there was no danger. Raja of course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Ba and Manu are already with him. There is also a physician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to look after him. What more can we desire? I am not worrying </w:t>
      </w:r>
      <w:r>
        <w:rPr>
          <w:rFonts w:ascii="Times" w:hAnsi="Times" w:eastAsia="Times"/>
          <w:b w:val="0"/>
          <w:i w:val="0"/>
          <w:color w:val="000000"/>
          <w:sz w:val="22"/>
        </w:rPr>
        <w:t>at all.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is arriving there today. Do what is necessary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wrote to you about him in yesterday’s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him come </w:t>
      </w:r>
      <w:r>
        <w:rPr>
          <w:rFonts w:ascii="Times" w:hAnsi="Times" w:eastAsia="Times"/>
          <w:b w:val="0"/>
          <w:i w:val="0"/>
          <w:color w:val="000000"/>
          <w:sz w:val="22"/>
        </w:rPr>
        <w:t>back as soon as the examination is over.</w:t>
      </w:r>
    </w:p>
    <w:p>
      <w:pPr>
        <w:autoSpaceDN w:val="0"/>
        <w:autoSpaceDE w:val="0"/>
        <w:widowControl/>
        <w:spacing w:line="22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182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Vallabhabhai Patel”, 16-8-1935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e, footnote 3; “ Letter to Kasturba Gandhi”, 24-8-1935 also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23-8-1935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37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DEVDAS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by your wire nor am I worried. I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your irregular way of living when I was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not like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At the moment you are alone in the office. Moreover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Lakshmi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eat at irregular hours. Ba and Manu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there and Tara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is ill. All this is very much beyond your strength.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if you are doing according to my wire.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DRAUPADI SHARMA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Continue thus. Enclosed is Sharma’s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return after reading it. Ask one of the children to write if he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189</w:t>
      </w:r>
    </w:p>
    <w:p>
      <w:pPr>
        <w:autoSpaceDN w:val="0"/>
        <w:autoSpaceDE w:val="0"/>
        <w:widowControl/>
        <w:spacing w:line="220" w:lineRule="exact" w:before="218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and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and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</w:t>
      </w:r>
      <w:r>
        <w:rPr>
          <w:rFonts w:ascii="Times" w:hAnsi="Times" w:eastAsia="Times"/>
          <w:b w:val="0"/>
          <w:i/>
          <w:color w:val="000000"/>
          <w:sz w:val="24"/>
        </w:rPr>
        <w:t>LETTER TO VIYOGI HARI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238" w:space="0"/>
            <w:col w:w="327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238" w:space="0"/>
            <w:col w:w="327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written in </w:t>
      </w:r>
      <w:r>
        <w:rPr>
          <w:rFonts w:ascii="Times" w:hAnsi="Times" w:eastAsia="Times"/>
          <w:b w:val="0"/>
          <w:i/>
          <w:color w:val="000000"/>
          <w:sz w:val="22"/>
        </w:rPr>
        <w:t>Hin. Swa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say something to this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someone and I recollect Mahadev saying on the same 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do occur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better to send the translations from here.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started some Gujarati translation. No one person can be blamed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occurence of errors. Translation is a pretty difficult job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first rate it requires of the translator an equal command over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languages. I have to confess with regret that I am unable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of the three journals. I am in continuous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passes through my hands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ignorant of all that is published in the other two journals.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go through some items but ours is a pitiable plight.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is so overwhelming that we reconcile ourselves with what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>we can do, regarding even that as God’s mercy.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have a talk with Malkani about the Sansi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1073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DR. GOPICHAND BHARGAVA</w:t>
      </w:r>
    </w:p>
    <w:p>
      <w:pPr>
        <w:autoSpaceDN w:val="0"/>
        <w:autoSpaceDE w:val="0"/>
        <w:widowControl/>
        <w:spacing w:line="266" w:lineRule="exact" w:before="46" w:after="23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360" w:space="0"/>
            <w:col w:w="315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360" w:space="0"/>
            <w:col w:w="315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through the papers left by you. Shankerlal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receipt for the monies received through Mrs. Hariram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were given in the name. . . In any case the disposal of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held over till the whole thing is settled. I returned the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letters you left here.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198" w:lineRule="exact" w:before="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Dr. Gopichand Bhargava Papers. Courtesy: NehruMemorial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28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only these initials.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scheduled tribe of North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NARANDAS GANDHI</w:t>
      </w:r>
    </w:p>
    <w:p>
      <w:pPr>
        <w:autoSpaceDN w:val="0"/>
        <w:autoSpaceDE w:val="0"/>
        <w:widowControl/>
        <w:spacing w:line="194" w:lineRule="exact" w:before="13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25, 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we expect satisfactory news about Harilal?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can be done about Mathew. He can’t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anything more till he fulfils my conditions.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letter I have written to Vajubhai and others is </w:t>
      </w:r>
      <w:r>
        <w:rPr>
          <w:rFonts w:ascii="Times" w:hAnsi="Times" w:eastAsia="Times"/>
          <w:b w:val="0"/>
          <w:i w:val="0"/>
          <w:color w:val="000000"/>
          <w:sz w:val="22"/>
        </w:rPr>
        <w:t>enclosed. I succeeded in writing it only today.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eager to have serpent put round my neck. I think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one was harmless. Jamnalalji knew the man very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your caution is right. I should not take interest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is still here. As she is very busy she does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you. I will now ask her to do so.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away Sharma. He has gone to learn about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He has impressed me with his simplicity, truthfulness and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enthusiasm. I am watching the outcome of this experiment.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about Father’s health? It is a pleasant surprise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are keeping alive. You should assume my humblest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pranams </w:t>
      </w:r>
      <w:r>
        <w:rPr>
          <w:rFonts w:ascii="Times" w:hAnsi="Times" w:eastAsia="Times"/>
          <w:b w:val="0"/>
          <w:i w:val="0"/>
          <w:color w:val="000000"/>
          <w:sz w:val="22"/>
        </w:rPr>
        <w:t>to them in every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Navin has arrived here. He will be given English and arithmetic.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ask him to do carpenter’s work. Do you use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 you have there? If you are not doing so, I may get it </w:t>
      </w:r>
      <w:r>
        <w:rPr>
          <w:rFonts w:ascii="Times" w:hAnsi="Times" w:eastAsia="Times"/>
          <w:b w:val="0"/>
          <w:i w:val="0"/>
          <w:color w:val="000000"/>
          <w:sz w:val="22"/>
        </w:rPr>
        <w:t>transferred here.</w:t>
      </w:r>
    </w:p>
    <w:p>
      <w:pPr>
        <w:autoSpaceDN w:val="0"/>
        <w:autoSpaceDE w:val="0"/>
        <w:widowControl/>
        <w:spacing w:line="224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 U./II. Also C.W. 8471.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ANASUYABEHN SARABHAI</w:t>
      </w:r>
    </w:p>
    <w:p>
      <w:pPr>
        <w:autoSpaceDN w:val="0"/>
        <w:autoSpaceDE w:val="0"/>
        <w:widowControl/>
        <w:spacing w:line="27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yearly offerings. Preserve your health. The work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vast and we are few.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12" w:lineRule="exact" w:before="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G.N. 11561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S. D. Satavlekar”, 12-8-1935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650" w:val="left"/>
        </w:tabs>
        <w:autoSpaceDE w:val="0"/>
        <w:widowControl/>
        <w:spacing w:line="322" w:lineRule="exact" w:before="0" w:after="236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569. LETTER TO SARALADEVI SARABHAI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sectPr>
          <w:type w:val="continuous"/>
          <w:pgSz w:w="9360" w:h="12960"/>
          <w:pgMar w:top="716" w:right="1402" w:bottom="458" w:left="1440" w:header="720" w:footer="720" w:gutter="0"/>
          <w:cols w:num="2" w:equalWidth="0">
            <w:col w:w="3004" w:space="0"/>
            <w:col w:w="351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1935</w:t>
      </w:r>
    </w:p>
    <w:p>
      <w:pPr>
        <w:sectPr>
          <w:type w:val="nextColumn"/>
          <w:pgSz w:w="9360" w:h="12960"/>
          <w:pgMar w:top="716" w:right="1402" w:bottom="458" w:left="1440" w:header="720" w:footer="720" w:gutter="0"/>
          <w:cols w:num="2" w:equalWidth="0">
            <w:col w:w="3004" w:space="0"/>
            <w:col w:w="351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passing through considerable ordeals. Only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Vikram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seriously ill. You yourself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yet. I see much sickness around. I strongly feel that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cure, simple food, pure air, is all that a man needs. How far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body which is more delicate than a glass bangle?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all the children.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need to reply to this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0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enclosed letter is for Deenabandhu.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11142.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PRIZE ESSAY ON BARTER SYSTEM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1935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Uppulur Venkatakrishnayya is the trustee of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Samsthanam which was started in the year 1927 at Gunadala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Bezwada. He is an ardent believer in the system of barter,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practising it to some extent in his institution in its internal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dealings, especially with reference to the production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distribution of food and clothing.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believes it to be the only remedy for the present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depression and thinks that it can solve the many evils arising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monetary system. He further believes that the adoption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barter is essential to the development of agriculture, revival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handicrafts and cottage industries in India,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and practice of the doctrine of non-violence. He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implied in non-violence itself. He fervently desires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his views can stand the test of a scientific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system. He therefore offers a prize for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essay on the subject, and he has chosen me as his instrument for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type w:val="continuous"/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announcing his intention. I have gladly consented to be the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inviting essays on the system of barter. The prize-winner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at his choice Rs. 500 in cash or Rs. 500 worth of geniune,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durable khadi woven in the Samsthanam itself. The cash amount is </w:t>
      </w:r>
      <w:r>
        <w:rPr>
          <w:rFonts w:ascii="Times" w:hAnsi="Times" w:eastAsia="Times"/>
          <w:b w:val="0"/>
          <w:i w:val="0"/>
          <w:color w:val="000000"/>
          <w:sz w:val="22"/>
        </w:rPr>
        <w:t>deposited with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essay (which should be in English) should trace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barter system, the causes of its decline,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its revival at present. It should also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it served in the past and the part it can play in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life of the world, with particular reference to its adaptability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village life concerning some or all of the departments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activities. The essay should discuss the conditions congenial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working and development and to what extent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ruling power is required for the same, and should indicate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mode of exchange if the adoption of the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recommended. The essay should also discuss the effects of the barter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on the development of the internal and international trade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K. T. Shah, Shri Vaikunth L. Mehta and Prof. J.C.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have kindly consented to act as examiners.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will also act as Secretary to whom all essays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addressed Maganwadi, Wardha. The essays should reach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not later than the noon of August 31, 1936. No prize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awarded if no essay reached the standard to be determined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examiners. The result of the examination will be announced not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31st December 1936. The copyright of the prize essay will 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Khaddar Samsthanam. I do hope that there will be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for winning the prize not for its monetary value but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importance of the subject.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S. AMBUJAMMAL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returned about three weeks ago. She is quite well.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in Delhi now nursing Devdas who is lying dangerously ill. The </w:t>
      </w:r>
      <w:r>
        <w:rPr>
          <w:rFonts w:ascii="Times" w:hAnsi="Times" w:eastAsia="Times"/>
          <w:b w:val="0"/>
          <w:i w:val="0"/>
          <w:color w:val="000000"/>
          <w:sz w:val="22"/>
        </w:rPr>
        <w:t>illness may end in paralysis. Rajagopalachari is going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eating fruit sparingly. There are so many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[greater]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mine. I take occasionally apples or oranges.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anxious about me. When the body needs it, I shall take all I </w:t>
      </w:r>
      <w:r>
        <w:rPr>
          <w:rFonts w:ascii="Times" w:hAnsi="Times" w:eastAsia="Times"/>
          <w:b w:val="0"/>
          <w:i w:val="0"/>
          <w:color w:val="000000"/>
          <w:sz w:val="22"/>
        </w:rPr>
        <w:t>may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the book you refer to on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Kichi will find his place in the Bank where he is </w:t>
      </w:r>
      <w:r>
        <w:rPr>
          <w:rFonts w:ascii="Times" w:hAnsi="Times" w:eastAsia="Times"/>
          <w:b w:val="0"/>
          <w:i w:val="0"/>
          <w:color w:val="000000"/>
          <w:sz w:val="22"/>
        </w:rPr>
        <w:t>undergoing training.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34" w:lineRule="exact" w:before="13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9605. Courtesy: S. Ambujammal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C. R. SRINIVASAN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1935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really and literally drained dry. I have no gift for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to order. This village work is so taxing and so baffling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help it I would stop all writing and simply bury myself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there work away for all I am worth and that I should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[in] perfect silence. In the circumstances you will please excuse </w:t>
      </w:r>
      <w:r>
        <w:rPr>
          <w:rFonts w:ascii="Times" w:hAnsi="Times" w:eastAsia="Times"/>
          <w:b w:val="0"/>
          <w:i w:val="0"/>
          <w:color w:val="000000"/>
          <w:sz w:val="22"/>
        </w:rPr>
        <w:t>for not sending you a message.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98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in Hindi.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“in”.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Swadeshamitran, </w:t>
      </w:r>
      <w:r>
        <w:rPr>
          <w:rFonts w:ascii="Times" w:hAnsi="Times" w:eastAsia="Times"/>
          <w:b w:val="0"/>
          <w:i w:val="0"/>
          <w:color w:val="000000"/>
          <w:sz w:val="18"/>
        </w:rPr>
        <w:t>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G. V. MAVALANKAR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308" w:space="0"/>
            <w:col w:w="320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308" w:space="0"/>
            <w:col w:w="320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Manibehn’s letter just received that your wife has had </w:t>
      </w:r>
      <w:r>
        <w:rPr>
          <w:rFonts w:ascii="Times" w:hAnsi="Times" w:eastAsia="Times"/>
          <w:b w:val="0"/>
          <w:i w:val="0"/>
          <w:color w:val="000000"/>
          <w:sz w:val="22"/>
        </w:rPr>
        <w:t>a mild attack of typhoid. I hope the fever has come down.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1244. Also S. N. 22860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DEVDAS GANDHI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002" w:space="0"/>
            <w:col w:w="351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1935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002" w:space="0"/>
            <w:col w:w="351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today. I was expecting a telegram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none has come. What can you do? And who would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telegram from there? It is good that I have a detailed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Ba. She writes and says that you have become panicky.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be alarmed because of the illness? When we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result and are prepared for it, why should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frightened? But there is still plenty of time before you take leave.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render a lot of service through your body. So resolve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can only advise you as regards diet and so on.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protect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MRIDULA SARABHAI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has sent me a copy of your letter for my reply. For </w:t>
      </w:r>
      <w:r>
        <w:rPr>
          <w:rFonts w:ascii="Times" w:hAnsi="Times" w:eastAsia="Times"/>
          <w:b w:val="0"/>
          <w:i w:val="0"/>
          <w:color w:val="000000"/>
          <w:sz w:val="22"/>
        </w:rPr>
        <w:t>want of time, your letter remained unanswered for a few days.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have permitted the use of Indian mill thread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foreign thread for embroidery on khadi if hand-spun thread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had. But deep within me I would still wish that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without either. I have no doubt given that concession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that would lead to increased sale of khadi.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Charkha Sangh having made any rule for it. After </w:t>
      </w:r>
      <w:r>
        <w:rPr>
          <w:rFonts w:ascii="Times" w:hAnsi="Times" w:eastAsia="Times"/>
          <w:b w:val="0"/>
          <w:i w:val="0"/>
          <w:color w:val="000000"/>
          <w:sz w:val="22"/>
        </w:rPr>
        <w:t>knowing this much, do what you think proper.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send a copy of this letter to Shankerlal. But surely I can </w:t>
      </w:r>
      <w:r>
        <w:rPr>
          <w:rFonts w:ascii="Times" w:hAnsi="Times" w:eastAsia="Times"/>
          <w:b w:val="0"/>
          <w:i w:val="0"/>
          <w:color w:val="000000"/>
          <w:sz w:val="22"/>
        </w:rPr>
        <w:t>saddle you with that responsibility to save time and money?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all be doing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when you can.</w:t>
      </w:r>
    </w:p>
    <w:p>
      <w:pPr>
        <w:autoSpaceDN w:val="0"/>
        <w:autoSpaceDE w:val="0"/>
        <w:widowControl/>
        <w:spacing w:line="22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11195.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AVADHESH DUTT AVASTHI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AVADHESH,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the immediate dharma as it presents itself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good consequences.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no right to remain in an institution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knowingly violate its rules.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VADESH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VASTHI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AMPURVA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ADWAPUR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>AHRAICH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AMRIT KAUR</w:t>
      </w:r>
    </w:p>
    <w:p>
      <w:pPr>
        <w:autoSpaceDN w:val="0"/>
        <w:autoSpaceDE w:val="0"/>
        <w:widowControl/>
        <w:spacing w:line="244" w:lineRule="exact" w:before="208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27,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alarmed. I am writing with the left hand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fit for Monday.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and wire came in duly. Perhaps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Devdas, too, if you have room for him. Poor boy!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being attacked by paralysis. Jamnalalji wired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saying Ansari had advised change to Simla. Simla must have come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lips because of you. What other special recommendation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have? I am simply preparing you for the application.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you will know what to do with it. Once more I warn you.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say ‘No’ when you mean ‘No’. That is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friendships. You have become dearer to me than a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are to remain a dear daughter, I must not put undue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loyalty. And yet my life is so full of companionships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intimately connected with me is taxed to the uttermost.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give you the strength to carry the burden you have imposed on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 won’t now regulate Kumarappa’s life from the heights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Simla. For he is having Kumarappa under his own observation.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 am religiously eating daily the beet he sent. Amtussalaam has </w:t>
      </w:r>
      <w:r>
        <w:rPr>
          <w:rFonts w:ascii="Times" w:hAnsi="Times" w:eastAsia="Times"/>
          <w:b w:val="0"/>
          <w:i w:val="0"/>
          <w:color w:val="000000"/>
          <w:sz w:val="22"/>
        </w:rPr>
        <w:t>found out the way of cooking it well.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have much talk about Puri with Gopichandji.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Pyarelal’s letter sent by you that his heart is not in Simla.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no local man there who would take it up? I am writing to G.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find the paper that was given to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Choudhury? You should send me samples of the sizes and the colours </w:t>
      </w:r>
      <w:r>
        <w:rPr>
          <w:rFonts w:ascii="Times" w:hAnsi="Times" w:eastAsia="Times"/>
          <w:b w:val="0"/>
          <w:i w:val="0"/>
          <w:color w:val="000000"/>
          <w:sz w:val="22"/>
        </w:rPr>
        <w:t>you want.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meetings of the Board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quite good. I wish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present. But I know it was right for you to go. Of course,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and resume your work here whenever you can come.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love to your two faithful attendants and tell them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I was not able to know more of them as I would have liked to </w:t>
      </w:r>
      <w:r>
        <w:rPr>
          <w:rFonts w:ascii="Times" w:hAnsi="Times" w:eastAsia="Times"/>
          <w:b w:val="0"/>
          <w:i w:val="0"/>
          <w:color w:val="000000"/>
          <w:sz w:val="22"/>
        </w:rPr>
        <w:t>do. But my activities leave me no time for such amenities.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3542. Courtesy: Amrit Kaur. Also G.N. 6351</w:t>
      </w:r>
    </w:p>
    <w:p>
      <w:pPr>
        <w:autoSpaceDN w:val="0"/>
        <w:autoSpaceDE w:val="0"/>
        <w:widowControl/>
        <w:spacing w:line="292" w:lineRule="exact" w:before="36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578. LETTER TO DR. GOPICHAND BHARGAVA</w:t>
      </w:r>
    </w:p>
    <w:p>
      <w:pPr>
        <w:autoSpaceDN w:val="0"/>
        <w:autoSpaceDE w:val="0"/>
        <w:widowControl/>
        <w:spacing w:line="266" w:lineRule="exact" w:before="8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Puri’s letter to Kunver Saheb. You will do what is best. </w:t>
      </w:r>
      <w:r>
        <w:rPr>
          <w:rFonts w:ascii="Times" w:hAnsi="Times" w:eastAsia="Times"/>
          <w:b w:val="0"/>
          <w:i w:val="0"/>
          <w:color w:val="000000"/>
          <w:sz w:val="22"/>
        </w:rPr>
        <w:t>My firm opinion is that the Simla Stores should be given up if it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on Minimum Living Wage-I”, 22/23-8-1935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run at a loss. The stock can be distributed am[ongst]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. . . sale. Rajkum . . . a helper. If there is one who can card, 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the wheel, he will be useful.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such available, you should wait till you get such a person.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Puri’s letter it would appear that he won’t be happy till he can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mother. It is a most natural desire for a son to cherish.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can give us only a limited . . . I would like you to . . . </w:t>
      </w:r>
      <w:r>
        <w:rPr>
          <w:rFonts w:ascii="Times" w:hAnsi="Times" w:eastAsia="Times"/>
          <w:b w:val="0"/>
          <w:i w:val="0"/>
          <w:color w:val="000000"/>
          <w:sz w:val="22"/>
        </w:rPr>
        <w:t>summary . . . me . . . but the other Stores. . . [Pu]njab?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Gopichand Bhargava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from Mani’s letter yesterday about Baba’s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tonsils. Isn’t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strange that a boy of his age should have such enlarged tonsils?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be the cause? Can the doctors explain it?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way have you found out of the difficulty created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of Durbar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Bhaskar? Do you need Mahadev?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Morarji and Chandulal will stay here for two or three days yet.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Swami Yoganand of the U.S.A. is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Devdas’s letter itself. Raja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place today on his way to him. There was a wire from Jamnalal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which it seems that there is no threat to life as yet.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Morarji will go there in a day or two. Keep him there. Pass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Devdas’s letter to Ramdas.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183</w:t>
      </w:r>
    </w:p>
    <w:p>
      <w:pPr>
        <w:autoSpaceDN w:val="0"/>
        <w:autoSpaceDE w:val="0"/>
        <w:widowControl/>
        <w:spacing w:line="220" w:lineRule="exact" w:before="26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Vipin, elder son of Dahyabhai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Gopaldas Ambaidas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580. LETTER TO LILAVATI ASAR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27,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one would have known that [the letter] was for me. ‘Would’</w:t>
      </w:r>
      <w:r>
        <w:rPr>
          <w:rFonts w:ascii="Times" w:hAnsi="Times" w:eastAsia="Times"/>
          <w:b w:val="0"/>
          <w:i w:val="0"/>
          <w:color w:val="000000"/>
          <w:sz w:val="22"/>
        </w:rPr>
        <w:t>indicates desire in the First Person, too.</w:t>
      </w:r>
    </w:p>
    <w:p>
      <w:pPr>
        <w:autoSpaceDN w:val="0"/>
        <w:autoSpaceDE w:val="0"/>
        <w:widowControl/>
        <w:spacing w:line="266" w:lineRule="exact" w:before="8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9254. Also C.W. 10128.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K. M. MUNSHI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 satisfied with message I have sent. There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of people living in the Ashram just now that I do not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free. Last night I could go to bed only after 11.25 p.m.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up at 1.50. It is 2.40 as I write this. From 6 in the morning the </w:t>
      </w:r>
      <w:r>
        <w:rPr>
          <w:rFonts w:ascii="Times" w:hAnsi="Times" w:eastAsia="Times"/>
          <w:b w:val="0"/>
          <w:i w:val="0"/>
          <w:color w:val="000000"/>
          <w:sz w:val="22"/>
        </w:rPr>
        <w:t>daily round starts.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DVOCATE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UNSHI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7585. Courtesy: K.M.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7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the burden of Gurudev’s requirements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quite agree that he must not go out on a begging mission. I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what is possible for me to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was written on the margin of the addressee’s letter dated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27, 1935, in which she had informed Gandhiji that an earlier letter addressed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returned to her undelivered.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18"/>
        </w:rPr>
        <w:t>Hansa;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to “Hansa” “, 5-8-1935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funds for the Visvabharati;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Rabindranath Tagore”, </w:t>
      </w:r>
      <w:r>
        <w:rPr>
          <w:rFonts w:ascii="Times" w:hAnsi="Times" w:eastAsia="Times"/>
          <w:b w:val="0"/>
          <w:i w:val="0"/>
          <w:color w:val="000000"/>
          <w:sz w:val="18"/>
        </w:rPr>
        <w:t>13-10-1935.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should give up the rush and devote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>writing not magazine articles but things of permanent value.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must avoid starches and much proteid. Fruits and raw </w:t>
      </w:r>
      <w:r>
        <w:rPr>
          <w:rFonts w:ascii="Times" w:hAnsi="Times" w:eastAsia="Times"/>
          <w:b w:val="0"/>
          <w:i w:val="0"/>
          <w:color w:val="000000"/>
          <w:sz w:val="22"/>
        </w:rPr>
        <w:t>milk, raw eggs are the things for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3156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your being in that clear air and having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and fresh fruit, if you have laryngitis? I hope it is now a thing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past.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passing on your letter to Kumarappa. I know that he won’t </w:t>
      </w:r>
      <w:r>
        <w:rPr>
          <w:rFonts w:ascii="Times" w:hAnsi="Times" w:eastAsia="Times"/>
          <w:b w:val="0"/>
          <w:i w:val="0"/>
          <w:color w:val="000000"/>
          <w:sz w:val="22"/>
        </w:rPr>
        <w:t>feel lonely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like this note-paper and the cover, all made here? Is </w:t>
      </w:r>
      <w:r>
        <w:rPr>
          <w:rFonts w:ascii="Times" w:hAnsi="Times" w:eastAsia="Times"/>
          <w:b w:val="0"/>
          <w:i w:val="0"/>
          <w:color w:val="000000"/>
          <w:sz w:val="22"/>
        </w:rPr>
        <w:t>the border too rough? What of the colour?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remember to send you rice and the spindle.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better news about Devdas.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3543. Courtesy: Amrit Kaur. Also G. N. 6352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F. MARY BARR</w:t>
      </w:r>
    </w:p>
    <w:p>
      <w:pPr>
        <w:autoSpaceDN w:val="0"/>
        <w:autoSpaceDE w:val="0"/>
        <w:widowControl/>
        <w:spacing w:line="204" w:lineRule="exact" w:before="68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be in Wardha during the remaining months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Could you ascertain the names of the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smashed buildings? I can understand missionary suspicion of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were done by Congressmen there. How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where such things happened they did so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myself? I do not mind the prolongation of your treatment if thereby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cure is achieved. Mary Ingham is in Mayo Hospital, Nagpur.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Sumitra is in Betul Hospital. Let us pray. Just now khadi work is </w:t>
      </w:r>
      <w:r>
        <w:rPr>
          <w:rFonts w:ascii="Times" w:hAnsi="Times" w:eastAsia="Times"/>
          <w:b w:val="0"/>
          <w:i w:val="0"/>
          <w:color w:val="000000"/>
          <w:sz w:val="22"/>
        </w:rPr>
        <w:t>broken up.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6057. Also C.W. 3387. Courtesy: F. Mary Barr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585. LETTER TO PURUSHOTTAM L. BAVISHI</w:t>
      </w:r>
    </w:p>
    <w:p>
      <w:pPr>
        <w:autoSpaceDN w:val="0"/>
        <w:autoSpaceDE w:val="0"/>
        <w:widowControl/>
        <w:spacing w:line="270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letters and the seed. Mirabehn has relinquished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charge of farming for the present. It is in Dahyabhai’s hands. It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enough that you are doing your best. I understand about cactus.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please enumerate its uses? Have you had experience about them?</w:t>
      </w:r>
    </w:p>
    <w:p>
      <w:pPr>
        <w:autoSpaceDN w:val="0"/>
        <w:autoSpaceDE w:val="0"/>
        <w:widowControl/>
        <w:spacing w:line="220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128. Also C.W. 4749.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 L. Bavishi</w:t>
      </w:r>
    </w:p>
    <w:p>
      <w:pPr>
        <w:autoSpaceDN w:val="0"/>
        <w:autoSpaceDE w:val="0"/>
        <w:widowControl/>
        <w:spacing w:line="292" w:lineRule="exact" w:before="362" w:after="0"/>
        <w:ind w:left="0" w:right="17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586. TELEGRAM TO VICEROY</w:t>
      </w:r>
    </w:p>
    <w:p>
      <w:pPr>
        <w:autoSpaceDN w:val="0"/>
        <w:autoSpaceDE w:val="0"/>
        <w:widowControl/>
        <w:spacing w:line="294" w:lineRule="exact" w:before="8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1935</w:t>
      </w:r>
    </w:p>
    <w:p>
      <w:pPr>
        <w:autoSpaceDN w:val="0"/>
        <w:tabs>
          <w:tab w:pos="1130" w:val="left"/>
          <w:tab w:pos="2010" w:val="left"/>
          <w:tab w:pos="4310" w:val="left"/>
          <w:tab w:pos="4850" w:val="left"/>
          <w:tab w:pos="5830" w:val="left"/>
        </w:tabs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KAMALA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NEHRU’S HEALTH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 </w:t>
      </w:r>
    </w:p>
    <w:p>
      <w:pPr>
        <w:autoSpaceDN w:val="0"/>
        <w:tabs>
          <w:tab w:pos="810" w:val="left"/>
          <w:tab w:pos="1950" w:val="left"/>
          <w:tab w:pos="3230" w:val="left"/>
          <w:tab w:pos="4170" w:val="left"/>
          <w:tab w:pos="505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GERMANY.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“CONDITION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PERSISTENT </w:t>
      </w:r>
    </w:p>
    <w:p>
      <w:pPr>
        <w:autoSpaceDN w:val="0"/>
        <w:tabs>
          <w:tab w:pos="930" w:val="left"/>
          <w:tab w:pos="1550" w:val="left"/>
          <w:tab w:pos="2790" w:val="left"/>
          <w:tab w:pos="3250" w:val="left"/>
          <w:tab w:pos="3970" w:val="left"/>
          <w:tab w:pos="4450" w:val="left"/>
          <w:tab w:pos="509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NAUSEA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VOMITING.”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NEWS </w:t>
      </w:r>
    </w:p>
    <w:p>
      <w:pPr>
        <w:autoSpaceDN w:val="0"/>
        <w:tabs>
          <w:tab w:pos="830" w:val="left"/>
          <w:tab w:pos="1330" w:val="left"/>
          <w:tab w:pos="2390" w:val="left"/>
          <w:tab w:pos="3150" w:val="left"/>
          <w:tab w:pos="421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PANDIT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NEHRU’S </w:t>
      </w:r>
    </w:p>
    <w:p>
      <w:pPr>
        <w:autoSpaceDN w:val="0"/>
        <w:tabs>
          <w:tab w:pos="1830" w:val="left"/>
          <w:tab w:pos="3190" w:val="left"/>
          <w:tab w:pos="4470" w:val="left"/>
          <w:tab w:pos="523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UNCONDITIONAL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ENABLING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</w:p>
    <w:p>
      <w:pPr>
        <w:autoSpaceDN w:val="0"/>
        <w:tabs>
          <w:tab w:pos="610" w:val="left"/>
          <w:tab w:pos="1630" w:val="left"/>
          <w:tab w:pos="2150" w:val="left"/>
          <w:tab w:pos="2990" w:val="left"/>
          <w:tab w:pos="3850" w:val="left"/>
          <w:tab w:pos="4430" w:val="left"/>
          <w:tab w:pos="51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NEXT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TUESDAY?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5-9-1935</w:t>
      </w:r>
    </w:p>
    <w:p>
      <w:pPr>
        <w:autoSpaceDN w:val="0"/>
        <w:autoSpaceDE w:val="0"/>
        <w:widowControl/>
        <w:spacing w:line="320" w:lineRule="exact" w:before="1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Similar telegrams were reported to have been sent to the Governors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 and the United Provinces. The Government of India, after having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communication with  the Secretary of State of India, released Jawaharlal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unconditionally on September 2. He left Almora Jail for Allahabad on September 3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from there for Germany on September 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4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KUNVARJI K. PAREKH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has gone to Savli. I see from your postcard to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fallen ill. How did that happen? Since when have you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ill? As you know, Bali is unable to write any letters these days?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no replies, may not the reason be Rami’s lethargy? Can she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whenever she wishes? You need rest, why not have it in Rajkot </w:t>
      </w:r>
      <w:r>
        <w:rPr>
          <w:rFonts w:ascii="Times" w:hAnsi="Times" w:eastAsia="Times"/>
          <w:b w:val="0"/>
          <w:i w:val="0"/>
          <w:color w:val="000000"/>
          <w:sz w:val="22"/>
        </w:rPr>
        <w:t>itself?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UNVARJI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HETSHI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HARMACY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AYANI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9723. Also C.W. 703.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KANTI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was very much surprised and pained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He says that he will not leave without meeting you. 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he would follow you to Savli. He calmed down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I would get you back. He has unbounded love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how can I ask him to leave before Monday?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return early on that day. Returning before that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 question.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7300. Courtesy: Kantilal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67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Chitre. I got the article. The testimonial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to Munshi is about his collection of the facts of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literature. You will see that in the book which has been published.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read his books to examine the tendency of his novels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effects on the readers. I have no time to read them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Munshi, of course, desires that I should read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my opinion. I hope all of you are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V. G. 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OVINDNAGAR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AINITAL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7474.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 respective letters to Ishwarbhai and Kanti.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and saw the account. I suppose you have enough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when you need any; your account is satisfactory.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made a study of the vegetables, etc. My apology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own spiritual good but I am happy to learn of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it has made on you. You already possess a good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for work and Savli will help you attain equanimity.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1880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Balvantsinha”, 15-8-1935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591. LETTER TO A VILLAGE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31,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get good and clean cow’s ghee made there,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concentrate on the industry. You must first ascertain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secures the ghee-maker anything like a living wage.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lives of our working classes, ascertain, what they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drink, where they live, and how they live, to what extent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indebted, and so on and so forth. You should thus be able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history of the sample of ghee you have sent me.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in your shop a register containing all these details: (1)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place of the producer; (2) time taken for preparation; (3)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milk from which ghee was prepared; (4) price of ghee; (5)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earned by the producer per hour; (6) the middle-man’s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transit charges. Every article that you stock and sell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 must bear this history ticket and whoever purchases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ask for it. You will not tell me that this is a tedious procedure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have not time for it. When once the thing has got started,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matter of routine and not much time will be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minimum wage may be fixed by the A.I.V.I.A., you will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case pay less than half an anna per hour. This is easily done.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number of hours taken up in the manufacture of an article,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fix the wage and the price. Thus, for instance, it takes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spinner one hour to spin 400 yards of yarn of 15 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therefore pay half an anna as the wage for spinning 400 </w:t>
      </w:r>
      <w:r>
        <w:rPr>
          <w:rFonts w:ascii="Times" w:hAnsi="Times" w:eastAsia="Times"/>
          <w:b w:val="0"/>
          <w:i w:val="0"/>
          <w:color w:val="000000"/>
          <w:sz w:val="22"/>
        </w:rPr>
        <w:t>yards of 15 counts of strong, even yarn.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AN IMPORTANT RESOLUTION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full two days’ discussion the following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passed by the A.I.V.I.A. Board at its periodical meeting </w:t>
      </w:r>
      <w:r>
        <w:rPr>
          <w:rFonts w:ascii="Times" w:hAnsi="Times" w:eastAsia="Times"/>
          <w:b w:val="0"/>
          <w:i w:val="0"/>
          <w:color w:val="000000"/>
          <w:sz w:val="22"/>
        </w:rPr>
        <w:t>last week:</w:t>
      </w:r>
    </w:p>
    <w:p>
      <w:pPr>
        <w:autoSpaceDN w:val="0"/>
        <w:autoSpaceDE w:val="0"/>
        <w:widowControl/>
        <w:spacing w:line="220" w:lineRule="exact" w:before="4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Desai’s “Weekly Letter”. The addressee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“if he could concentrate on ghee-making as a supplementary industry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agriculture” and, if so, “how he should do it”.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19-10-1935, published an </w:t>
      </w:r>
      <w:r>
        <w:rPr>
          <w:rFonts w:ascii="Times" w:hAnsi="Times" w:eastAsia="Times"/>
          <w:b w:val="0"/>
          <w:i w:val="0"/>
          <w:color w:val="000000"/>
          <w:sz w:val="18"/>
        </w:rPr>
        <w:t>account of the addressee’s experience about procuring good ghee.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object of the Association includes bringing about the moral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material advancement of the rural population by encouraging the revival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dead and dying industries, the Board of Management desire that, for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commodities produced or marketed under the aegis of the Association, each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workman should receive a minimum wage calculated on the basis of eight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hours’ efficient work sufficient at least for his (or her) maintenance in</w:t>
      </w:r>
    </w:p>
    <w:p>
      <w:pPr>
        <w:autoSpaceDN w:val="0"/>
        <w:tabs>
          <w:tab w:pos="615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a scientifically prescribed scale of minimum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requirements; and it should be the duty of all connected with the Association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that the workmen engaged in the industries promoted by them actually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 remuneration never less than the scale herein prescribed, always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bearing in mind that as and when circumstances permit there should be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progressive rise in the scale so as to reach a standard enabling a worker’s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family to be properly maintained out of the earnings of its working members.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this resolution is honestly worked it must produce far-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consequences. It would render a measure of tardy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class, whether labourers or artisans. To arrive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 figure in terms of money is going to prove a difficult task.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members and agents will have to compile three kinds of tables: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How much do the workmen and work-women earn per hour </w:t>
      </w:r>
      <w:r>
        <w:rPr>
          <w:rFonts w:ascii="Times" w:hAnsi="Times" w:eastAsia="Times"/>
          <w:b w:val="0"/>
          <w:i w:val="0"/>
          <w:color w:val="000000"/>
          <w:sz w:val="22"/>
        </w:rPr>
        <w:t>at their work in the different spheres in the different provinces?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What is the daily diet of the workmen within their area of </w:t>
      </w:r>
      <w:r>
        <w:rPr>
          <w:rFonts w:ascii="Times" w:hAnsi="Times" w:eastAsia="Times"/>
          <w:b w:val="0"/>
          <w:i w:val="0"/>
          <w:color w:val="000000"/>
          <w:sz w:val="22"/>
        </w:rPr>
        <w:t>work and what is its cost?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A scientific scale on a minimum basis prepared by experts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respective provinces out of the local staples with the cost thereof.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statistics I have received go to show that all over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the Punjab, the articles of diet the masses live on are </w:t>
      </w:r>
      <w:r>
        <w:rPr>
          <w:rFonts w:ascii="Times" w:hAnsi="Times" w:eastAsia="Times"/>
          <w:b w:val="0"/>
          <w:i w:val="0"/>
          <w:color w:val="000000"/>
          <w:sz w:val="22"/>
        </w:rPr>
        <w:t>deficient in nutritive value.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helpful pamphlet on the minimum diet scale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by Dr. H. V. Tilak, on behalf of the Bombay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 and Health Week Association (Delisle Road, Bombay 11).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Balanced Diets.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price is four annas. It has been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Marathi and Gujarati. The diet recommended by the pamphlet,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a variety of whole grain (some of which is sprouted)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soya beans, dried skim milk and vegetables, increases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rat to 55 grammes in weight from 13 grammes when fed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containing an excess of highly polished rice with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milk. The diet scale recommended in the pamphlet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prepared after careful experimentation. It costs in Bombay Rs. 5 </w:t>
      </w:r>
      <w:r>
        <w:rPr>
          <w:rFonts w:ascii="Times" w:hAnsi="Times" w:eastAsia="Times"/>
          <w:b w:val="0"/>
          <w:i w:val="0"/>
          <w:color w:val="000000"/>
          <w:sz w:val="22"/>
        </w:rPr>
        <w:t>per month. I have my doubts about the possibility of introducing soya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530" w:val="left"/>
          <w:tab w:pos="5470" w:val="left"/>
          <w:tab w:pos="5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beans and dried skim milk in the poor man’s diet even in a place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The sprouting of pulses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by Dr. Tilak is also very difficult of enforcement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households. It is almost impossible of introduction in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Skim milk is unobtainable in the villages, and I know that in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not a drop of fresh milk or good ghee is to be had. I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difficulties in order that taking Dr. Tilak’s carefully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as a basis, experts may work out a scale more suited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in their provinces and yet produce the results that Dr. Tilak’s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is claimed to have achieved. We may not be satisfied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workers have put the workmen coming under their influence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means to procure an adequate diet for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dependants. Reduction in price of articles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that must always be subordinated to the 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engaged in their production to earn a living wage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We must rule out the question of competition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machine-made articles whether foreign or indigenous.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must not live on the margin of starvation so that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production by powerdriven machinery may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need. In the absence of State protection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 cultivated that it will refuse to exploit the toilers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land.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khadi workers who are engaged in producing khadi for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what applies to the other village industries applies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produced for sale. From the spinner to the weaver all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men should have the wage contemplated in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under discussion.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OUR DUTY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burden of untouchability falls on Harijans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nowhere so heavily as in Gujarat. In Dholka a Harijan was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death by a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and the murderer escaped with a fine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300. In Kavitha the so-called Rajputs mercilessly attacked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for daring to send their children to a public school.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just now in various villages in its various provinces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persecute Harijans because a plague has broken out among the cattle.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so under the superstitious belief that the disease is caused </w:t>
      </w:r>
      <w:r>
        <w:rPr>
          <w:rFonts w:ascii="Times" w:hAnsi="Times" w:eastAsia="Times"/>
          <w:b w:val="0"/>
          <w:i w:val="0"/>
          <w:color w:val="000000"/>
          <w:sz w:val="22"/>
        </w:rPr>
        <w:t>owing to the incantations or some other machinations of Harijans.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is in perpetual fear of injury to his person or property.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feels helpless; the State is indifferent or is itself also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the powerful </w:t>
      </w:r>
      <w:r>
        <w:rPr>
          <w:rFonts w:ascii="Times" w:hAnsi="Times" w:eastAsia="Times"/>
          <w:b w:val="0"/>
          <w:i/>
          <w:color w:val="000000"/>
          <w:sz w:val="22"/>
        </w:rPr>
        <w:t>savarnas.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reason is obvious.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does not know how to secure redress. He has no will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is wholly unconscious of his human dignity or innate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protect himself against the insolence of fellow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The reformer has to carry the torch of knowledge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persecutors, for they know not what they are doing. Leaflets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among them. But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lynchers rarely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or leaflets. They are self-contained and self-satisfied.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contact is the only way of approach to them.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if need be in their own homes. Meetings should be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villages. No amount of anger or declamation will cure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ignorance. The quickest way to combat ignorance is the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knowledge that would tell them how cattle diseases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contracted and how by careful treatment they may be prevented or </w:t>
      </w:r>
      <w:r>
        <w:rPr>
          <w:rFonts w:ascii="Times" w:hAnsi="Times" w:eastAsia="Times"/>
          <w:b w:val="0"/>
          <w:i w:val="0"/>
          <w:color w:val="000000"/>
          <w:sz w:val="22"/>
        </w:rPr>
        <w:t>cured.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means patient labour on the part of those who will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propaganda. The States concerned should also be moved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protectthe poor Harijans who are molested. Where the reformers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numerous they may have to settle in the midst of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share their hardships, if their presence does not prevent </w:t>
      </w:r>
      <w:r>
        <w:rPr>
          <w:rFonts w:ascii="Times" w:hAnsi="Times" w:eastAsia="Times"/>
          <w:b w:val="0"/>
          <w:i w:val="0"/>
          <w:color w:val="000000"/>
          <w:sz w:val="22"/>
        </w:rPr>
        <w:t>molestation. In this campaign against ignorance the sanatanists’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should also be invoked. I am sure no sane sanatanist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 cruel persecution of the utterly innocent Harijans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ignorant, misguided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31-8-1935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LETTER TO AMRIT KAUR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paper is the waste of what is now being prepared here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apprentices. I am sending it for you to see the colour and the thinness.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lacks finish. Presently we shall produce the finest paper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at a reasonable cost. Devdas’s coming to you will be earlier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expected. I am sending your love letter to Devdas. Kumarappa </w:t>
      </w:r>
      <w:r>
        <w:rPr>
          <w:rFonts w:ascii="Times" w:hAnsi="Times" w:eastAsia="Times"/>
          <w:b w:val="0"/>
          <w:i w:val="0"/>
          <w:color w:val="000000"/>
          <w:sz w:val="22"/>
        </w:rPr>
        <w:t>may leave Nagpur on 4th and be with you on 6th.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bag of rice with Avinashilingam.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though cheap. I have paid double railway fare, for, the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would have meant a month’s waiting and the risk of damage.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I did right. The rice should keep good in Simla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 must not be stored for long. If the quantity sent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you, you should sell it. I hope to send you the bill herewith </w:t>
      </w:r>
      <w:r>
        <w:rPr>
          <w:rFonts w:ascii="Times" w:hAnsi="Times" w:eastAsia="Times"/>
          <w:b w:val="0"/>
          <w:i w:val="0"/>
          <w:color w:val="000000"/>
          <w:sz w:val="22"/>
        </w:rPr>
        <w:t>if it has not gone already.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went with Avinashilingam.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Devdas does come, you should use him for khaddar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propaganda. He knows spinning.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crowded here just now. We have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Board.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Janakiprasad finished his seventeen days under extraordinarily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>good condition. He broke it on honey, lemon and water.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able to take your apples. I have so many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>greater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3544. Courtesy: Amrit Kaur. Also G. N. 6353</w:t>
      </w:r>
    </w:p>
    <w:p>
      <w:pPr>
        <w:autoSpaceDN w:val="0"/>
        <w:autoSpaceDE w:val="0"/>
        <w:widowControl/>
        <w:spacing w:line="292" w:lineRule="exact" w:before="362" w:after="4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CHHAGANLAL JOSHI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3148" w:space="0"/>
            <w:col w:w="336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1935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3148" w:space="0"/>
            <w:col w:w="336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the explanation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how to make bone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manure. About the other processes, I have got an article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Read it carefully and try the methods or induce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to do so. They are such as can be tried without any help.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send somebody here and get him trained. Lakshmidas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>send someone.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the report of the Sangh in the hope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read it some time, but I do not know when I shall be. I alone </w:t>
      </w:r>
      <w:r>
        <w:rPr>
          <w:rFonts w:ascii="Times" w:hAnsi="Times" w:eastAsia="Times"/>
          <w:b w:val="0"/>
          <w:i w:val="0"/>
          <w:color w:val="000000"/>
          <w:sz w:val="22"/>
        </w:rPr>
        <w:t>know under what pressure I am working.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have given up fruit. They cost too much. I do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which are cheap, but no fruit is cheap just now. Orange peel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cheap and whenever there is any I get it made into jam. I </w:t>
      </w:r>
      <w:r>
        <w:rPr>
          <w:rFonts w:ascii="Times" w:hAnsi="Times" w:eastAsia="Times"/>
          <w:b w:val="0"/>
          <w:i w:val="0"/>
          <w:color w:val="000000"/>
          <w:sz w:val="22"/>
        </w:rPr>
        <w:t>then need less of jaggery and the purpose of eating fruit is also partly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Chhaganlal Joshi”, 23-8-1935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served. I am experimenting just now with such jam. But generally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only on milk and green vegetables, besides honey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ill effect. It remains to be seen how long I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this diet. We cannot judge in a short time. I eat green leaves,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pumpkin, gourd, etc., which grow in the garden here. Just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lady’s fingers and pumpkin, besides </w:t>
      </w:r>
      <w:r>
        <w:rPr>
          <w:rFonts w:ascii="Times" w:hAnsi="Times" w:eastAsia="Times"/>
          <w:b w:val="0"/>
          <w:i/>
          <w:color w:val="000000"/>
          <w:sz w:val="22"/>
        </w:rPr>
        <w:t>bhaji.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is behaving with great self-restraint. He submits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and takes care of his health. He keeps very cheerful.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him too much, I am afraid, I would lose him. So I restrain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as he will bear. His path is entirely different from 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we, therefore, compare his way of life with mine 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else’s? Who knows who is right? May it not be that both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right? How can one blind person judge another blind person?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deserve compliments if they escape falling into a ditch.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your message to Bhansali. Whenever he laughs, he fills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room with his laughter. We don’t have the privacy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here. He occupies one corner in a big room, which is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by Kanti, Navin and three or four others. No extra space is </w:t>
      </w:r>
      <w:r>
        <w:rPr>
          <w:rFonts w:ascii="Times" w:hAnsi="Times" w:eastAsia="Times"/>
          <w:b w:val="0"/>
          <w:i w:val="0"/>
          <w:color w:val="000000"/>
          <w:sz w:val="22"/>
        </w:rPr>
        <w:t>left.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 of the conditions here is quite interesting.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Mahadev, Kanu, and Mirabehn as permanent fixtures.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go. Another room is occupied at present by Nimu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children, and three more women. Amtussalaam spends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kitchen or in my room. And so also does Prabhavati when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When it is raining, all of us sleep in the verandah or in the room;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other times, we sleep in the open on the terrace above. This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some idea of the conditions here. The expense on food comes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average to between seven and seven and a half [annas].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>reduce it. Let us see if we succeed. We hope to reduce it to five!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wouldn’t feel unhappy at all in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a teacher in a Government school who otherwise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our ideals. I made all possible inquiries regarding this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his love of khadi. He wrote to me a letter which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He believes in khadi and wears it for the most part.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able to go as far as to wear dhotis of khadi. He had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tussle with his superior for wearing a khadi cap and other garments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khadi, and he won. His relation with a lady which was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allegation against him still continues, but he says that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>been pure. His letter seemed to me quite truthful. This inquiry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only recently. I didn’t wish to involve you in this matter, </w:t>
      </w:r>
      <w:r>
        <w:rPr>
          <w:rFonts w:ascii="Times" w:hAnsi="Times" w:eastAsia="Times"/>
          <w:b w:val="0"/>
          <w:i w:val="0"/>
          <w:color w:val="000000"/>
          <w:sz w:val="22"/>
        </w:rPr>
        <w:t>but now if you can throw some light on it please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exchanged letters with Narahari and Vallabhbhai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Sardar has nothing to say about it. Narahari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Narandas’s statement. It has also been sent to Vajubhai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Jethalal and they have been requested to send their replies.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nothing to criticize in that statement. There seem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principle between Vajubhai and Narandas, but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clear to me, except that the latter may have laid greater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crafts and expected the teachers to pay attention to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regard that as a difference of principle. Have you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Vajubhai’s and Jethalal’s letters? If you are prepared to take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and give your time to it, I will send their explanations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Rama and the children. Today’s letter reminds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the long letters I used to write to you formerly. On days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Monday, I mostly write with the left hand. 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5533.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MANU GANDHI</w:t>
      </w:r>
    </w:p>
    <w:p>
      <w:pPr>
        <w:autoSpaceDN w:val="0"/>
        <w:autoSpaceDE w:val="0"/>
        <w:widowControl/>
        <w:spacing w:line="252" w:lineRule="exact" w:before="132" w:after="0"/>
        <w:ind w:left="479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Septenber 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separate letter for you. Have you fallen ill again?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lives very carefully, why should one ever fall ill? Won’t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coming here in a very few days? Kunvarji has written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sent to Rajkot. He has already sent for Rami.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1551.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all will be well with you. I know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tested there. But you have patience and faith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be well. There must be somebody there, too,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things. Besides, you have to think of your parents.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thus favoured you at present with an opportunity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there. God has, as it were, so ordained things that you are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perform all your duties.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was feared that Devdas might get paralysis. He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He has become weak. He and Ba will perhaps go to Simla. It </w:t>
      </w:r>
      <w:r>
        <w:rPr>
          <w:rFonts w:ascii="Times" w:hAnsi="Times" w:eastAsia="Times"/>
          <w:b w:val="0"/>
          <w:i w:val="0"/>
          <w:color w:val="000000"/>
          <w:sz w:val="22"/>
        </w:rPr>
        <w:t>rarely occurs to me to write about such matters.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Mathew. This paper was made here.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lot.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KRISHNACHANDRA</w:t>
      </w:r>
    </w:p>
    <w:p>
      <w:pPr>
        <w:autoSpaceDN w:val="0"/>
        <w:autoSpaceDE w:val="0"/>
        <w:widowControl/>
        <w:spacing w:line="244" w:lineRule="exact" w:before="148" w:after="0"/>
        <w:ind w:left="4050" w:right="0" w:firstLine="1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3 a.m., September 3,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experience supreme bliss and of course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God when, faithfully believing that He is witness to every </w:t>
      </w:r>
      <w:r>
        <w:rPr>
          <w:rFonts w:ascii="Times" w:hAnsi="Times" w:eastAsia="Times"/>
          <w:b w:val="0"/>
          <w:i w:val="0"/>
          <w:color w:val="000000"/>
          <w:sz w:val="22"/>
        </w:rPr>
        <w:t>act, you dedicate all your deeds, thoughts and speech to Him.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“Whatever you do, whatever you eat”,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4276</w:t>
      </w:r>
    </w:p>
    <w:p>
      <w:pPr>
        <w:autoSpaceDN w:val="0"/>
        <w:autoSpaceDE w:val="0"/>
        <w:widowControl/>
        <w:spacing w:line="302" w:lineRule="exact" w:before="5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Gita,</w:t>
      </w:r>
      <w:r>
        <w:rPr>
          <w:rFonts w:ascii="Times" w:hAnsi="Times" w:eastAsia="Times"/>
          <w:b w:val="0"/>
          <w:i w:val="0"/>
          <w:color w:val="000000"/>
          <w:sz w:val="14"/>
        </w:rPr>
        <w:t>IX</w:t>
      </w:r>
      <w:r>
        <w:rPr>
          <w:rFonts w:ascii="Times" w:hAnsi="Times" w:eastAsia="Times"/>
          <w:b w:val="0"/>
          <w:i w:val="0"/>
          <w:color w:val="000000"/>
          <w:sz w:val="18"/>
        </w:rPr>
        <w:t>. 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TELEGRAM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     GOD.      HOPE      YOU       ARE       WELL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6-9-1935</w:t>
      </w:r>
    </w:p>
    <w:p>
      <w:pPr>
        <w:autoSpaceDN w:val="0"/>
        <w:autoSpaceDE w:val="0"/>
        <w:widowControl/>
        <w:spacing w:line="292" w:lineRule="exact" w:before="370" w:after="22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600. LETTER TO JAWAHARLAL NEHRU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3278"/>
        <w:gridCol w:w="3278"/>
      </w:tblGrid>
      <w:tr>
        <w:trPr>
          <w:trHeight w:hRule="exact" w:val="58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4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4, 1935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11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imagine the relief I had on receiving your wire.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Mahadev is taking this with him. I wish I had come myself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not. You will frankly give me your opinion on all the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interest. Unless there is an insuperable bar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Congress ship next year. You will wire to me Kamala’s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on reaching there. The news of your release must itself have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her considerable relief.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were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1935. Courtesy: Nehru Memorial Museum and Library.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601.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thinnest paper made here. You can write on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as you can see. He has prepared the blotting paper too.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to make considerable improvements. This paper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prove a veritable boon. If it does, it will be a proof of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of talent and labour can do for the village.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with your assistance, more than even eight annas per day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makers.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reply telegram of even date read : “Leaving this evening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air. Love.”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Viceroy”, 30-8-1935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16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Avinashilingam has got your rice with him, he says, as he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find your place. He would not let me pay the railage. The cost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bag is a trifle as you will see. The railage twice the price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article! I wonder if I did right in sending you all that quantity. Perhaps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not know what a bag would contain. There are bags and bags!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asked you to accommodate Kumarappa and Devdas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not going to say more than I have done. I only hope that they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prove a source of burden to you. Of course you are not expected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give any time to them. It is monstrous for poor people to think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to fashionable hill-stations. You are responsible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mischief. My poverty is only so-called?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Shummy must not forget the real poor. I must have the analysis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8"/>
        <w:gridCol w:w="3278"/>
      </w:tblGrid>
      <w:tr>
        <w:trPr>
          <w:trHeight w:hRule="exact" w:val="59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3545. Courtesy: Amrit Kaur. Also G. N. 6354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KAMALNAYAN BAJAJ</w:t>
      </w:r>
    </w:p>
    <w:p>
      <w:pPr>
        <w:autoSpaceDN w:val="0"/>
        <w:autoSpaceDE w:val="0"/>
        <w:widowControl/>
        <w:spacing w:line="27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I got your letter, though late.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Repetition of Ramanama, if done regularly, will help you.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you do not use hand-made paper there.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that, you should feel zeal and passionate sympathy for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these become part of your nature, you will on your own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these things. Only what you do spontaneously and gladly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value and bear fruit.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form any views from what you see there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the British and other foreigners.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one thing regarding dress. You may give up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if you cannot willingly make it a rule to wear it. Wear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is convenient to you and of whatever cloth you find suitable.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believe, this answers all your questions.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you may wear on overcoat, made from foreign cloth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mill-cloth, and likewise socks and banian for exercise. It won’t be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try to get all these things hand-made, but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committing no sin, either, if you don’t.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main duty while you are there is to study hard,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>mastery in your subjects, to acquire the virtues of fearlessness,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firmness, habits of hard work, generosity, compassion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to cultivate greater simplicity and humility. Observe the life </w:t>
      </w:r>
      <w:r>
        <w:rPr>
          <w:rFonts w:ascii="Times" w:hAnsi="Times" w:eastAsia="Times"/>
          <w:b w:val="0"/>
          <w:i w:val="0"/>
          <w:color w:val="000000"/>
          <w:sz w:val="22"/>
        </w:rPr>
        <w:t>there. Spend every moment usefully. Keep a diary.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your letter. Write to me if any question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left unanswered.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2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pp. 286-7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VALLABHBHAI PATEL</w:t>
      </w:r>
    </w:p>
    <w:p>
      <w:pPr>
        <w:autoSpaceDN w:val="0"/>
        <w:autoSpaceDE w:val="0"/>
        <w:widowControl/>
        <w:spacing w:line="224" w:lineRule="exact" w:before="108" w:after="0"/>
        <w:ind w:left="475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5,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left yesterday for Prayag to meet Jawaharlal.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latter’s wire received today that Mahadev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him, since he is leaving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evening.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Government has made its reply as venomous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Its meaning is clear. Every effort will be made to suppress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I now feel that we should not publish the correspondence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It may be published together with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when it is received, as our introduction to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genesis of the Committee. Do you see anything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 It is desirable that the Committee should finish its work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Baba is all right now. At present we have some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or other everyday 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will return day after tomorrow.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184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“Telegream to Jawaharlal Nehru”,4-9-1935. For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Desai’s letter to Jawaharlal Nehru,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JAYANTI N. PAREKH</w:t>
      </w:r>
    </w:p>
    <w:p>
      <w:pPr>
        <w:autoSpaceDN w:val="0"/>
        <w:autoSpaceDE w:val="0"/>
        <w:widowControl/>
        <w:spacing w:line="270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JAYANTI,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you have not been able to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What I have said is that all my activities have swaraj as their goal.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breath I take is dedicated to it. To reach that goal sooner 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Mandir and took up Harijan work and have now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work. Worship of any God is worship of Lord </w:t>
      </w:r>
      <w:r>
        <w:rPr>
          <w:rFonts w:ascii="Times" w:hAnsi="Times" w:eastAsia="Times"/>
          <w:b w:val="0"/>
          <w:i w:val="0"/>
          <w:color w:val="000000"/>
          <w:sz w:val="22"/>
        </w:rPr>
        <w:t>Krishna.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our duty to help Kanti. You two brothers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>up some honest business and free Nathubhai from debts.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2"/>
        <w:gridCol w:w="3272"/>
      </w:tblGrid>
      <w:tr>
        <w:trPr>
          <w:trHeight w:hRule="exact" w:val="74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6262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MATHURADAS TRIKUMJI</w:t>
      </w:r>
    </w:p>
    <w:p>
      <w:pPr>
        <w:autoSpaceDN w:val="0"/>
        <w:autoSpaceDE w:val="0"/>
        <w:widowControl/>
        <w:spacing w:line="266" w:lineRule="exact" w:before="8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Mahadev has replied to your earlier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Mahadev is on the train to Prayag. Jawaharlal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slipped away last evening. Still, the trip could not be avoided.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more exhaustive statement of accounts of the Tilak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than the one you have sent has already been published in octavo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size. This is not it. If this is all you have, then it is incomplete.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 to write that the printed version is available only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Revashankarbhai’s or at the All-India office. I have not gone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it. You will have gone through my correspondence with J.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Sardar. It is not to be published. I have nothing to say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The [charges] against the Congress can be answered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the accounts. I am saving your letter for Mahadev. Enquire </w:t>
      </w:r>
      <w:r>
        <w:rPr>
          <w:rFonts w:ascii="Times" w:hAnsi="Times" w:eastAsia="Times"/>
          <w:b w:val="0"/>
          <w:i w:val="0"/>
          <w:color w:val="000000"/>
          <w:sz w:val="22"/>
        </w:rPr>
        <w:t>at Revashankarbhai’s for other major items in the accounts.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in good health.</w:t>
      </w:r>
    </w:p>
    <w:p>
      <w:pPr>
        <w:autoSpaceDN w:val="0"/>
        <w:autoSpaceDE w:val="0"/>
        <w:widowControl/>
        <w:spacing w:line="220" w:lineRule="exact" w:before="1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606. LETTER TO AMRIT KAUR</w:t>
      </w:r>
    </w:p>
    <w:p>
      <w:pPr>
        <w:autoSpaceDN w:val="0"/>
        <w:autoSpaceDE w:val="0"/>
        <w:widowControl/>
        <w:spacing w:line="244" w:lineRule="exact" w:before="228" w:after="0"/>
        <w:ind w:left="475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daily post has commenced even before the patients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there! This is like your rehearsal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Shakuntala.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time you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teach something of your art to the girls, if a little time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from your secretarial work. I suppose your rehearsal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in English? Whose translation was it? Who were the actresses?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will have the salesman and the present rent paid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period if you will guarantee purchase of definite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not stock mill-cloth. You can sell all other swadeshi articles.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anxiety is for you not to add to your already heavy burdens,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and administrative. Run the swadeshi enterprise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the right stamp of men and your financial responsibility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rigidly fixed. The undertakings with which I am connected are so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scope that they can absorb fortunes. That they have never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is because I have never allowed them to go out of hand.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protection from within as there is little chance of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gain. All I want therefore is your great ability, constancy and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the service of the lowliest and the downtrodden. That, </w:t>
      </w:r>
      <w:r>
        <w:rPr>
          <w:rFonts w:ascii="Times" w:hAnsi="Times" w:eastAsia="Times"/>
          <w:b w:val="0"/>
          <w:i w:val="0"/>
          <w:color w:val="000000"/>
          <w:sz w:val="22"/>
        </w:rPr>
        <w:t>thank God, I already have.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Vijaya Singh’s letter. I do not like it over much.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judge. You will insist on a proper accounting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pice spent.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gone for a day to meet Jawaharlal. I fear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must have missed him by a few hours. Jawaharlal flew earlier </w:t>
      </w:r>
      <w:r>
        <w:rPr>
          <w:rFonts w:ascii="Times" w:hAnsi="Times" w:eastAsia="Times"/>
          <w:b w:val="0"/>
          <w:i w:val="0"/>
          <w:color w:val="000000"/>
          <w:sz w:val="22"/>
        </w:rPr>
        <w:t>than he had expected.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not overworking yourself.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8"/>
        <w:gridCol w:w="3278"/>
      </w:tblGrid>
      <w:tr>
        <w:trPr>
          <w:trHeight w:hRule="exact" w:val="612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3546. Courtesy: Amrit Kaur. Also G. N. 6355</w:t>
      </w:r>
    </w:p>
    <w:p>
      <w:pPr>
        <w:autoSpaceDN w:val="0"/>
        <w:autoSpaceDE w:val="0"/>
        <w:widowControl/>
        <w:spacing w:line="32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J. C. Kumarappa and Devdas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16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LETTER TO S. AMBUJAMMAL</w:t>
      </w:r>
    </w:p>
    <w:p>
      <w:pPr>
        <w:autoSpaceDN w:val="0"/>
        <w:autoSpaceDE w:val="0"/>
        <w:widowControl/>
        <w:spacing w:line="270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will have a little touring. Of course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for you to confine yourself to Harijan work, khadi and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are going to Trivandrum, you may see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apiary which is said to be there. You know Ramachandra there,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not? You should seek him out. He is secretary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Sevak Sangh and one of our finest workers.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even if Kichi’s finger remains permanently deformed,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no constitutional evil resulting from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do take almonds, but rarely. Do not send any unless I ask for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608. LETTER TO K. M. MUNSHI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1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this case. If you think we can win it, you may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Jalgaon or send someone else. These friends cannot afford to pay that </w:t>
      </w:r>
      <w:r>
        <w:rPr>
          <w:rFonts w:ascii="Times" w:hAnsi="Times" w:eastAsia="Times"/>
          <w:b w:val="0"/>
          <w:i w:val="0"/>
          <w:color w:val="000000"/>
          <w:sz w:val="22"/>
        </w:rPr>
        <w:t>person anything more than the railway fare.</w:t>
      </w:r>
    </w:p>
    <w:p>
      <w:pPr>
        <w:autoSpaceDN w:val="0"/>
        <w:autoSpaceDE w:val="0"/>
        <w:widowControl/>
        <w:spacing w:line="22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7589. Courtesy: K. M. Munshi</w:t>
      </w:r>
    </w:p>
    <w:p>
      <w:pPr>
        <w:autoSpaceDN w:val="0"/>
        <w:autoSpaceDE w:val="0"/>
        <w:widowControl/>
        <w:spacing w:line="220" w:lineRule="exact" w:before="4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enclosure to the following letter dated September 11, 1935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Deokinandan, Khadi Bhandar, Jalgaon, to the addressee : “We have here a civil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Additional First Class Sub Judge, fixed for argument on September 27.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case filed by the Khadi Bhandar against the Government. We consulted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has directed us to go to you. We send herewith Mahatmaji’s letter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>you regarding the case, etc.”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609. LETTER TO GOWAMAL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1935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GOWAMAL,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Padmavati. I don’t remember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blessings. If she got them, I can’t tell in what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>she did. You should not waste my time about such matters.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>Mahatma Gandhi aur Jabalpur,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47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LETTER TO BRIJKRISHNA CHANDIWALA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1935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all right if Nair can withstand the circumstances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there for a year. But recall him from Calcutta if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work is badly hampered.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enquiring whether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>blessed the inter-caste marriage of Padmavati, a Kerala girl.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611. DISCUSSION WITH SWAMI YOGANANDA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7,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Why is there evil in the world, is a difficult question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I can only give what I may call a villager’s answer.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there must also be evil, just as where there is light there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darkness, but it is true only so far as we human mortals are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God there is nothing good, nothing evil. We poor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talk of His dispensation in human terms, but our language is not </w:t>
      </w:r>
      <w:r>
        <w:rPr>
          <w:rFonts w:ascii="Times" w:hAnsi="Times" w:eastAsia="Times"/>
          <w:b w:val="0"/>
          <w:i w:val="0"/>
          <w:color w:val="000000"/>
          <w:sz w:val="22"/>
        </w:rPr>
        <w:t>God’s.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Vedanta says the world is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that explanation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babbling of imperfect humanity. I therefore say that I am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bother my head about it. Even if I was allowed to peep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innermost recess of God’s chamber I should not care to do it.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know what to do there. It is enough for our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to know that God is always with the doer of good. That again </w:t>
      </w:r>
      <w:r>
        <w:rPr>
          <w:rFonts w:ascii="Times" w:hAnsi="Times" w:eastAsia="Times"/>
          <w:b w:val="0"/>
          <w:i w:val="0"/>
          <w:color w:val="000000"/>
          <w:sz w:val="22"/>
        </w:rPr>
        <w:t>is a villager’s explanation.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>OGANANDA</w:t>
      </w:r>
      <w:r>
        <w:rPr>
          <w:rFonts w:ascii="Times" w:hAnsi="Times" w:eastAsia="Times"/>
          <w:b w:val="0"/>
          <w:i w:val="0"/>
          <w:color w:val="000000"/>
          <w:sz w:val="18"/>
        </w:rPr>
        <w:t>: But if He is All-mighty, as unquestionably He is, why does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free us from evil?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rule out this question, too. God and we are not equals.</w:t>
      </w:r>
    </w:p>
    <w:p>
      <w:pPr>
        <w:autoSpaceDN w:val="0"/>
        <w:tabs>
          <w:tab w:pos="5650" w:val="left"/>
          <w:tab w:pos="61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 may put such questions to one another,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unequals.Villagers do not ask why town-dwellers do things which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did would mean certain destruction.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quite see what you mean. It is a strong point you have made. But who made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He is All-powerful, He must have made Himself.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He is an autocrat or a democrat?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think these things at all. I do not want to divide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 with Him and hence I am absolved from having to consider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questions. I am content with the doing of the task in front of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worry about the why and wherefore of things.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has He not given us reason?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Letter” by Mahadev Desai, who had reported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Swami Yogananda had “just returned home after a long stay in America”. On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to Ranchi, he halted at Wardha to meet Gandhiji.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Gandhi—1915-1948: A Detailed Chronology, </w:t>
      </w:r>
      <w:r>
        <w:rPr>
          <w:rFonts w:ascii="Times" w:hAnsi="Times" w:eastAsia="Times"/>
          <w:b w:val="0"/>
          <w:i w:val="0"/>
          <w:color w:val="000000"/>
          <w:sz w:val="18"/>
        </w:rPr>
        <w:t>the discussion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took place on August 26 and 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He has. But that reason helps us to see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dabble in things we cannot fathom. It is my implicit belief that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 has an amazing amount of common sense and therefore he </w:t>
      </w:r>
      <w:r>
        <w:rPr>
          <w:rFonts w:ascii="Times" w:hAnsi="Times" w:eastAsia="Times"/>
          <w:b w:val="0"/>
          <w:i w:val="0"/>
          <w:color w:val="000000"/>
          <w:sz w:val="22"/>
        </w:rPr>
        <w:t>never worries about these things.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I will now ask a different question. Do you believe it is easier to be evil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good, that a descent is easier than an ascent?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it is so. But really it is easier to be good than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Of course poets have said that descent to hell is easy,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so. Nor do I think there are more bad people in the world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In that case God himself would be evil and not an embodiment </w:t>
      </w:r>
      <w:r>
        <w:rPr>
          <w:rFonts w:ascii="Times" w:hAnsi="Times" w:eastAsia="Times"/>
          <w:b w:val="0"/>
          <w:i w:val="0"/>
          <w:color w:val="000000"/>
          <w:sz w:val="22"/>
        </w:rPr>
        <w:t>of ahimsa or love which He is.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know your definition of ahimsa?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means avoiding injury to anything on earth,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>word and deed . . . 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shall now change the subject. You would prefer self-control to birth-control?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artificial birth-control or birth-control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suggested today and recommended in the West is suicidal.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‘suicidal’, I do not mean resulting in the extinction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race, I mean suicidal in a higher sense of the term, that is to say these </w:t>
      </w:r>
      <w:r>
        <w:rPr>
          <w:rFonts w:ascii="Times" w:hAnsi="Times" w:eastAsia="Times"/>
          <w:b w:val="0"/>
          <w:i w:val="0"/>
          <w:color w:val="000000"/>
          <w:sz w:val="22"/>
        </w:rPr>
        <w:t>methods make man lower than the brute; they are immoral.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long are we to tolerate indiscriminate procreation? I know a man who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used to purchase a seer of milk, and went on diluting it with water in order to divide 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his children whose number increased every year. Don’t you think this was 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sin?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sin to bring forth unwanted children, but I think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sin to avoid the consequences of one’s own action. It simply </w:t>
      </w:r>
      <w:r>
        <w:rPr>
          <w:rFonts w:ascii="Times" w:hAnsi="Times" w:eastAsia="Times"/>
          <w:b w:val="0"/>
          <w:i w:val="0"/>
          <w:color w:val="000000"/>
          <w:sz w:val="22"/>
        </w:rPr>
        <w:t>unmans man.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then is the most practical method of telling man this truth?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practical method is to live the life of self-control. </w:t>
      </w:r>
      <w:r>
        <w:rPr>
          <w:rFonts w:ascii="Times" w:hAnsi="Times" w:eastAsia="Times"/>
          <w:b w:val="0"/>
          <w:i w:val="0"/>
          <w:color w:val="000000"/>
          <w:sz w:val="22"/>
        </w:rPr>
        <w:t>Example is better than precept.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West asks us, “Why is it that you have greater child mortality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lower life average than we, though you regard yourselves as more spiritual than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West?” Do you believe in many children, Mahatmaji?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in no children.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 whole race will be extinct.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won't be extinct, it will be transformed into something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can never happen, for we have inherited from eternity the 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from our progenitors. It means a tremendous effort to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habit of ages, and yet it is a simple effort. Absolute renunciation,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ideal state. If you dare not think of it </w:t>
      </w:r>
      <w:r>
        <w:rPr>
          <w:rFonts w:ascii="Times" w:hAnsi="Times" w:eastAsia="Times"/>
          <w:b w:val="0"/>
          <w:i w:val="0"/>
          <w:color w:val="000000"/>
          <w:sz w:val="22"/>
        </w:rPr>
        <w:t>marry by all means, but even then live a life of self-control.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any working method to teach this to the masses?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as I said a moment ago, to attain complete self-control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live that life amongst the masses. A life of self-restraint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of all luxuries cannot but have its effect on the masses.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indissoluble connection between self-control and the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palate. The man who observes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controlled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one of his acts and will be humble.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see what you mean. The masses do not know the happiness of self-control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we have to teach them that. But what about the argument of the West I referred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we are more spiritually minded than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were, we should not have fallen so low. But because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a Westerner is much higher than ours, it does not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 of the West. Whoever is spiritually minded must show a </w:t>
      </w:r>
      <w:r>
        <w:rPr>
          <w:rFonts w:ascii="Times" w:hAnsi="Times" w:eastAsia="Times"/>
          <w:b w:val="0"/>
          <w:i w:val="0"/>
          <w:color w:val="000000"/>
          <w:sz w:val="22"/>
        </w:rPr>
        <w:t>better, not necessarily longer, life.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7-9-1935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HARIJAN SEVAK SANGH RESOLUTIONS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the Executive of the Harijan Sevak Sangh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from 30th August to 2nd September passed several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resolutons. The following is one of them: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decentralizing the finance and administration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 was discussed, in the presence of Sjt. J. N. Kunzru, who was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to attend this meeting of the Committee; the position with regard to 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(East) and the representations from the other provinces were considered.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 of the discussion Pandit Kunzru was requested to frame a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for U.P. (East) in consultation with his Provincial Board and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by way of experiment and to submit it for consideration at the </w:t>
      </w:r>
      <w:r>
        <w:rPr>
          <w:rFonts w:ascii="Times" w:hAnsi="Times" w:eastAsia="Times"/>
          <w:b w:val="0"/>
          <w:i w:val="0"/>
          <w:color w:val="000000"/>
          <w:sz w:val="18"/>
        </w:rPr>
        <w:t>next meeting of the Executive Committee.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important resolution passed was the following: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Resolved that the [24th]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September 1935, the day on which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Poona Pact was signed, be celebrated as the ‘Harijan Day’ in accordance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instructions issued in that behalf by the Head Office, Delhi.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Harijan workers throughout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special effort to establish closer contact with Harijans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an all-round greater self dedication.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resolution of importance runs:</w:t>
      </w:r>
    </w:p>
    <w:p>
      <w:pPr>
        <w:autoSpaceDN w:val="0"/>
        <w:autoSpaceDE w:val="0"/>
        <w:widowControl/>
        <w:spacing w:line="240" w:lineRule="exact" w:before="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Resolved that efforts be made for the co-ordination of the activities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Charkha, Gram Udyog and Harijan Sevak Sanghs, and to secure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 it is suggested that a joint committee, consisting of the Secretaries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sister organizatons, be created after getting constitutional recognition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Charkha and Gram Udyog Sanghs.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Seeing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three activities are constructive and meet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points, much time, energy and money can be saved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of the three organizations advanced if there is greater co-</w:t>
      </w:r>
      <w:r>
        <w:rPr>
          <w:rFonts w:ascii="Times" w:hAnsi="Times" w:eastAsia="Times"/>
          <w:b w:val="0"/>
          <w:i w:val="0"/>
          <w:color w:val="000000"/>
          <w:sz w:val="22"/>
        </w:rPr>
        <w:t>ordination among workers wherever it is possible and desirable.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7-9-1935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PRIVATE PRODUCERS BEWARE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new policy of giving an adequate wage to the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working at the manufacture of khadi is taking shape,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certified private producers of khadi comes up for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They are responsible for a large quantity of khadi.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has a duty towards these no less than towards the wage-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earners. The contracts made with them must be duly fulfilled.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ends there. The whole organization of the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or should be run as a trust for the spinners whose lot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progressively improved. Private producers are certified primarily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spinners. They should get their profit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latter, not at their expense, as we discover, they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are doing.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certificates issued to them need not be withdrawn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themselves on a par with the direct agents of the Associaton.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radically revise their method of work if they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They will have even to suffer loss. They have to maintain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the requirements of the Association registers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has. “25th” which was subsequently corrected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14-9-1935 and 21-9-1935.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and other wage-earners served by them.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proof of payment of wages, collect and supply satistics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them. This may be too onerous for them. The risk entailed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probable increase in the price of khadi may be too great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by them. The requirements of the Association may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exacting for producers who have undoubtedly to work hard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profits they do. Those who feel so, should from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wind up their khadi business. Those who wish to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khadi work, should put themselves in touch with the agents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Only they should know that the slightest neglect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conditions will entail cancellation of certificates.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or no loss, strictest honesty is the essential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their contract with the Association.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should continue who are lovers of khadi and devotees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whose sake they will not mind losses.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themselves not users of khadi in their own persons and homes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entertain any hope of continuing the contract.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7-9-1935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LEPROSY AND ITS PREVENTION</w:t>
      </w:r>
    </w:p>
    <w:p>
      <w:pPr>
        <w:autoSpaceDN w:val="0"/>
        <w:autoSpaceDE w:val="0"/>
        <w:widowControl/>
        <w:spacing w:line="260" w:lineRule="exact" w:before="2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Savli is one of the hives of khadi workers who are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poor spinners and weavers. Leprosy is rampant in Savli.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 when these toilers have to slave to eke out a bare living,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getting no more than two pies at the most per hour. Their </w:t>
      </w:r>
      <w:r>
        <w:rPr>
          <w:rFonts w:ascii="Times" w:hAnsi="Times" w:eastAsia="Times"/>
          <w:b w:val="0"/>
          <w:i w:val="0"/>
          <w:color w:val="000000"/>
          <w:sz w:val="22"/>
        </w:rPr>
        <w:t>average bill of fare is one rupee per month.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inquire how they are to deal with the lepers,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with everyone without let or hindrance. Many of them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living or help their relatives. What is to be done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manufacture? How are they to serve these unfortunate countrymen?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Council of the British Empire Leprosy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Assocition has published a booklet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Leprosy Diagnosis, </w:t>
      </w:r>
      <w:r>
        <w:rPr>
          <w:rFonts w:ascii="Times" w:hAnsi="Times" w:eastAsia="Times"/>
          <w:b w:val="0"/>
          <w:i/>
          <w:color w:val="000000"/>
          <w:sz w:val="22"/>
        </w:rPr>
        <w:t>Treatment and Prevention.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running its fifth edition. The author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Muir, M.D.I quote freely from the chapter on Preventon.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7-9-1935</w:t>
      </w:r>
    </w:p>
    <w:p>
      <w:pPr>
        <w:autoSpaceDN w:val="0"/>
        <w:autoSpaceDE w:val="0"/>
        <w:widowControl/>
        <w:spacing w:line="32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extracts are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LETTER TO LALCHAND J. VORA</w:t>
      </w:r>
    </w:p>
    <w:p>
      <w:pPr>
        <w:autoSpaceDN w:val="0"/>
        <w:autoSpaceDE w:val="0"/>
        <w:widowControl/>
        <w:spacing w:line="244" w:lineRule="exact" w:before="228" w:after="0"/>
        <w:ind w:left="475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LALCHAND,</w:t>
      </w:r>
    </w:p>
    <w:p>
      <w:pPr>
        <w:autoSpaceDN w:val="0"/>
        <w:autoSpaceDE w:val="0"/>
        <w:widowControl/>
        <w:spacing w:line="26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conducting a good many useful activities. If such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carried on with the co-operation of all and purely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service, it will certainly bear fruit.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10497. Also C.W. 9127.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Lalchand J. Vora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LETTER TO AMRIT KAUR</w:t>
      </w:r>
    </w:p>
    <w:p>
      <w:pPr>
        <w:autoSpaceDN w:val="0"/>
        <w:autoSpaceDE w:val="0"/>
        <w:widowControl/>
        <w:spacing w:line="244" w:lineRule="exact" w:before="228" w:after="0"/>
        <w:ind w:left="475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9,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whilst I use the right hand. I see that I must 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hand except during the silence day, if I am to retain its use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day for some years. This is merely a precautionary measure.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eating your apples. But you won’t issue peremptory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with each consignment you may be sending. I assure you,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not deny myself fruit when I need it.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acting as secretary, Mahadev having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only to miss Jawahar and now having gone to Sardar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bidding. She is giving full time and is slaving today even as you had </w:t>
      </w:r>
      <w:r>
        <w:rPr>
          <w:rFonts w:ascii="Times" w:hAnsi="Times" w:eastAsia="Times"/>
          <w:b w:val="0"/>
          <w:i w:val="0"/>
          <w:color w:val="000000"/>
          <w:sz w:val="22"/>
        </w:rPr>
        <w:t>to that terrible Monday.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has just risen from sick-bed to find Mira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place.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pouring cats and dogs today! I hope however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serious with her.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Devdas must have come to you today. I do hope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won’t be too much strain on you. Shummy will give me his </w:t>
      </w:r>
      <w:r>
        <w:rPr>
          <w:rFonts w:ascii="Times" w:hAnsi="Times" w:eastAsia="Times"/>
          <w:b w:val="0"/>
          <w:i w:val="0"/>
          <w:color w:val="000000"/>
          <w:sz w:val="22"/>
        </w:rPr>
        <w:t>profeessional note on both Kumarappa and Devdas please.</w:t>
      </w:r>
    </w:p>
    <w:p>
      <w:pPr>
        <w:autoSpaceDN w:val="0"/>
        <w:autoSpaceDE w:val="0"/>
        <w:widowControl/>
        <w:spacing w:line="220" w:lineRule="exact" w:before="24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Granddaughter of Dadabhai Naoroji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was suffering from malaria.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16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how long the bag of rice will last you. Next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import paddy from the nearest place and instal a husking </w:t>
      </w:r>
      <w:r>
        <w:rPr>
          <w:rFonts w:ascii="Times" w:hAnsi="Times" w:eastAsia="Times"/>
          <w:b w:val="0"/>
          <w:i/>
          <w:color w:val="000000"/>
          <w:sz w:val="22"/>
        </w:rPr>
        <w:t>chakki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would be the cheapest method and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spirit.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the ever-increasing family.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3547. Courtesy: Amrit Kaur. Also G. N. 6356.</w:t>
      </w:r>
    </w:p>
    <w:p>
      <w:pPr>
        <w:autoSpaceDN w:val="0"/>
        <w:autoSpaceDE w:val="0"/>
        <w:widowControl/>
        <w:spacing w:line="292" w:lineRule="exact" w:before="362" w:after="368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617. LETTER TO N. R. MALKANI</w:t>
      </w:r>
    </w:p>
    <w:p>
      <w:pPr>
        <w:sectPr>
          <w:pgSz w:w="9360" w:h="12960"/>
          <w:pgMar w:top="50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sectPr>
          <w:type w:val="continuous"/>
          <w:pgSz w:w="9360" w:h="12960"/>
          <w:pgMar w:top="504" w:right="1364" w:bottom="458" w:left="1440" w:header="720" w:footer="720" w:gutter="0"/>
          <w:cols w:num="2" w:equalWidth="0">
            <w:col w:w="3178" w:space="0"/>
            <w:col w:w="337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1935</w:t>
      </w:r>
    </w:p>
    <w:p>
      <w:pPr>
        <w:sectPr>
          <w:type w:val="nextColumn"/>
          <w:pgSz w:w="9360" w:h="12960"/>
          <w:pgMar w:top="504" w:right="1364" w:bottom="458" w:left="1440" w:header="720" w:footer="720" w:gutter="0"/>
          <w:cols w:num="2" w:equalWidth="0">
            <w:col w:w="3178" w:space="0"/>
            <w:col w:w="337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batch of papers to hand. You will find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fully given effect to.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written to Hariji. I wrote to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Gulistan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last week to be excused. I am drained dry. And as you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enough hay on my fork.You should therefore plead for 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‘beggars’.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ALKANI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924</w:t>
      </w:r>
    </w:p>
    <w:p>
      <w:pPr>
        <w:autoSpaceDN w:val="0"/>
        <w:autoSpaceDE w:val="0"/>
        <w:widowControl/>
        <w:spacing w:line="292" w:lineRule="exact" w:before="362" w:after="54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618. LETTER TO KANTI N. PAREKH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586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KANTI,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9, 1935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By all means start business. See that you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 of harming the country by doing trade in foreign goods, even </w:t>
      </w:r>
      <w:r>
        <w:rPr>
          <w:rFonts w:ascii="Times" w:hAnsi="Times" w:eastAsia="Times"/>
          <w:b w:val="0"/>
          <w:i w:val="0"/>
          <w:color w:val="000000"/>
          <w:sz w:val="22"/>
        </w:rPr>
        <w:t>if you can earn crores through it.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know what you say about Shanta. I am not surprised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conduct. Get married only after you have started earning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some money. If she is free then and both of you are willing,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marry her. Or else you may find out some other partner.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14-9-1935.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children’s journal. Shawakraj Bhojraj Dada, President of All-India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Balkanji Bari, had asked for the message.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6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desire that all of you should approve of all of my ideas.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means that you should think independently and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conduct accordingly. Earn every pie honestly. Nathubhai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desire anything else. Write to me occasionally.</w:t>
      </w:r>
    </w:p>
    <w:p>
      <w:pPr>
        <w:autoSpaceDN w:val="0"/>
        <w:autoSpaceDE w:val="0"/>
        <w:widowControl/>
        <w:spacing w:line="220" w:lineRule="exact" w:before="6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1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torn up your letter. Nobody else has read it.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6270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VASUMATI PANDIT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 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both your letters. Your programme seems all right.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free to come whenever you wish. Why should you then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letter from me? Does a daughter ask her father’s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she wishes to visit him? Tell Gangabehn that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therefore, I am restraining my desire to write a long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Pratap and his wife Taramati came to see me before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Germany. We talked a lot. I will write and tell you about it if I get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9406. Also C.W. 652.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VALLABHBHAI PATEL</w:t>
      </w:r>
    </w:p>
    <w:p>
      <w:pPr>
        <w:autoSpaceDN w:val="0"/>
        <w:autoSpaceDE w:val="0"/>
        <w:widowControl/>
        <w:spacing w:line="292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September 9, 1935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through the accompanying letter. I haven’t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Perhaps you will recognize the person. See if you can do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>I do hope your burden has lightened a little.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hearing rumours about an indirect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Poona Pact on the part of the Government. Let us wait and see.</w:t>
      </w:r>
    </w:p>
    <w:p>
      <w:pPr>
        <w:autoSpaceDN w:val="0"/>
        <w:autoSpaceDE w:val="0"/>
        <w:widowControl/>
        <w:spacing w:line="220" w:lineRule="exact" w:before="6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630" w:val="left"/>
        </w:tabs>
        <w:autoSpaceDE w:val="0"/>
        <w:widowControl/>
        <w:spacing w:line="308" w:lineRule="exact" w:before="0" w:after="244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621. LETTER TO P. KODANDA RAO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sectPr>
          <w:pgSz w:w="9360" w:h="12960"/>
          <w:pgMar w:top="7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KODANDA RAO,</w:t>
      </w:r>
    </w:p>
    <w:p>
      <w:pPr>
        <w:sectPr>
          <w:type w:val="continuous"/>
          <w:pgSz w:w="9360" w:h="12960"/>
          <w:pgMar w:top="716" w:right="1398" w:bottom="464" w:left="1440" w:header="720" w:footer="720" w:gutter="0"/>
          <w:cols w:num="2" w:equalWidth="0">
            <w:col w:w="3188" w:space="0"/>
            <w:col w:w="333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1935</w:t>
      </w:r>
    </w:p>
    <w:p>
      <w:pPr>
        <w:sectPr>
          <w:type w:val="nextColumn"/>
          <w:pgSz w:w="9360" w:h="12960"/>
          <w:pgMar w:top="716" w:right="1398" w:bottom="464" w:left="1440" w:header="720" w:footer="720" w:gutter="0"/>
          <w:cols w:num="2" w:equalWidth="0">
            <w:col w:w="3188" w:space="0"/>
            <w:col w:w="3334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I had derived my idea of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writings of Thoreau is wrong. The resistance to authority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was well advanced before I got the essay of Thoreau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movement was then known as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As it was incomplete I had coined the word satyagraha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readers. When I saw the title of Thoreau’s great essay,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the use of his phrase to explain our struggle to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readers. But I found that even civil disobedience failed to convey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meaning of the struggle. I therefore adopted the phrase civil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resistance. Non-violence was always an integral part of our struggle.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per your advice, a copy is going to Mr. Pearson.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well. Mahadev is in Bombay just now.</w:t>
      </w:r>
    </w:p>
    <w:p>
      <w:pPr>
        <w:autoSpaceDN w:val="0"/>
        <w:autoSpaceDE w:val="0"/>
        <w:widowControl/>
        <w:spacing w:line="268" w:lineRule="exact" w:before="38" w:after="0"/>
        <w:ind w:left="5184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ODANDA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6280;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 and the American Scene, </w:t>
      </w:r>
      <w:r>
        <w:rPr>
          <w:rFonts w:ascii="Times" w:hAnsi="Times" w:eastAsia="Times"/>
          <w:b w:val="0"/>
          <w:i w:val="0"/>
          <w:color w:val="000000"/>
          <w:sz w:val="18"/>
        </w:rPr>
        <w:t>pp. 18-9</w:t>
      </w:r>
    </w:p>
    <w:p>
      <w:pPr>
        <w:autoSpaceDN w:val="0"/>
        <w:autoSpaceDE w:val="0"/>
        <w:widowControl/>
        <w:spacing w:line="292" w:lineRule="exact" w:before="362" w:after="328"/>
        <w:ind w:left="0" w:right="13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622. LETTER TO AMRIT KAUR</w:t>
      </w:r>
    </w:p>
    <w:p>
      <w:pPr>
        <w:sectPr>
          <w:type w:val="continuous"/>
          <w:pgSz w:w="9360" w:h="12960"/>
          <w:pgMar w:top="7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sectPr>
          <w:type w:val="continuous"/>
          <w:pgSz w:w="9360" w:h="12960"/>
          <w:pgMar w:top="716" w:right="1398" w:bottom="464" w:left="1440" w:header="720" w:footer="720" w:gutter="0"/>
          <w:cols w:num="2" w:equalWidth="0">
            <w:col w:w="2984" w:space="0"/>
            <w:col w:w="353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1935</w:t>
      </w:r>
    </w:p>
    <w:p>
      <w:pPr>
        <w:sectPr>
          <w:type w:val="nextColumn"/>
          <w:pgSz w:w="9360" w:h="12960"/>
          <w:pgMar w:top="716" w:right="1398" w:bottom="464" w:left="1440" w:header="720" w:footer="720" w:gutter="0"/>
          <w:cols w:num="2" w:equalWidth="0">
            <w:col w:w="2984" w:space="0"/>
            <w:col w:w="353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worry about Kumarappa’s temperature. He 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safe under Shummy’s care.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suggested your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Rajendrababu. If you really do not feel equal to the task, say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unhesitatingly. If it is from the Congress standpoint that the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required, you must not undertake the task. If it is from the woman’s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standpoint, I do not know anyone who can do it better than you. But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“On the Duty of Civil Disobedience”, 7-9-1907; also “Letter to Henry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Salt”, 12-10-1929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Servants of India Society. He was in the United States of America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“The Natal Mercury” “, 5-1-1909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myself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 your undertaking fresh burdens. Therefore whilst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standpoint I would like you to shoulder the burden,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the judge as to whether you can spare the time.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book. A pamphlet of 25 pages octavo size compactly written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quite good. Of course you may write more, if you feel like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have the paper as soon as possible. The samples not </w:t>
      </w:r>
      <w:r>
        <w:rPr>
          <w:rFonts w:ascii="Times" w:hAnsi="Times" w:eastAsia="Times"/>
          <w:b w:val="0"/>
          <w:i w:val="0"/>
          <w:color w:val="000000"/>
          <w:sz w:val="22"/>
        </w:rPr>
        <w:t>yet received.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yesterday that Mira was on her back? She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transferred to where Kumarappa was placed. Amtul Salaam,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Kumarappa, has now got her job and is now up and doing. She has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that she was sick only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Ba, Laxmi is to be put up at the bungalow.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received wire about Devdas. Thank God.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orginal: C.W. 3548. Courtesy: Amrit Kaur. Also G.N. 6357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GIRDHARILAL BATRA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BATRA,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of books have been delivered in good order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They have not been unpacked and will not be for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come. The portraits have also arrived safely.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hastily that they will be accommodated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 of the library, but it occurred to me at once that I was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in with your proposal. I have always dissuaded friends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entertaining the desire to associate such memorials with their gifts.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the regulation of the library will rest not with me, but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trustees of whom I am not even 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therefore pardon me for my hasty answer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it. Will you be satisfied if I make some other good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portraits? I have not discussed your proposal with the trustees though </w:t>
      </w:r>
      <w:r>
        <w:rPr>
          <w:rFonts w:ascii="Times" w:hAnsi="Times" w:eastAsia="Times"/>
          <w:b w:val="0"/>
          <w:i w:val="0"/>
          <w:color w:val="000000"/>
          <w:sz w:val="22"/>
        </w:rPr>
        <w:t>I mentioned it to Sjt. Kumarappa, who agreed with my view.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04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PREMABEHN KANTAK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sectPr>
          <w:type w:val="continuous"/>
          <w:pgSz w:w="9360" w:h="12960"/>
          <w:pgMar w:top="716" w:right="1404" w:bottom="464" w:left="1440" w:header="720" w:footer="720" w:gutter="0"/>
          <w:cols w:num="2" w:equalWidth="0">
            <w:col w:w="2794" w:space="0"/>
            <w:col w:w="372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1935</w:t>
      </w:r>
    </w:p>
    <w:p>
      <w:pPr>
        <w:sectPr>
          <w:type w:val="nextColumn"/>
          <w:pgSz w:w="9360" w:h="12960"/>
          <w:pgMar w:top="716" w:right="1404" w:bottom="464" w:left="1440" w:header="720" w:footer="720" w:gutter="0"/>
          <w:cols w:num="2" w:equalWidth="0">
            <w:col w:w="2794" w:space="0"/>
            <w:col w:w="372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time. I got the [hand-made]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Junnar. It was good. I have given the whole bulk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whose need was greater than mine. The yarn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aside. It attracts a good many people’s eyes. And what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for my labour of spinning? Whenever I can spin 160 rounds </w:t>
      </w:r>
      <w:r>
        <w:rPr>
          <w:rFonts w:ascii="Times" w:hAnsi="Times" w:eastAsia="Times"/>
          <w:b w:val="0"/>
          <w:i w:val="0"/>
          <w:color w:val="000000"/>
          <w:sz w:val="22"/>
        </w:rPr>
        <w:t>during a day, it is Diwali for me.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all along been under the impression that indigenous reed-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 are available in plenty. The one with which I am writing is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to be Indian. I will inquire.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Socialists there are many good people,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spirit of self-sacrifice in them; there are some who possess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intellect and some who are rogues. Almost all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Westernized minds. None of them knows the real conditions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or perhaps even cares to know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thankful that your food was appreciated.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recollect the name Lakshmibai Thunse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if Kaka has invited you. Your duty, however,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changed my views. Deo seems to be upset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attempt to entice you. Reassure him on my behalf. He needs no </w:t>
      </w:r>
      <w:r>
        <w:rPr>
          <w:rFonts w:ascii="Times" w:hAnsi="Times" w:eastAsia="Times"/>
          <w:b w:val="0"/>
          <w:i w:val="0"/>
          <w:color w:val="000000"/>
          <w:sz w:val="22"/>
        </w:rPr>
        <w:t>such reassurance from you of course.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also feel about Hitler nearly the same way as you.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point regarding my attitude is borne in mind,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will be clear. I am indifferent about the time when the goal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reached, but not at all about the work to be done and the good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reached. I say that I do not care whether the rich do or do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wealth not because I am unconcerned whether or not they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I have no fear that they will not do so. If the steps we are </w:t>
      </w:r>
      <w:r>
        <w:rPr>
          <w:rFonts w:ascii="Times" w:hAnsi="Times" w:eastAsia="Times"/>
          <w:b w:val="0"/>
          <w:i w:val="0"/>
          <w:color w:val="000000"/>
          <w:sz w:val="22"/>
        </w:rPr>
        <w:t>taking are right, sooner or later they will lead to only one end.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old Congress worker of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Bapuna Patro-5: Kum. Premabehn Kantakne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addressee explains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was asked  by Kalelkar to take charge of Mahila Ashram at Wardha leaving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 work at Sasvad to Shankarrao Deo.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theory about man having descended from the ape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me. There is no doubt, however, that the soul which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body now has lived in the bodies of an ape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animals in the past.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argument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atatayi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killed.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atatayi?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I do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murderers and other criminals will have to be imprisoned.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remember even having said that that is ahimsa. I certainly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is. I have said that in the existing circumstances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may be unavoidable. This only means that my ahimsa is still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perfect and that, therefore, I have not yet been able to discover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this kind of violence. Truth lies in recognizing a fall from </w:t>
      </w:r>
      <w:r>
        <w:rPr>
          <w:rFonts w:ascii="Times" w:hAnsi="Times" w:eastAsia="Times"/>
          <w:b w:val="0"/>
          <w:i w:val="0"/>
          <w:color w:val="000000"/>
          <w:sz w:val="22"/>
        </w:rPr>
        <w:t>an ideal as what it 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win power by any means other than ahimsa, the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not be the swaraj of the poor. They will profit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degree of ahimsa we observe in winning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ahimsa neither you nor I nor anybody else can claim.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believes in ahimsa will become more and more non-violent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day and in consequence his field of service will keep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expanding. The field of service of the votary of violence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>narrower day by day and will ultimately become restricted to himself.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well in inviting Kelkar.</w:t>
      </w:r>
    </w:p>
    <w:p>
      <w:pPr>
        <w:autoSpaceDN w:val="0"/>
        <w:autoSpaceDE w:val="0"/>
        <w:widowControl/>
        <w:spacing w:line="22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taken Devdas to Simla. His illness was fairly serious.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good many sick-beds here these days. Mira is ill. Amtussalaam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practically ill. Nimu and her children are with me. Lakshmi is </w:t>
      </w:r>
      <w:r>
        <w:rPr>
          <w:rFonts w:ascii="Times" w:hAnsi="Times" w:eastAsia="Times"/>
          <w:b w:val="0"/>
          <w:i w:val="0"/>
          <w:color w:val="000000"/>
          <w:sz w:val="22"/>
        </w:rPr>
        <w:t>arriving from Delhi today. She is going to Madras. Prabha is here.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10378. Also C.W. 6816. Courtesy:</w:t>
      </w:r>
    </w:p>
    <w:p>
      <w:pPr>
        <w:autoSpaceDN w:val="0"/>
        <w:autoSpaceDE w:val="0"/>
        <w:widowControl/>
        <w:spacing w:line="240" w:lineRule="exact" w:before="20" w:after="13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20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120" w:after="0"/>
              <w:ind w:left="10" w:right="100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killer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67 : 25 APRIL, 1935 - 22 SEPTEMBER, 1935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0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625. LETTER TO RAMESHWARDAS BIRLA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 and the cheque. I shall expect nothing 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October unless some dire need overtakes me. But it is understood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continue the payments to the Sardar and Rajendrababu.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did not reach me. It is good that she went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is the only one who can save him and she can undoubtedly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impression on him if she carries true strength within herself.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visit abroad will then prove to have been fruitful.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a separate letter to Ghanshyamdas. Tell him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 me here on his way to wherever he may be going. I am staying put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7973. Courtesy: G.D. Birla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626. TELEGRAM TO ANKLESARIA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6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tabs>
          <w:tab w:pos="4730" w:val="left"/>
          <w:tab w:pos="5350" w:val="left"/>
          <w:tab w:pos="5870" w:val="left"/>
        </w:tabs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SORRY, PLEASE TELL HIM TO SUSPEND FAST, 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PREACH </w:t>
      </w:r>
    </w:p>
    <w:p>
      <w:pPr>
        <w:autoSpaceDN w:val="0"/>
        <w:tabs>
          <w:tab w:pos="470" w:val="left"/>
          <w:tab w:pos="1410" w:val="left"/>
          <w:tab w:pos="2270" w:val="left"/>
          <w:tab w:pos="3090" w:val="left"/>
          <w:tab w:pos="3890" w:val="left"/>
          <w:tab w:pos="4670" w:val="left"/>
          <w:tab w:pos="51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QUALIFY </w:t>
      </w:r>
    </w:p>
    <w:p>
      <w:pPr>
        <w:autoSpaceDN w:val="0"/>
        <w:tabs>
          <w:tab w:pos="870" w:val="left"/>
          <w:tab w:pos="2050" w:val="left"/>
          <w:tab w:pos="4010" w:val="left"/>
          <w:tab w:pos="4610" w:val="left"/>
          <w:tab w:pos="485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HIMSELF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RESUMES VICARIOUS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</w:p>
    <w:p>
      <w:pPr>
        <w:autoSpaceDN w:val="0"/>
        <w:tabs>
          <w:tab w:pos="990" w:val="left"/>
          <w:tab w:pos="1850" w:val="left"/>
          <w:tab w:pos="2850" w:val="left"/>
          <w:tab w:pos="3770" w:val="left"/>
          <w:tab w:pos="471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ALTOGETHER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PREMATURE.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13-9-1935</w:t>
      </w:r>
    </w:p>
    <w:p>
      <w:pPr>
        <w:autoSpaceDN w:val="0"/>
        <w:autoSpaceDE w:val="0"/>
        <w:widowControl/>
        <w:spacing w:line="320" w:lineRule="exact" w:before="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to Gandhiji asking for advice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“fast unto death” undertaken by one Ram Chandra Sharma.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reported under the date-line “Wardhaganj, September 12”,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1935.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LETTER TO JAWAHARLAL NEHRU</w:t>
      </w:r>
    </w:p>
    <w:p>
      <w:pPr>
        <w:autoSpaceDN w:val="0"/>
        <w:autoSpaceDE w:val="0"/>
        <w:widowControl/>
        <w:spacing w:line="320" w:lineRule="exact" w:before="2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well you have joined Kamala! It is the best tonic for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keep a note for her herewith. Your messages are being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here. And Sarup repeats what she receives. Let us hope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 well. Please thank Dr. Atal for his messages and letters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most helpful. I expect a regular mail from you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 lasts. Typed sheets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with me. I shall go through them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to go to Bombay to help Vallabhbhai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And he is still there. Rajagopalachari has just dropped 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Laxmi and her baby boy. Devdas was badly ill. Ansari has packed </w:t>
      </w:r>
      <w:r>
        <w:rPr>
          <w:rFonts w:ascii="Times" w:hAnsi="Times" w:eastAsia="Times"/>
          <w:b w:val="0"/>
          <w:i w:val="0"/>
          <w:color w:val="000000"/>
          <w:sz w:val="22"/>
        </w:rPr>
        <w:t>him off to Simla. I have Mira on my hands prostrate with bad fever.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 you to allow yourself to be elected President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next year. Your acceptance will solve many difficulties. If you think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fit, send me a wire.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Indu been fixed up?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mail.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Khurshed is here. She will be writing to you by the ordinary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 from us all.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1935. Courtesy: Nehru 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TO VITHAL L. PHADKE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thrown your article into the waste-paper basket.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ban against efforts by the right type of men or women. We cannot,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get such workers by advertising for them in </w:t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nor do they grow in the [Harijan Sevak] Sangh’s Office. They emerge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</w:t>
      </w:r>
      <w:r>
        <w:rPr>
          <w:rFonts w:ascii="Times" w:hAnsi="Times" w:eastAsia="Times"/>
          <w:b w:val="0"/>
          <w:i/>
          <w:color w:val="000000"/>
          <w:sz w:val="22"/>
        </w:rPr>
        <w:t>tapascharya.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don’t you become one?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7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50" w:lineRule="exact" w:before="140" w:after="0"/>
              <w:ind w:left="10" w:right="43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Gujarati: G.N. 3833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the addressee’s autobiography published in 1936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67 : 25 APRIL, 1935 - 22 SEPTEMBER, 1935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5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76" w:right="1404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629. LETTER TO DILKHUSH DIWANJI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DILKHUSH,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have been able to read the question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Kishorelal. The questions are good. In fixing the wages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by the poor students who spin for their own needs,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as high or as low as you like. If the khadi so spun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they need, you can adopt the rate prevailing in any [khadi]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If it is sold in the market, it should be sold so as to help </w:t>
      </w:r>
      <w:r>
        <w:rPr>
          <w:rFonts w:ascii="Times" w:hAnsi="Times" w:eastAsia="Times"/>
          <w:b w:val="0"/>
          <w:i w:val="0"/>
          <w:color w:val="000000"/>
          <w:sz w:val="22"/>
        </w:rPr>
        <w:t>khadi sales.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spinning activity is merely [part-time] for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 or pan and </w:t>
      </w:r>
      <w:r>
        <w:rPr>
          <w:rFonts w:ascii="Times" w:hAnsi="Times" w:eastAsia="Times"/>
          <w:b w:val="0"/>
          <w:i/>
          <w:color w:val="000000"/>
          <w:sz w:val="22"/>
        </w:rPr>
        <w:t>bidis,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wages can be fixed quite low.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[a whole-time activity] for buying ghee and milk, the rate of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hour’s spinning should be sufficiently high to meet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You may consider this a new theory, but according to 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It can be inferred from what I have written earlier. So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theory and can be deduced logically from what has been stated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premise. Experience shows that thousands of women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from spinning. When the question of fixing their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up, I had to say that they should at least be able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that. Or we should show them some occupation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can do so. I think thiscovers answers to all your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>If not, by all means ask me again.</w:t>
      </w:r>
    </w:p>
    <w:p>
      <w:pPr>
        <w:autoSpaceDN w:val="0"/>
        <w:autoSpaceDE w:val="0"/>
        <w:widowControl/>
        <w:spacing w:line="22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Motana Man, </w:t>
      </w:r>
      <w:r>
        <w:rPr>
          <w:rFonts w:ascii="Times" w:hAnsi="Times" w:eastAsia="Times"/>
          <w:b w:val="0"/>
          <w:i w:val="0"/>
          <w:color w:val="000000"/>
          <w:sz w:val="18"/>
        </w:rPr>
        <w:t>p. 71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8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AMTUSSALAAM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9"/>
        <w:gridCol w:w="1639"/>
        <w:gridCol w:w="1639"/>
        <w:gridCol w:w="1639"/>
      </w:tblGrid>
      <w:tr>
        <w:trPr>
          <w:trHeight w:hRule="exact" w:val="73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DAUGHTER,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September 12, 1935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</w:tbl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efforts are in vain until you have been able to win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it will affect me, if anyone touches my feet. But 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put down this idolatry. I do not regard myself so pure.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benefit in cutting off the hair but you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trimmed by someone if it comes in the way of your doing </w:t>
      </w:r>
      <w:r>
        <w:rPr>
          <w:rFonts w:ascii="Times" w:hAnsi="Times" w:eastAsia="Times"/>
          <w:b w:val="0"/>
          <w:i w:val="0"/>
          <w:color w:val="000000"/>
          <w:sz w:val="22"/>
        </w:rPr>
        <w:t>your work.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accuse you of harbouring any impurity.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 on my part if you find nothing wrong with yourself.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your own choice whether or no to go to Kanpur 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place.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80" w:lineRule="exact" w:before="16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anything I can suggest in this matter.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him [Kanam] over only through love and this love will grow of its </w:t>
      </w:r>
      <w:r>
        <w:rPr>
          <w:rFonts w:ascii="Times" w:hAnsi="Times" w:eastAsia="Times"/>
          <w:b w:val="0"/>
          <w:i w:val="0"/>
          <w:color w:val="000000"/>
          <w:sz w:val="22"/>
        </w:rPr>
        <w:t>own accord. Anyway, it is an old story.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write down. Do on your own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can do.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608</w:t>
      </w:r>
    </w:p>
    <w:p>
      <w:pPr>
        <w:autoSpaceDN w:val="0"/>
        <w:autoSpaceDE w:val="0"/>
        <w:widowControl/>
        <w:spacing w:line="220" w:lineRule="exact" w:before="2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sentence : “I don’t think it will affect me, if anyone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touches my feet.” On September 12, 1935, Gandhiji had renounced the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placing his hand on a girl’s shoulder for support while walking.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Renunciation”,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21-9-1935.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in Urdu.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Bapuke Patra—8 : Bibi Amtussalamake Nam,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explains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was asked to take care of Kanam, son of Ramdas Gandhi, as Ba was in Simla.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reference to Kanam;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16" w:right="1364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LETTER TO BRIJKRISHNA CHANDIWALA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12/ [13]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Your suggestion that the expenses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is quite pertinent. Let Krishnan Nair remain in Calcutta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In the mean time you and Hardhyan Singh can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Any enterprise that depends solely on one person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 ultimately, and how long can you keep Krishnan Nair in </w:t>
      </w:r>
      <w:r>
        <w:rPr>
          <w:rFonts w:ascii="Times" w:hAnsi="Times" w:eastAsia="Times"/>
          <w:b w:val="0"/>
          <w:i w:val="0"/>
          <w:color w:val="000000"/>
          <w:sz w:val="22"/>
        </w:rPr>
        <w:t>Delhi?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chanced to notice the secret hatred K.N.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rich. He too realized that his heart has yet to digest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is quite correct. His stay in Bengal should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beneficial. Gradually he will acquire mastery over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other Ashram inmates too will have been tested.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can be defined as Ashram inmates who have no financial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kind of obligations towards parents and other relatives,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comprise only food and clothing and who are ever alert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ahimsa and the other eleven vows. That is why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inclined to put aside even the smallest amount is disqualified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inmate. Keeping this in view no one should be paid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Rs. 10 and moreover anything saved over andabove food,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returned to the Ashram. But we can employ on a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services are needed and who in spite of their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cannot, owing to their other obligations, work except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remuneration. We should strictly limit our expenditure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sums available in the budget. You can circulate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all the workers currently employed. This will shift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from your head and have the desired effect.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satisfactory. The diet consists of milk, vegetables and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Part of this letter has been written by me and the rest dictated,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interruptions in between. In the mean while Rajaji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informed me of your having fallen ill; how is it?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recovered by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2434</w:t>
      </w:r>
    </w:p>
    <w:p>
      <w:pPr>
        <w:autoSpaceDN w:val="0"/>
        <w:autoSpaceDE w:val="0"/>
        <w:widowControl/>
        <w:spacing w:line="32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clear that Gandhiji had begun this letter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September 12, 1935, but was interrupted by the arrival of Rajagopalachari and could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it only the next day;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Jawaharlal Nehru”, 12-9-1935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LETTER TO PURUSHOTTAM L. BAVISHI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Send me the name of the village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in mind. The decision regarding Vinoba is not yet final.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127. Also C.W. 4750.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 L. Bavishi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Rajaji is sitting by my side. I read 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He says he must leave on the 17th at the latest. Papa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in Madras and her son, who was ill, is eager to see him.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you want to talk to him about the crown of thorns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it is so, your effort will be wasted. He says he has given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at all to Bhulabhai. He is in no condition just now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crown. He is extremely tired both physically and mentally.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consent,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Jawaharlal and asked him.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worthwhile if you can reach here by Monday. We must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go on Tuesday at the latest. The weather here is none too good </w:t>
      </w:r>
      <w:r>
        <w:rPr>
          <w:rFonts w:ascii="Times" w:hAnsi="Times" w:eastAsia="Times"/>
          <w:b w:val="0"/>
          <w:i w:val="0"/>
          <w:color w:val="000000"/>
          <w:sz w:val="22"/>
        </w:rPr>
        <w:t>just now.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better, but she is having temperature since 2 o’clock.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inquired about the price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if they are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>here at the same price, I should like to get them here itself.</w:t>
      </w:r>
    </w:p>
    <w:p>
      <w:pPr>
        <w:autoSpaceDN w:val="0"/>
        <w:autoSpaceDE w:val="0"/>
        <w:widowControl/>
        <w:spacing w:line="260" w:lineRule="exact" w:before="40" w:after="24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misunderstood my point regarding Sindi.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at all to force anything on the people. We simply wish </w:t>
      </w:r>
      <w:r>
        <w:rPr>
          <w:rFonts w:ascii="Times" w:hAnsi="Times" w:eastAsia="Times"/>
          <w:b w:val="0"/>
          <w:i w:val="0"/>
          <w:color w:val="000000"/>
          <w:sz w:val="22"/>
        </w:rPr>
        <w:t>to go on working silently. We shall discuss this further when we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280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0" w:after="0"/>
              <w:ind w:left="55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That he should be detained at Wardha for a week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Congress Presidentship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Amtussalaam”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footnote 2,”Letter to Mirabehn”, 26-5-1935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67 : 25 APRIL, 1935 - 22 SEPTEMBER, 1935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10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don’t meet in a few days, I will write to you a detailed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>will do nothing in haste.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the gentleman from Bulsar.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argument there is in the committee’s report, the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adjective at all. A report giving their conclusions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main issues and suggestions for future guidance will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>pamphlet to which nobody could take exception. This is what I think.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Bhau is living in Jamnalal’s chawl.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>he gets some money regularly.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is a strange one.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186-7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635. DISCUSSION ON MINIMUM LIVING WAGE–II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14,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2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objective is as the name implies to represent the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lowest paid labourers, i.e., to improve their lot.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show a progressive improvement in their lot.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my earliest formula which holds good as much today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then—a spinning-wheel in every home and a loom or looms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village. That is the ideal of self-sufficing khadi, and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 with me I would have you serve the spinners not so much by </w:t>
      </w:r>
      <w:r>
        <w:rPr>
          <w:rFonts w:ascii="Times" w:hAnsi="Times" w:eastAsia="Times"/>
          <w:b w:val="0"/>
          <w:i w:val="0"/>
          <w:color w:val="000000"/>
          <w:sz w:val="22"/>
        </w:rPr>
        <w:t>selling their khadi as by making them prepare it for their own use.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Desai’s “Weekly Letter” which gave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summary of arguments by khadi workers : “(1) It is wrong to say that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exploiting the poor spinners. On the contrary, the consumers who can easily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 cheap Japanese and other foreign stuffs, go in for khadi which is dearer.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patriotism and not exploitation. (2) The minimum wage may mean a few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coppers in the pocket of a very few, but what about the thousands who will find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 gone? (3) The spinners themselves would far rather prefer a permanent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wage than a precarious higher minimum wage. If a referendum were to be taken,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cast their vote against the minimum wage. (4) We have not reduced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wage; the reductions in our prices are due to the fall in the price of cotton,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reduction in the weavers’ wages. (5) It would have been possible to do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political situation was favourable, but at the present moment it is hardly the </w:t>
      </w:r>
      <w:r>
        <w:rPr>
          <w:rFonts w:ascii="Times" w:hAnsi="Times" w:eastAsia="Times"/>
          <w:b w:val="0"/>
          <w:i w:val="0"/>
          <w:color w:val="000000"/>
          <w:sz w:val="18"/>
        </w:rPr>
        <w:t>atmosphere.”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own chapatis, there are no hotels in villages;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villagers should make their own khadi. Not that some of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extra khadi but that will depend only on the demand.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take orders from the city people who will want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and we shall get that khadi done by those who will get a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hour proportionate to their daily need. This may mean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rise in the present price of khadi. We may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the poverty of the people. I have never said it was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exploitation. I take the fullest responsibility for allwe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fifteen years, and what we have done was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now to strike a new departure. We have ignored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proletariat for centuries, and whilst we have arrogated to 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commanding their labour, the thought has never crossed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a right to dictate their wage, that labour is as much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as money is ours. It is time we began to think in terms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needs, their hours of work and leisure and their standard of living.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idle to argue that the spinners themselves would plump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smaller wage for all than a higher wage for a few.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of every exploiter and slave-owner, and indeed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folks amongst slaves who hugged the chains of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you fear that the majority of them will find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gone? Haven’t we other occupations to recommend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Andhra, Sitarama Sastry has not hesitated to encourage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paddy-husking to spinning as the former gives a better wage.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deceive ourselves. We have made their necessity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and have never looked at the question from their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Satisbabu had a fear that the minimum wage would open the door of fraudulent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transactions. That fear, said Gandhiji, was always there. Without the minimum wage,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we not that trouble already? That was a problem which had to be independently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dealt with. Gandhiji entirely agreed that the atmosphere of competition must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disappear, and he was sure it would disappear as soon as the commercial spirit behind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disappeared.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Satisbabu was also anxious that in no case should the workmen’s minimum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wage exceed the wage of an agriculturist. There was no such thing as an agriculturist’s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wage, explained Gandhiji. In many parts of India the peasant hardly got out of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land enough to keep body and soul together, and the peasant who had no land of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own and cultivated it on lease produced not even enough to pay his rent.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peasant’s condition is no standard. The only standard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daily bread. To seek to pay anything less would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>criminal.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14-9-1935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2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Office of the Harijan Sevak Sangh has issued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circular: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 Sevak Sangh will complete the third year of its existence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 of September, and the Poona Pact agreed to by the leaders of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Harijans was signed at Poona on the 24th September 1932.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natural that the end of September, and more specially the 24th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September, should be considered an important date in the life of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Sevak Sangh. The Executive Committee of the Sangh which recently met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 has therefore resolved that the 24th September be celebrated both by </w:t>
      </w:r>
      <w:r>
        <w:rPr>
          <w:rFonts w:ascii="Times" w:hAnsi="Times" w:eastAsia="Times"/>
          <w:b w:val="0"/>
          <w:i w:val="0"/>
          <w:color w:val="000000"/>
          <w:sz w:val="18"/>
        </w:rPr>
        <w:t>caste Hindus and Harijans all over the country in the following manner: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On that day all Harijan sevaks should visit Harijan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bastis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and speak to Harijans on the importance of sanitation and perform </w:t>
      </w:r>
      <w:r>
        <w:rPr>
          <w:rFonts w:ascii="Times" w:hAnsi="Times" w:eastAsia="Times"/>
          <w:b w:val="0"/>
          <w:i w:val="0"/>
          <w:color w:val="000000"/>
          <w:sz w:val="18"/>
        </w:rPr>
        <w:t>some personal service for them however small.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In the evening Harijan and non-Harijan children may be taken to </w:t>
      </w:r>
      <w:r>
        <w:rPr>
          <w:rFonts w:ascii="Times" w:hAnsi="Times" w:eastAsia="Times"/>
          <w:b w:val="0"/>
          <w:i w:val="0"/>
          <w:color w:val="000000"/>
          <w:sz w:val="18"/>
        </w:rPr>
        <w:t>open places for sports and entertainments.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Processions,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kirtan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may be organized.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may also be held wherever possible and the solemn pledge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 community for the abolition of untouchability by birth reiterated.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(d) Association and sympathizers of the Sangh should be enrolled.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Collections for the Harijan Wells Fund—the special feature of this </w:t>
      </w:r>
      <w:r>
        <w:rPr>
          <w:rFonts w:ascii="Times" w:hAnsi="Times" w:eastAsia="Times"/>
          <w:b w:val="0"/>
          <w:i w:val="0"/>
          <w:color w:val="000000"/>
          <w:sz w:val="18"/>
        </w:rPr>
        <w:t>year’s work—be continued with zeal and vigour.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Sangh’s appeal will receive ready response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reformers, both Harijans and non-Harijans, no matter to what party </w:t>
      </w:r>
      <w:r>
        <w:rPr>
          <w:rFonts w:ascii="Times" w:hAnsi="Times" w:eastAsia="Times"/>
          <w:b w:val="0"/>
          <w:i w:val="0"/>
          <w:color w:val="000000"/>
          <w:sz w:val="22"/>
        </w:rPr>
        <w:t>they belong.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OARDS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an extract from Shri Malkani’s letter: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beginning to receive letters from Provincial Secretaries showing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difficulty of even raising 25 per cent of expenditure on welfare work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collections. A copy of Sjt. Gopalaswamy’s letter enclosed herewith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shows the danger of laxity in collections. On 22nd August, a sum of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81,455-10-2 was outstanding as advances to Provincial Boards representing,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roughly speaking, two month’s expenditure of all Boards and their branches. I </w:t>
      </w:r>
      <w:r>
        <w:rPr>
          <w:rFonts w:ascii="Times" w:hAnsi="Times" w:eastAsia="Times"/>
          <w:b w:val="0"/>
          <w:i w:val="0"/>
          <w:color w:val="000000"/>
          <w:sz w:val="18"/>
        </w:rPr>
        <w:t>am afraid several committees have already got into the habit of eating up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advances instead of making fresh collections. If this tendency grows,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after 1st October next, a very difficult situation will arise, and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advances heavy arrears may grow up in various centres so as to dislocate </w:t>
      </w:r>
      <w:r>
        <w:rPr>
          <w:rFonts w:ascii="Times" w:hAnsi="Times" w:eastAsia="Times"/>
          <w:b w:val="0"/>
          <w:i w:val="0"/>
          <w:color w:val="000000"/>
          <w:sz w:val="18"/>
        </w:rPr>
        <w:t>normal work. In this, Assam is the worst sinner and should serve as a warning.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given the whole purse fund without any deduction and could get cent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 on welfare out of the purse fund and two-thirds grant on A &amp; B. Yet it 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heavy arrears and has eaten up advances. I shall be thankful if you kindly show </w:t>
      </w:r>
      <w:r>
        <w:rPr>
          <w:rFonts w:ascii="Times" w:hAnsi="Times" w:eastAsia="Times"/>
          <w:b w:val="0"/>
          <w:i w:val="0"/>
          <w:color w:val="000000"/>
          <w:sz w:val="18"/>
        </w:rPr>
        <w:t>the importance of vigilance with regard to our advances and fresh collections.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comment on this is necessary. Provincial Boards,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Boards and other branches will find themselves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if they sleep away during the time while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on with. Fortune favours the vigilant, never the slothful.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Central Office will follow literally this very sound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fortune. It is well, therefore, for all branches to be warned in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their own sinews of war. They will find them by local 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 show solid work. If they do not, it would be a sign to wind </w:t>
      </w:r>
      <w:r>
        <w:rPr>
          <w:rFonts w:ascii="Times" w:hAnsi="Times" w:eastAsia="Times"/>
          <w:b w:val="0"/>
          <w:i w:val="0"/>
          <w:color w:val="000000"/>
          <w:sz w:val="22"/>
        </w:rPr>
        <w:t>up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FALLACIES</w:t>
      </w:r>
    </w:p>
    <w:p>
      <w:pPr>
        <w:autoSpaceDN w:val="0"/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careful observer of events and things writes: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 doubt that there is an enormous scope for work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directions indicated by you in your letter under reply. Cottage industries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place. But, to be quite frank, I do not think that these can replace industries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big scale. Leaving aside the financial interests of those controlling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industries, I think that it will not be in the interest of the country to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ruin of such industries, which have been established and which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in this country. The greatest objection to machinery that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urged is the growing tendency to reduce the number of men employed.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results in unemployment. The present method of distribution of profits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 readjustment. But leisure, if it can be well utilized, is more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many other things. Merely to keep a large number employed at work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think it is necessary to discard economic and efficient machinery.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able to give leisure and food to many, and in this ‘many’ I include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not even distantly connected with the industry. With such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as in India and steadily increasing I fear that at no time will it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keep everyone in reasonable comfort. With improved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sanitation life will be prolonged and death-rate will come down. From the</w:t>
      </w:r>
    </w:p>
    <w:p>
      <w:pPr>
        <w:autoSpaceDN w:val="0"/>
        <w:tabs>
          <w:tab w:pos="613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2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point of view this will make the condition worse. So, you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forgive my saying that the first thing that requires to be done is to take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measures to restrict population and it cannot be done without birth-control.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that you are against it. But now that you are applying your mind solely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problem of economic reconstruction by improvement in sanitation,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 values, cottage industries, etc., I request you to consider if this is not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things that should receive your attention.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an honest thinker and yet, as it seems to me,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the whole aim of the work being done by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he has in mind. Their aim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replace or to ruin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industries, but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revive the dead or dying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therethrough to find employment for the millions who are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 because they are forced to live in complete or semi-idleness.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constructive, not a destructive, programme. The big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never, they don’t hope to, overtake the unemployed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aim is primarily to make money for the few owners, never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one of finding employment for the unemployed millions.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of khadi and other village industries don’t hope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to affect the big industries. They may hope to bring a ray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into the dark dungeons, miscalled cottages, of the villagers. My </w:t>
      </w:r>
      <w:r>
        <w:rPr>
          <w:rFonts w:ascii="Times" w:hAnsi="Times" w:eastAsia="Times"/>
          <w:b w:val="0"/>
          <w:i w:val="0"/>
          <w:color w:val="000000"/>
          <w:sz w:val="22"/>
        </w:rPr>
        <w:t>esteemed correspondent seems to give up his whole case when he says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‘leisure, if it can be well utilized, is more important than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things’. The activities which he disapproves of are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the very end he has in view. They are designed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utilize </w:t>
      </w:r>
      <w:r>
        <w:rPr>
          <w:rFonts w:ascii="Times" w:hAnsi="Times" w:eastAsia="Times"/>
          <w:b w:val="0"/>
          <w:i w:val="0"/>
          <w:color w:val="000000"/>
          <w:sz w:val="22"/>
        </w:rPr>
        <w:t>the leisure hours of the idle millions.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there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against the misuse and abuse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machinery, i.e., its use to the detriment of the millions.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must not be pitted against the millions of living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the villagers scattered in the several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India. Machinery to be well used has to help and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effort. The present use of machinery tends more and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wealth in the hands of a few in total disregard of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women whose bread is snatched by it out of their mouths.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represented by the A.I.S.A. and the A.I.V.I.A.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conceived so as to minimize the evil wrought by the craze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amassing large fortunes through the use of dead tools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avoid having to deal with very sensitive human tools.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fears that at no time will it be possible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in reasonable comfort. This fear is not shared by those who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working in the villages. On the contrary, closer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andcloser knowledge of the villages fill them with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only the villagers can be induced to shed their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 they can all live in reasonable comfort, without causing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dislocation. Certain oppressive conditions have no doubt to </w:t>
      </w:r>
      <w:r>
        <w:rPr>
          <w:rFonts w:ascii="Times" w:hAnsi="Times" w:eastAsia="Times"/>
          <w:b w:val="0"/>
          <w:i w:val="0"/>
          <w:color w:val="000000"/>
          <w:sz w:val="22"/>
        </w:rPr>
        <w:t>be abated. But the process will almost be unfelt, if there is some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from what are termed vested interests.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fear about the securing of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>comfort for the existing population leads naturally to the fear of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The resort to birth-control becomes more than the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Birth-control to me is a dismal abyss. It amounts to playing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forces. Assuming that birth-control by artificial aids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 under certain conditions, it seems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impracticable of application among the millions. It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to induce them to practise self-control than control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contraceptives. This little globe of ours is not a toy of yesterday.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suffered from the weight of over-population through its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countless millions. How can it be that the truth has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dawned upon some people that it is in danger of perishing of shortage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unless birth-rate is checked through the use of contraceptives?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fear is that my correspondent has led himself from one fallacy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ending in the quagmire of contraceptives on a scale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unknown.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14-9-1935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638. PROCREATION AMONG LEPERS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me from London by Mr. A. Donald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Miller, Honorary Secretary to the Indian Auxiliary to the 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Lepers, will be read with deep interest by all humanitarians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interested in the baffling problem connected with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>lepers.</w:t>
      </w:r>
    </w:p>
    <w:p>
      <w:pPr>
        <w:autoSpaceDN w:val="0"/>
        <w:autoSpaceDE w:val="0"/>
        <w:widowControl/>
        <w:spacing w:line="294" w:lineRule="exact" w:before="126" w:after="116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14-9-1935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Appendix III.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67 : 25 APRIL, 1935 - 22 SEPTEMBER, 1935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639. LETTER TO AMRIT KAUR</w:t>
      </w:r>
    </w:p>
    <w:p>
      <w:pPr>
        <w:autoSpaceDN w:val="0"/>
        <w:autoSpaceDE w:val="0"/>
        <w:widowControl/>
        <w:spacing w:line="252" w:lineRule="exact" w:before="132" w:after="0"/>
        <w:ind w:left="463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unfailing full letters are a blessing to me. With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under your care I have no anxiety about them.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 have his letters. I take him at his word and save time by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just yet. Mahadev has not yet returned. He may not before </w:t>
      </w:r>
      <w:r>
        <w:rPr>
          <w:rFonts w:ascii="Times" w:hAnsi="Times" w:eastAsia="Times"/>
          <w:b w:val="0"/>
          <w:i w:val="0"/>
          <w:color w:val="000000"/>
          <w:sz w:val="22"/>
        </w:rPr>
        <w:t>Monday.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to Dr. Gopichand Bhargava is quite correct.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the letter as desired by you. You must resolutely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burdens you cannot bear.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still not out of the wood. She had another restless night.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 the fever is abating though slowly.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is still here. He will probably leave on Tuesday. Laxmi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new-born are well. Tara still has recurring fever. And so has </w:t>
      </w:r>
      <w:r>
        <w:rPr>
          <w:rFonts w:ascii="Times" w:hAnsi="Times" w:eastAsia="Times"/>
          <w:b w:val="0"/>
          <w:i w:val="0"/>
          <w:color w:val="000000"/>
          <w:sz w:val="22"/>
        </w:rPr>
        <w:t>Manu. They are all at Jamnalalji’s bungalow.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Ba and Devdas I got no time for writing to them.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>to you must serve the purpose of separate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3549. Courtesy: Amrit Kaur. Also G.N. 6358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LETTER TO BISWANATH</w:t>
      </w:r>
    </w:p>
    <w:p>
      <w:pPr>
        <w:sectPr>
          <w:pgSz w:w="9360" w:h="12960"/>
          <w:pgMar w:top="716" w:right="136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BISWANATH,</w:t>
      </w:r>
    </w:p>
    <w:p>
      <w:pPr>
        <w:sectPr>
          <w:type w:val="continuous"/>
          <w:pgSz w:w="9360" w:h="12960"/>
          <w:pgMar w:top="716" w:right="1364" w:bottom="464" w:left="1440" w:header="720" w:footer="720" w:gutter="0"/>
          <w:cols w:num="2" w:equalWidth="0">
            <w:col w:w="3218" w:space="0"/>
            <w:col w:w="333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1935</w:t>
      </w:r>
    </w:p>
    <w:p>
      <w:pPr>
        <w:sectPr>
          <w:type w:val="nextColumn"/>
          <w:pgSz w:w="9360" w:h="12960"/>
          <w:pgMar w:top="716" w:right="1364" w:bottom="464" w:left="1440" w:header="720" w:footer="720" w:gutter="0"/>
          <w:cols w:num="2" w:equalWidth="0">
            <w:col w:w="3218" w:space="0"/>
            <w:col w:w="33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Baba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Ma should have suppressed you.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right to write to me as you have now at last done.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claim upon me. First because you are in an organization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the head and secondly because you are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for many years accepted my word as law.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your letter, therefore, you have not only recognized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right but you have also performed the duty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owe to me. That you have grievously erred in your writing does not in</w:t>
      </w:r>
    </w:p>
    <w:p>
      <w:pPr>
        <w:autoSpaceDN w:val="0"/>
        <w:autoSpaceDE w:val="0"/>
        <w:widowControl/>
        <w:spacing w:line="220" w:lineRule="exact" w:before="32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"Letter to Amrit Kaur”, 10-9-1935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Satis Chandra Das Gupta and his wife Hemprabha Das Gupta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6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diminish the value of your letter.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is enhanced in that you have dared to tell me what you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unadulterated truth although it may appear bitter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may consider it to be the reverse of truth. Very often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to truth by wading through errors so long [as]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us to be errors. Your attachment as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khadi has led you into a maze of errors.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is the head and the associations affiliated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branches. The head has rights which branches do 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possess. What appeared to me at one time a sound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given circumstances may prove unsound under altered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or on a fuller perception of even same circumstances.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unworthy head of an organization if I sacrificed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for a seeming consistency. Again the liberties that Baba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 have allowed me to take with them and their creation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with others. I would never be afraid of being misunderstood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Every one of my actions in connection with Pratishthan,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have to interpret in the light of my relationship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Baba and Ma. It is a relationship of their creation. So much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Pratishthan.</w:t>
      </w:r>
    </w:p>
    <w:p>
      <w:pPr>
        <w:autoSpaceDN w:val="0"/>
        <w:autoSpaceDE w:val="0"/>
        <w:widowControl/>
        <w:spacing w:line="240" w:lineRule="exact" w:before="54" w:after="2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my new experiment. Since you admit that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creator of the khadi movement I must have the right to regulate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and even to destroy it. He who creates can also recreate.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that I made a mistake in fashioning my creation I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refashion it in any manner I like so long as I carry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my associates in nursing the creation. You would admit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traitor to myown creation if for fear of the judgement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fellow-workers like you I fail to act up to my own judgement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in spite of the criticisms of fellow-workers. I think this covers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that you have raised. You may write to me as often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till I have convinced you or till you despair of my ever </w:t>
      </w:r>
      <w:r>
        <w:rPr>
          <w:rFonts w:ascii="Times" w:hAnsi="Times" w:eastAsia="Times"/>
          <w:b w:val="0"/>
          <w:i w:val="0"/>
          <w:color w:val="000000"/>
          <w:sz w:val="22"/>
        </w:rPr>
        <w:t>succeeding in convincing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2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2304" w:right="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sincerely,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regard your letter as purely personal as desired by you.</w:t>
      </w:r>
    </w:p>
    <w:p>
      <w:pPr>
        <w:autoSpaceDN w:val="0"/>
        <w:autoSpaceDE w:val="0"/>
        <w:widowControl/>
        <w:spacing w:line="220" w:lineRule="exact" w:before="94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ISWANATH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RATISHTHAN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2729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4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02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LETTER TO DR. GOPICHAND BHARGAVA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belated reply. But better late than never.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which you claim as donations given to you personally,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studied all the ramifications I would like you to abide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Shankerlal’s judgment. Without admitting any error of judgment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reflection being cast upon you, you could simply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converted into donations for the A.I.S.A. Rajkumari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stop the khadi Bhandar in her own place.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we close the Simla Bhandar the better. I shall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Puri the training in self-sufficient khadi whenever he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 sent. I understand what you say about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in our Bhandars in Urdu and you are right in what you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carefully going into everything in connection with Harjivan.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perhaps meaning it, he succeeds in displeasing his associates.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induce him to leave Kashmir work and take rest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. . . he recovers, his services can be utilized for less . . . 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like you to give me your suggestion for the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Bhandar and its branches . . . your warning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correspondenceand the questions regarding the management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Punjab should be through you, if you are to keep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the movement and are to be really responsible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in the Punjab. All Bhandars that are being run at a loss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to be closed as quickly as possible, including, of course, the </w:t>
      </w:r>
      <w:r>
        <w:rPr>
          <w:rFonts w:ascii="Times" w:hAnsi="Times" w:eastAsia="Times"/>
          <w:b w:val="0"/>
          <w:i w:val="0"/>
          <w:color w:val="000000"/>
          <w:sz w:val="22"/>
        </w:rPr>
        <w:t>Peshawar Bhandar.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tell me about Khan Pirbux and Dr. Alam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reading. We have to cut our way through all weathers, fair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and rely upon God’s help in so far as we may be walking along </w:t>
      </w:r>
      <w:r>
        <w:rPr>
          <w:rFonts w:ascii="Times" w:hAnsi="Times" w:eastAsia="Times"/>
          <w:b w:val="0"/>
          <w:i w:val="0"/>
          <w:color w:val="000000"/>
          <w:sz w:val="22"/>
        </w:rPr>
        <w:t>the path of truth and love.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Gopichand Bhargava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5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LETTER TO RAJARAM R. BHOLE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RAJARAM,</w:t>
      </w:r>
    </w:p>
    <w:p>
      <w:pPr>
        <w:autoSpaceDN w:val="0"/>
        <w:autoSpaceDE w:val="0"/>
        <w:widowControl/>
        <w:spacing w:line="294" w:lineRule="exact" w:before="8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am glad you have at last seen Dr.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Ambedkar. He is right about the profession of law. Only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that you will not be able to stand the strain of studies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risk the sacrifice of your health upon any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 do not share the fear he has about going to villages.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will not endanger your health in the pursuit of the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assigned to you. Anyway if you are satisfied with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you should give this very good offer a trial. The moment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uncongenial for your body you may give it up.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dispel the fear of instability about the Sangh.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any permanent step. You will be taking no risk if the Sangh is </w:t>
      </w:r>
      <w:r>
        <w:rPr>
          <w:rFonts w:ascii="Times" w:hAnsi="Times" w:eastAsia="Times"/>
          <w:b w:val="0"/>
          <w:i w:val="0"/>
          <w:color w:val="000000"/>
          <w:sz w:val="22"/>
        </w:rPr>
        <w:t>extinct.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643. LETTER TO G.V. MAVALANKAR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only consolation is the fact, isn’t it, that others too have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pass through the trials of a householder’s life? But I hope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is all right now.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1245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1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16" w:right="1412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644. LETTER TO G.V. GURJALE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15,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GURJALE,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very doleful. You must not give in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But your resolve, if it is not born of despondency,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depend upon the friends sending help to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admirable. The indispensable condition is that you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cheerful, if they do not send a single pie to you. You can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friends by letters and ceaselessly work up the institution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undertake some labour which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to village industries and which would bring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a little income. If you can think out a good scheme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your deliverance. One thing in your letter disturbs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your wife who was your helper in every way has now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you. What is the meaning of this? Why should she turn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58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OVINDARAO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URJALE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IRUVENNAINALLUR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(S.I.)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LETTER TO K. G. RAKHADE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I have suggested to Shri Trivedi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money should be transferred to me and I shall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form a Salukar Memorial Committee to give effect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RAKHADE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CHHINDWARA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a separate letter to Father.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leaflet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written, but I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can achieve through it only after I get a detailed report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At present, the middle class does not seem to have much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though some individuals have certainly retained their faith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be content if, in a town like Rajkot, you get a fairly good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spinners.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using the equipment of the workshop lying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easily make use of it here. If, however, it is of any use to you, I </w:t>
      </w:r>
      <w:r>
        <w:rPr>
          <w:rFonts w:ascii="Times" w:hAnsi="Times" w:eastAsia="Times"/>
          <w:b w:val="0"/>
          <w:i w:val="0"/>
          <w:color w:val="000000"/>
          <w:sz w:val="22"/>
        </w:rPr>
        <w:t>can do without it.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8473.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LETTER TO KHUSHALCHAND GANDHI</w:t>
      </w:r>
    </w:p>
    <w:p>
      <w:pPr>
        <w:autoSpaceDN w:val="0"/>
        <w:autoSpaceDE w:val="0"/>
        <w:widowControl/>
        <w:spacing w:line="270" w:lineRule="exact" w:before="1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BROTHER,</w:t>
      </w:r>
    </w:p>
    <w:p>
      <w:pPr>
        <w:autoSpaceDN w:val="0"/>
        <w:autoSpaceDE w:val="0"/>
        <w:widowControl/>
        <w:spacing w:line="26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borne fruit. May you do more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and may it bear fruit so that I may continue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blessings.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Humble pranams from</w:t>
      </w:r>
    </w:p>
    <w:p>
      <w:pPr>
        <w:autoSpaceDN w:val="0"/>
        <w:autoSpaceDE w:val="0"/>
        <w:widowControl/>
        <w:spacing w:line="266" w:lineRule="exact" w:before="2" w:after="0"/>
        <w:ind w:left="0" w:right="2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Bhadarva Vad 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birthday according to Vikram calendar, </w:t>
      </w:r>
      <w:r>
        <w:rPr>
          <w:rFonts w:ascii="Times" w:hAnsi="Times" w:eastAsia="Times"/>
          <w:b w:val="0"/>
          <w:i w:val="0"/>
          <w:color w:val="000000"/>
          <w:sz w:val="18"/>
        </w:rPr>
        <w:t>celebrated as Spinning Day. In 1935, it was on September 24.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16" w:right="1392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648. LETTER TO VALLABHBHAI PATEL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was worried by Manilal’s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wire. In the end, I replied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per copy enclosed. Don’t mind having detained Mahadev there. </w:t>
      </w:r>
      <w:r>
        <w:rPr>
          <w:rFonts w:ascii="Times" w:hAnsi="Times" w:eastAsia="Times"/>
          <w:b w:val="0"/>
          <w:i w:val="0"/>
          <w:color w:val="000000"/>
          <w:sz w:val="22"/>
        </w:rPr>
        <w:t>My ways are becoming more and more rural every day. With a thick-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wheeled bullock-cart and several inches deep layers of dust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roads, where is the need for hurry? But I hope now that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Tuesday. Rajaji will be here for the whole of the day. Release </w:t>
      </w:r>
      <w:r>
        <w:rPr>
          <w:rFonts w:ascii="Times" w:hAnsi="Times" w:eastAsia="Times"/>
          <w:b w:val="0"/>
          <w:i w:val="0"/>
          <w:color w:val="000000"/>
          <w:sz w:val="22"/>
        </w:rPr>
        <w:t>him in the evening.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fears.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are worrying needlessly about Sindi. I will remove all your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problems of . . .</w:t>
      </w:r>
    </w:p>
    <w:p>
      <w:pPr>
        <w:autoSpaceDN w:val="0"/>
        <w:autoSpaceDE w:val="0"/>
        <w:widowControl/>
        <w:spacing w:line="294" w:lineRule="exact" w:before="6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16" w:right="1404" w:bottom="464" w:left="1440" w:header="720" w:footer="720" w:gutter="0"/>
          <w:cols w:num="2" w:equalWidth="0">
            <w:col w:w="3026" w:space="0"/>
            <w:col w:w="3490" w:space="0"/>
          </w:cols>
          <w:docGrid w:linePitch="360"/>
        </w:sectPr>
      </w:pPr>
    </w:p>
    <w:p>
      <w:pPr>
        <w:autoSpaceDN w:val="0"/>
        <w:tabs>
          <w:tab w:pos="2304" w:val="left"/>
          <w:tab w:pos="2684" w:val="left"/>
        </w:tabs>
        <w:autoSpaceDE w:val="0"/>
        <w:widowControl/>
        <w:spacing w:line="286" w:lineRule="exact" w:before="8" w:after="474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solved without delay.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404" w:bottom="464" w:left="1440" w:header="720" w:footer="720" w:gutter="0"/>
          <w:cols w:num="2" w:equalWidth="0">
            <w:col w:w="3026" w:space="0"/>
            <w:col w:w="34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189</w:t>
      </w:r>
    </w:p>
    <w:p>
      <w:pPr>
        <w:autoSpaceDN w:val="0"/>
        <w:tabs>
          <w:tab w:pos="4410" w:val="left"/>
          <w:tab w:pos="6430" w:val="left"/>
        </w:tabs>
        <w:autoSpaceDE w:val="0"/>
        <w:widowControl/>
        <w:spacing w:line="378" w:lineRule="exact" w:before="276" w:after="0"/>
        <w:ind w:left="1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649. LETTER TO MIRABEHN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16,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32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now and return with suggestions if any. Don’t read if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too weak for the effort.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5481. Courtesy: Mirabehn. Also G.N. 9480</w:t>
      </w:r>
    </w:p>
    <w:p>
      <w:pPr>
        <w:autoSpaceDN w:val="0"/>
        <w:autoSpaceDE w:val="0"/>
        <w:widowControl/>
        <w:spacing w:line="220" w:lineRule="exact" w:before="10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Kothari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G.N. Register this is a silence-day note written in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1935. From the contents it is clear that this was written soon after Mirabehn’s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recovery.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two items.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650. LETTER TO RAJENDRA PRASAD</w:t>
      </w:r>
    </w:p>
    <w:p>
      <w:pPr>
        <w:autoSpaceDN w:val="0"/>
        <w:autoSpaceDE w:val="0"/>
        <w:widowControl/>
        <w:spacing w:line="270" w:lineRule="exact" w:before="1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RAJENDRABABU,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unwillingly begun to write in English. Mahadev is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tomorrow with Sardar and Ghanshyamdas.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well and then quickly come here if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cannot spare Pyarelal. If you cannot come, I must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 you. You may not be deserted. Please therefore wire your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had a bad attack of Malaria. She has been free since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No cause for anxiety.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9768. Courtesy: Rajendra Prasad</w:t>
      </w:r>
    </w:p>
    <w:p>
      <w:pPr>
        <w:autoSpaceDN w:val="0"/>
        <w:autoSpaceDE w:val="0"/>
        <w:widowControl/>
        <w:spacing w:line="292" w:lineRule="exact" w:before="4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651. LETTER TO AMRIT KAUR</w:t>
      </w:r>
    </w:p>
    <w:p>
      <w:pPr>
        <w:autoSpaceDN w:val="0"/>
        <w:autoSpaceDE w:val="0"/>
        <w:widowControl/>
        <w:spacing w:line="270" w:lineRule="exact" w:before="1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dear letters never fail me. God bless you. You must not tax </w:t>
      </w:r>
      <w:r>
        <w:rPr>
          <w:rFonts w:ascii="Times" w:hAnsi="Times" w:eastAsia="Times"/>
          <w:b w:val="0"/>
          <w:i w:val="0"/>
          <w:color w:val="000000"/>
          <w:sz w:val="22"/>
        </w:rPr>
        <w:t>your eyes overmuch and then spoil them.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doctor in the house, I must not say Devdas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pressed to eat more than he wants to take. Better to let him go slow. </w:t>
      </w:r>
      <w:r>
        <w:rPr>
          <w:rFonts w:ascii="Times" w:hAnsi="Times" w:eastAsia="Times"/>
          <w:b w:val="0"/>
          <w:i w:val="0"/>
          <w:color w:val="000000"/>
          <w:sz w:val="22"/>
        </w:rPr>
        <w:t>That’s the layman’s tip to be taken for what it may be worth.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two letters.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578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 is free.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3550. Courtesy: Amrit Kaur. Also G.N. 6359</w:t>
      </w:r>
    </w:p>
    <w:p>
      <w:pPr>
        <w:autoSpaceDN w:val="0"/>
        <w:tabs>
          <w:tab w:pos="6130" w:val="left"/>
        </w:tabs>
        <w:autoSpaceDE w:val="0"/>
        <w:widowControl/>
        <w:spacing w:line="322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16" w:right="1364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652.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have no time at all today. On one side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Mirabehn’s sick-bed; Nimu, Lakshmi also are here. And I myself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busier with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than I am on other Mondays. Rajaji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are busy revising an important article of mine. In the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am writing this. Devdas and Ba are in Simla. Devdas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now. Pyarelal is attending on him.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anxiety. Rajaji and Lakshmi will leave tomorrow. Rajaji himself has </w:t>
      </w:r>
      <w:r>
        <w:rPr>
          <w:rFonts w:ascii="Times" w:hAnsi="Times" w:eastAsia="Times"/>
          <w:b w:val="0"/>
          <w:i w:val="0"/>
          <w:color w:val="000000"/>
          <w:sz w:val="22"/>
        </w:rPr>
        <w:t>named the baby Rajmohan.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Sardar, Ghanshyamdas and Mahadev are coming here from </w:t>
      </w:r>
      <w:r>
        <w:rPr>
          <w:rFonts w:ascii="Times" w:hAnsi="Times" w:eastAsia="Times"/>
          <w:b w:val="0"/>
          <w:i w:val="0"/>
          <w:color w:val="000000"/>
          <w:sz w:val="22"/>
        </w:rPr>
        <w:t>Bombay tomorrow.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 about Sita’s and Arun’s education.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they will never get from anybody else what they can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they are trained in the right way, they will learn by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else they especially wish to when they are grown up.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spare some time every day for them just as he spares some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man forms rules for himself it is easy enough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you regard it as your duty to teach the children,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your duty to do the work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week </w:t>
      </w:r>
      <w:r>
        <w:rPr>
          <w:rFonts w:ascii="Times" w:hAnsi="Times" w:eastAsia="Times"/>
          <w:b w:val="0"/>
          <w:i w:val="0"/>
          <w:color w:val="000000"/>
          <w:sz w:val="22"/>
        </w:rPr>
        <w:t>to week, you will be able to spare the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courteously with the Agent as many problems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Knowing that the office of the Agent is not likely to be abolished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avail yourself of it for as much public service as you can. How </w:t>
      </w:r>
      <w:r>
        <w:rPr>
          <w:rFonts w:ascii="Times" w:hAnsi="Times" w:eastAsia="Times"/>
          <w:b w:val="0"/>
          <w:i w:val="0"/>
          <w:color w:val="000000"/>
          <w:sz w:val="22"/>
        </w:rPr>
        <w:t>can we change ourselves all at once from what we are?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4843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1935</w:t>
      </w:r>
    </w:p>
    <w:p>
      <w:pPr>
        <w:autoSpaceDN w:val="0"/>
        <w:autoSpaceDE w:val="0"/>
        <w:widowControl/>
        <w:spacing w:line="24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to go anywhere till the end of this year.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here in October. Your complaint regarding pencil hand-</w:t>
      </w:r>
      <w:r>
        <w:rPr>
          <w:rFonts w:ascii="Times" w:hAnsi="Times" w:eastAsia="Times"/>
          <w:b w:val="0"/>
          <w:i w:val="0"/>
          <w:color w:val="000000"/>
          <w:sz w:val="22"/>
        </w:rPr>
        <w:t>writing is correct. I will now make the corrections in ink.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9254. Aslo C.W. 10104.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654. LETTER TO BALVANTSINHA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 of the offering of goats to the goddess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reading. We cannot in a moment remove superstitions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 old. The people’s hearts, too, will not be prepared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note of us till we have performed some tangible service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The approach to their intellect is even more difficult.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spirit of ahimsa is a matter of the heart only, it touches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in a much lesser degree. Hearts can be reached soon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disinterested service. Therefore our present duty consists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making the goat-offering to the goddeses and we shall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arises remove their superstition. Keep in mind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 witnessed by you among the uneducated can be seen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educated, too, in Calcutta and that on a vast scale.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incident also is of the same category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or unbearable and the remedy is the same. I am not aware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has taken with him the seeds, etc. Your letter came into my </w:t>
      </w:r>
      <w:r>
        <w:rPr>
          <w:rFonts w:ascii="Times" w:hAnsi="Times" w:eastAsia="Times"/>
          <w:b w:val="0"/>
          <w:i w:val="0"/>
          <w:color w:val="000000"/>
          <w:sz w:val="22"/>
        </w:rPr>
        <w:t>hands after he had left.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patient from Delhi is Harishchandra. Dr. Pingle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him with massage, etc., and they both have good hope of his </w:t>
      </w:r>
      <w:r>
        <w:rPr>
          <w:rFonts w:ascii="Times" w:hAnsi="Times" w:eastAsia="Times"/>
          <w:b w:val="0"/>
          <w:i w:val="0"/>
          <w:color w:val="000000"/>
          <w:sz w:val="22"/>
        </w:rPr>
        <w:t>recovery.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1881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witnessed a woman being harassed for stealing a gold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ornament. She, however, returned it on his intervention and entreaty.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676" w:right="1404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655.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you have raised at this late date surprises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meaning of absolution of sins? Who is to absolve and why?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language is used only by those who have no doubts because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absolution they imply purification of man. But basically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sin needs must be endured. One who endures it intelligently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sin again and becomes pure. This is the meaning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absolved. Absolution can never mean that man may continue to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seek forgiveness over and over again. One who has been forgiven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sin again and, if he does, the absolution is no absolution.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why must we regard every ailment as a visitation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sins? Why should we not regard it as a blessing of God?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we can interpret both ways and improve ourselves either way.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Nair wrote to me, too. I would not like to interfere any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yourself write to Nair. If he is indispensable for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suspend the training and come away. And if he comes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complete authority and whatever financial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need. Whatever is to be said may be said only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advice. He may then act according to his judgment.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656. LETTER TO LILAVATI ASAR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19,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you were delayed, I too was delayed by a couple of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you your previous lesson. You have all taken </w:t>
      </w:r>
      <w:r>
        <w:rPr>
          <w:rFonts w:ascii="Times" w:hAnsi="Times" w:eastAsia="Times"/>
          <w:b w:val="0"/>
          <w:i w:val="0"/>
          <w:color w:val="000000"/>
          <w:sz w:val="22"/>
        </w:rPr>
        <w:t>enough pains.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9254. Also C.W. 1050.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one dated September 19, 1935 from the addressee.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650" w:val="left"/>
        </w:tabs>
        <w:autoSpaceDE w:val="0"/>
        <w:widowControl/>
        <w:spacing w:line="342" w:lineRule="exact" w:before="0" w:after="236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657. LETTER TO AGATHA HARRISON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04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sectPr>
          <w:type w:val="continuous"/>
          <w:pgSz w:w="9360" w:h="12960"/>
          <w:pgMar w:top="716" w:right="1404" w:bottom="584" w:left="1440" w:header="720" w:footer="720" w:gutter="0"/>
          <w:cols w:num="2" w:equalWidth="0">
            <w:col w:w="3078" w:space="0"/>
            <w:col w:w="343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1935</w:t>
      </w:r>
    </w:p>
    <w:p>
      <w:pPr>
        <w:sectPr>
          <w:type w:val="nextColumn"/>
          <w:pgSz w:w="9360" w:h="12960"/>
          <w:pgMar w:top="716" w:right="1404" w:bottom="584" w:left="1440" w:header="720" w:footer="720" w:gutter="0"/>
          <w:cols w:num="2" w:equalWidth="0">
            <w:col w:w="3078" w:space="0"/>
            <w:col w:w="34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for weeks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at times in asking someone to write to you for me.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apart from what Mahadev and Chandrashanker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you. Your work in connection with Jawaharlal’s release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and glorious. As you very properly say, it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than political. I am glad, too, that the authorities rose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and lost not a minute in granting adequate relief.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too, our machinery was set in motion. The whole thing ended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This release of Jawaharlal stands out prominently 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spot on the black and mournful surface. I know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thanks. You may have them by the train-load if you want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this, that it would have been a severe disappointment to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acted as you did. You have accustomed me to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prompt and decisive action on your part. Do please,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all those who helped you and made your difficult mission so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successful. You did well in flying to Badenweiler.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eagerly looking forward to your description of the visit.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that, if we really ever succeed in disturbing God’s plans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has any plans, these efforts resulting in Jawaharlal’s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prolonged Kamala’s life. I am old-fashioned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not a blade of grass moves but by His will. Then,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derive ample satisfaction in the knowledge that you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conspired to fulfil God’s purpose and therefore whilst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doing your duty angels above were saying, ‘well done, well, </w:t>
      </w:r>
      <w:r>
        <w:rPr>
          <w:rFonts w:ascii="Times" w:hAnsi="Times" w:eastAsia="Times"/>
          <w:b w:val="0"/>
          <w:i w:val="0"/>
          <w:color w:val="000000"/>
          <w:sz w:val="22"/>
        </w:rPr>
        <w:t>done’.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had to leave this morning abruptly,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telegram yesterday that his mother was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fever. He would otherwise have stayed here at least four days longer.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able, however, to give me a fair summary of his doings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must have told you all about the situation here. I can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what he must have said. I hope he benefited by the voyage.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needed rest badly. I wish so much that he would abide by the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here, namely, that he would live in Cambridge or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busy himself in writing work of a permanent nature, </w:t>
      </w:r>
      <w:r>
        <w:rPr>
          <w:rFonts w:ascii="Times" w:hAnsi="Times" w:eastAsia="Times"/>
          <w:b w:val="0"/>
          <w:i w:val="0"/>
          <w:color w:val="000000"/>
          <w:sz w:val="22"/>
        </w:rPr>
        <w:t>holding himself at your disposal when there might be something on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see Kamala Nehru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type w:val="continuous"/>
          <w:pgSz w:w="9360" w:h="12960"/>
          <w:pgMar w:top="716" w:right="1404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alone could throw light or give guidance. I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encourage this plan. I know what a weak spot he has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can always successfully act as the temptress if you </w:t>
      </w:r>
      <w:r>
        <w:rPr>
          <w:rFonts w:ascii="Times" w:hAnsi="Times" w:eastAsia="Times"/>
          <w:b w:val="0"/>
          <w:i w:val="0"/>
          <w:color w:val="000000"/>
          <w:sz w:val="22"/>
        </w:rPr>
        <w:t>chose. I must stop 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1492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LETTER TO G.V. GURJALE</w:t>
      </w:r>
    </w:p>
    <w:p>
      <w:pPr>
        <w:autoSpaceDN w:val="0"/>
        <w:autoSpaceDE w:val="0"/>
        <w:widowControl/>
        <w:spacing w:line="27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GURJALE,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say nothing on it. I shall pray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help you to fulfil your difficult vows.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G.N. 1384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LETTER TO ANAND T. HINGORANI</w:t>
      </w:r>
    </w:p>
    <w:p>
      <w:pPr>
        <w:autoSpaceDN w:val="0"/>
        <w:autoSpaceDE w:val="0"/>
        <w:widowControl/>
        <w:spacing w:line="270" w:lineRule="exact" w:before="2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40" w:lineRule="exact" w:before="7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this if I am to reach you at all today. It 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thing—these continuous attacks for Vidya. I hope that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at Delhi did good. It would certainly be good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Valji’s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invitation. I am glad, too, that you have hope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Harijan work in Karachi. Personally I am opposed to taking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clothing for Harijans. I refuse to treat them as forelorn paupers.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have to provide anything in the shape of clothing,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resort to khadi [but] it is not possible to lay down a law for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must, therefore, use your own judgment in every case of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what appears to you to be proper or refer to 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in doubt always err on the right side.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you both.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81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INGORANI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EROZEPORE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G. V. Gurjale”, 15-9-1935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Valji G.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660. LETTER TO BHAGWANJI A. MEHTA</w:t>
      </w:r>
    </w:p>
    <w:p>
      <w:pPr>
        <w:sectPr>
          <w:pgSz w:w="9360" w:h="12960"/>
          <w:pgMar w:top="716" w:right="1402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sectPr>
          <w:type w:val="continuous"/>
          <w:pgSz w:w="9360" w:h="12960"/>
          <w:pgMar w:top="716" w:right="1402" w:bottom="584" w:left="1440" w:header="720" w:footer="720" w:gutter="0"/>
          <w:cols w:num="2" w:equalWidth="0">
            <w:col w:w="3048" w:space="0"/>
            <w:col w:w="346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1935</w:t>
      </w:r>
    </w:p>
    <w:p>
      <w:pPr>
        <w:sectPr>
          <w:type w:val="nextColumn"/>
          <w:pgSz w:w="9360" w:h="12960"/>
          <w:pgMar w:top="716" w:right="1402" w:bottom="584" w:left="1440" w:header="720" w:footer="720" w:gutter="0"/>
          <w:cols w:num="2" w:equalWidth="0">
            <w:col w:w="3048" w:space="0"/>
            <w:col w:w="346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send on to Jamnalalji your letter to him.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select rich partners for your daughters? I got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Devchandbhai. If I send that letter to him, he wouldn’t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even if he otherwise had intended to do so. I, therefore, wrote to </w:t>
      </w:r>
      <w:r>
        <w:rPr>
          <w:rFonts w:ascii="Times" w:hAnsi="Times" w:eastAsia="Times"/>
          <w:b w:val="0"/>
          <w:i w:val="0"/>
          <w:color w:val="000000"/>
          <w:sz w:val="22"/>
        </w:rPr>
        <w:t>him a separate letter. I will let you know the result.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5827. Also C.W. 3050.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Bhagwanji A. Mehta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661. LETTER TO JAMNALAL BAJAJ</w:t>
      </w:r>
    </w:p>
    <w:p>
      <w:pPr>
        <w:sectPr>
          <w:type w:val="continuous"/>
          <w:pgSz w:w="9360" w:h="12960"/>
          <w:pgMar w:top="716" w:right="1402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sectPr>
          <w:type w:val="continuous"/>
          <w:pgSz w:w="9360" w:h="12960"/>
          <w:pgMar w:top="716" w:right="1402" w:bottom="584" w:left="1440" w:header="720" w:footer="720" w:gutter="0"/>
          <w:cols w:num="2" w:equalWidth="0">
            <w:col w:w="2958" w:space="0"/>
            <w:col w:w="355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1935</w:t>
      </w:r>
    </w:p>
    <w:p>
      <w:pPr>
        <w:sectPr>
          <w:type w:val="nextColumn"/>
          <w:pgSz w:w="9360" w:h="12960"/>
          <w:pgMar w:top="716" w:right="1402" w:bottom="584" w:left="1440" w:header="720" w:footer="720" w:gutter="0"/>
          <w:cols w:num="2" w:equalWidth="0">
            <w:col w:w="2958" w:space="0"/>
            <w:col w:w="355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the date of your arrival here is being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postponed. As that means a longer stay in Almora, I certainly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postponement. You do need rest. Even there, however,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 rest. There are letters to be written and visitors to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you have to attend to the affairs of that place.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strain which you will have to bear here is certainly not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would even like it if you stay there till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winter. And winter there is famous. The winter of Simla is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famous, and in winter the cost of living there is much less than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Bungalows can be rented almost for nothing.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fruit, etc., are plentiful and cheap and the scenery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The cold there is a creation of people’s imagination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is less cold in winter than Lahore. I would, therefore,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 stay there even for the whole of winter. I am sure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wherever, you are. If you spend one whole year peacefully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hill-station, then I believe your ear complaint will be cured,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Madalasa’s health will become perfect and even Janakimaiya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excellent rider, assuming that she does not have her bones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meanwhile. I would certainly like you to attend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Spinners’ Association. However, I would do without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content not to attend. We have had enough discussions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new policy, and you can write to me from there and send your views.</w:t>
      </w:r>
    </w:p>
    <w:p>
      <w:pPr>
        <w:autoSpaceDN w:val="0"/>
        <w:tabs>
          <w:tab w:pos="613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type w:val="continuous"/>
          <w:pgSz w:w="9360" w:h="12960"/>
          <w:pgMar w:top="716" w:right="1402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decisions about Khadi Pratishthan, Meerut and Kashmir remain to </w:t>
      </w:r>
      <w:r>
        <w:rPr>
          <w:rFonts w:ascii="Times" w:hAnsi="Times" w:eastAsia="Times"/>
          <w:b w:val="0"/>
          <w:i w:val="0"/>
          <w:color w:val="000000"/>
          <w:sz w:val="22"/>
        </w:rPr>
        <w:t>be taken, my views about these also have been formed.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your views about them too, and then resign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to what happens.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the meeting of the Congress [Working]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You need not attend even that. However, I excuse you </w:t>
      </w:r>
      <w:r>
        <w:rPr>
          <w:rFonts w:ascii="Times" w:hAnsi="Times" w:eastAsia="Times"/>
          <w:b w:val="0"/>
          <w:i w:val="0"/>
          <w:color w:val="000000"/>
          <w:sz w:val="22"/>
        </w:rPr>
        <w:t>from all this on condition that you spend all the time at some hill-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station. If you come down, then it will be your duty to attend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Didn’t you go to Jullundur, as you had intended to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Sardar believe that you did not. Now Sardar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go. Everything is going on well here. Balkoba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with an exclusive milk diet under the guidance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Gaurishankar. He is better now. I enclose herewith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Bhagwanji. I have asked him to see the man you wrote to me about.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662.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success to your programme for the </w:t>
      </w:r>
      <w:r>
        <w:rPr>
          <w:rFonts w:ascii="Times" w:hAnsi="Times" w:eastAsia="Times"/>
          <w:b w:val="0"/>
          <w:i/>
          <w:color w:val="000000"/>
          <w:sz w:val="22"/>
        </w:rPr>
        <w:t>Rentia Baras.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khadi the means of both dharma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khadi in the sense in which I understand it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same conclusion. I do wish that many people will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so will not only advance their own welfare </w:t>
      </w:r>
      <w:r>
        <w:rPr>
          <w:rFonts w:ascii="Times" w:hAnsi="Times" w:eastAsia="Times"/>
          <w:b w:val="0"/>
          <w:i w:val="0"/>
          <w:color w:val="000000"/>
          <w:sz w:val="22"/>
        </w:rPr>
        <w:t>but also that of the country to that extent.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Jamnadas undertakes to look after things there, I have plenty </w:t>
      </w:r>
      <w:r>
        <w:rPr>
          <w:rFonts w:ascii="Times" w:hAnsi="Times" w:eastAsia="Times"/>
          <w:b w:val="0"/>
          <w:i w:val="0"/>
          <w:color w:val="000000"/>
          <w:sz w:val="22"/>
        </w:rPr>
        <w:t>of work for you here.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M.M.U./II. Also C.W. 8474.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4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nephew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Material Welfare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663. LETTER TO PURUSHOTTAM K. JERAJANI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94" w:lineRule="exact" w:before="1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Shankerlal has sent to me your letter addressed to him.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got three alternatives: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to close the shop if they attack,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to defend ourselves,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to seek police protection.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cannot resort to the first two alternatives,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remains. The fourth atlernative is to agree 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it. But how can we hope for such good fortune?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in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some sense of responsibility, we must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him to act in a straightforward manner.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no need to remove anybody because he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Sangh. Whether or not somebody is in the Sevak Sangh,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abide by our discipline, we may remove him giving him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 or without doing so.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end, however, the question may remain whether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get persons acceptable to us. However,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problem if we can find loyal persons.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wish you may continue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10836. Courtesy: Purushottam Kanji</w:t>
      </w:r>
    </w:p>
    <w:p>
      <w:pPr>
        <w:autoSpaceDN w:val="0"/>
        <w:autoSpaceDE w:val="0"/>
        <w:widowControl/>
        <w:spacing w:line="240" w:lineRule="exact" w:before="20" w:after="19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40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100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Sevak Sangh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67 : 25 APRIL, 1935 - 22 SEPTEMBER, 1935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14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4410" w:val="left"/>
          <w:tab w:pos="6430" w:val="left"/>
        </w:tabs>
        <w:autoSpaceDE w:val="0"/>
        <w:widowControl/>
        <w:spacing w:line="336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664. LETTER TO P.G. MATHEW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MATHEW,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you see how difficult it is to write with the left hand and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time?</w:t>
      </w:r>
    </w:p>
    <w:p>
      <w:pPr>
        <w:autoSpaceDN w:val="0"/>
        <w:tabs>
          <w:tab w:pos="5570" w:val="left"/>
        </w:tabs>
        <w:autoSpaceDE w:val="0"/>
        <w:widowControl/>
        <w:spacing w:line="294" w:lineRule="exact" w:before="20" w:after="0"/>
        <w:ind w:left="55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M.M.U./II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665. LETTER TO H.L. SHARMA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sectPr>
          <w:type w:val="continuous"/>
          <w:pgSz w:w="9360" w:h="12960"/>
          <w:pgMar w:top="716" w:right="1404" w:bottom="464" w:left="1440" w:header="720" w:footer="720" w:gutter="0"/>
          <w:cols w:num="2" w:equalWidth="0">
            <w:col w:w="2860" w:space="0"/>
            <w:col w:w="365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1935</w:t>
      </w:r>
    </w:p>
    <w:p>
      <w:pPr>
        <w:sectPr>
          <w:type w:val="nextColumn"/>
          <w:pgSz w:w="9360" w:h="12960"/>
          <w:pgMar w:top="716" w:right="1404" w:bottom="464" w:left="1440" w:header="720" w:footer="720" w:gutter="0"/>
          <w:cols w:num="2" w:equalWidth="0">
            <w:col w:w="2860" w:space="0"/>
            <w:col w:w="365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unable to write to you after the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Colombo, although there was hardly any occasion to write till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from America. But this is not the whole truth. I always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but could not do so for sheer lack of time.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when this will reach you. I had your letter from Port Sudan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from Colombo too, both were pleasing. May your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prove as pleasant as the recent ones. I shall pursue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book you need. I have a feeling that the book will </w:t>
      </w:r>
      <w:r>
        <w:rPr>
          <w:rFonts w:ascii="Times" w:hAnsi="Times" w:eastAsia="Times"/>
          <w:b w:val="0"/>
          <w:i w:val="0"/>
          <w:color w:val="000000"/>
          <w:sz w:val="22"/>
        </w:rPr>
        <w:t>hardly be needed after your arrival there. Still, I shall enquire for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 extremely short letter from Draupadi and nothing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in spite of my writing to her. Amtussalaam too feels strongly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letters from her. I suppose you are getting some letters. Do </w:t>
      </w:r>
      <w:r>
        <w:rPr>
          <w:rFonts w:ascii="Times" w:hAnsi="Times" w:eastAsia="Times"/>
          <w:b w:val="0"/>
          <w:i w:val="0"/>
          <w:color w:val="000000"/>
          <w:sz w:val="22"/>
        </w:rPr>
        <w:t>tell me if you want me to do anything.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books belonging to the Kanya Ashram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after consulting Chhotelal.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letters at any rate will continue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196 and 197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letter appears below the Gujarati 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>Gandhi, the preceding item, written on a postcard.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666.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>ORRECTION</w:t>
      </w:r>
    </w:p>
    <w:p>
      <w:pPr>
        <w:autoSpaceDN w:val="0"/>
        <w:autoSpaceDE w:val="0"/>
        <w:widowControl/>
        <w:spacing w:line="26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Malkani writes saying that Harijan Day is to be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the 25th but on the 24th instant as the Pact was signed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OOL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to and in support of pure khadi are the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woollens and silks supported somewhat by the A.I.S.A.,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in, Kashmir, the latter in Bengal. The question has arisen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the rule of the minimum wage applies to wool and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The rule applies much more forcibly to them than to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still, thank God, able to stand on their own legs. They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charge a higher profit and thus help to reduce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Therefore the payment of a fair wage to wool and silk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obligation which does not admit of shirking on any account.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underlying the resolution of the A.I.V.I.A. and the effort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A.I.S.A. is to ensure at least a subsistence wage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and workmen coming under their sphere of work. And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scale finally fixed will always be the minimum, the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possible must always be to pay a higher wage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minimum. Hence it follows that no producers can be certificated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Association unless they maintain an accurate register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served by them and can give satisfactory proof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given them the stipulated wage. It follows also that no certified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stores can stock woollens or silks that are not purchased from </w:t>
      </w:r>
      <w:r>
        <w:rPr>
          <w:rFonts w:ascii="Times" w:hAnsi="Times" w:eastAsia="Times"/>
          <w:b w:val="0"/>
          <w:i w:val="0"/>
          <w:color w:val="000000"/>
          <w:sz w:val="22"/>
        </w:rPr>
        <w:t>certified producers.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USTICE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ANADE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8"/>
        </w:rPr>
        <w:t>HEEL</w:t>
      </w:r>
    </w:p>
    <w:p>
      <w:pPr>
        <w:autoSpaceDN w:val="0"/>
        <w:tabs>
          <w:tab w:pos="550" w:val="left"/>
          <w:tab w:pos="970" w:val="left"/>
          <w:tab w:pos="2550" w:val="left"/>
          <w:tab w:pos="3310" w:val="left"/>
          <w:tab w:pos="3850" w:val="left"/>
          <w:tab w:pos="4390" w:val="left"/>
          <w:tab w:pos="553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published by the late Justice Ranade on 9th December </w:t>
      </w:r>
      <w:r>
        <w:rPr>
          <w:rFonts w:ascii="Times" w:hAnsi="Times" w:eastAsia="Times"/>
          <w:b w:val="0"/>
          <w:i w:val="0"/>
          <w:color w:val="000000"/>
          <w:sz w:val="22"/>
        </w:rPr>
        <w:t>1880: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Cotton grows in various parts of our country, and the industry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yarn on the charkha (</w:t>
      </w:r>
      <w:r>
        <w:rPr>
          <w:rFonts w:ascii="Times" w:hAnsi="Times" w:eastAsia="Times"/>
          <w:b w:val="0"/>
          <w:i/>
          <w:color w:val="000000"/>
          <w:sz w:val="18"/>
        </w:rPr>
        <w:t>rahat</w:t>
      </w:r>
      <w:r>
        <w:rPr>
          <w:rFonts w:ascii="Times" w:hAnsi="Times" w:eastAsia="Times"/>
          <w:b w:val="0"/>
          <w:i w:val="0"/>
          <w:color w:val="000000"/>
          <w:sz w:val="18"/>
        </w:rPr>
        <w:t>) is carried on at various places on a large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scale, since yarn spun on charkha has yet a vast demand. Under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circumstances, improvement in the mode of spinning has immense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also”Harijan Sevak Sangh Resolutions”, 7-9-1935 and “Notes” sub-title</w:t>
      </w:r>
      <w:r>
        <w:rPr>
          <w:rFonts w:ascii="Times" w:hAnsi="Times" w:eastAsia="Times"/>
          <w:b w:val="0"/>
          <w:i w:val="0"/>
          <w:color w:val="000000"/>
          <w:sz w:val="18"/>
        </w:rPr>
        <w:t>“Harijan Day”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16" w:right="1410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possibilities of doing good to the indigent and diligent. Towards this end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advertisement being published for a spinning-machine with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improvements: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An apparatus, either as a part of the spinning-machine itself or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 of it, for cleaning the cotton.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machine should yield at least five threads instead of one and thus </w:t>
      </w:r>
      <w:r>
        <w:rPr>
          <w:rFonts w:ascii="Times" w:hAnsi="Times" w:eastAsia="Times"/>
          <w:b w:val="0"/>
          <w:i w:val="0"/>
          <w:color w:val="000000"/>
          <w:sz w:val="18"/>
        </w:rPr>
        <w:t>should increase fivefold the total output.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yarn, besides being even, should be fine at least as much as the </w:t>
      </w:r>
      <w:r>
        <w:rPr>
          <w:rFonts w:ascii="Times" w:hAnsi="Times" w:eastAsia="Times"/>
          <w:b w:val="0"/>
          <w:i w:val="0"/>
          <w:color w:val="000000"/>
          <w:sz w:val="18"/>
        </w:rPr>
        <w:t>yarn woven into khadi; it may not be more coarse.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machine, besides being strong, should be simple and it must work </w:t>
      </w:r>
      <w:r>
        <w:rPr>
          <w:rFonts w:ascii="Times" w:hAnsi="Times" w:eastAsia="Times"/>
          <w:b w:val="0"/>
          <w:i w:val="0"/>
          <w:color w:val="000000"/>
          <w:sz w:val="18"/>
        </w:rPr>
        <w:t>smoothly and without break.</w:t>
      </w:r>
    </w:p>
    <w:p>
      <w:pPr>
        <w:autoSpaceDN w:val="0"/>
        <w:autoSpaceDE w:val="0"/>
        <w:widowControl/>
        <w:spacing w:line="220" w:lineRule="exact" w:before="40" w:after="0"/>
        <w:ind w:left="4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machine is not required merely as a model (in a museum) but it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yield work in actual practice. The machines (to the above order) that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before the 15th of May 1881 will all be examined by experts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prize of Rs. 500 will be awarded to the maker of one which will be approved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examiners.</w:t>
      </w:r>
    </w:p>
    <w:p>
      <w:pPr>
        <w:autoSpaceDN w:val="0"/>
        <w:autoSpaceDE w:val="0"/>
        <w:widowControl/>
        <w:spacing w:line="260" w:lineRule="exact" w:before="40" w:after="0"/>
        <w:ind w:left="4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said maker has to undertake to supply machines up to 25 in number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demand for a fair price and also has to undertake guarantee to repair the </w:t>
      </w:r>
      <w:r>
        <w:rPr>
          <w:rFonts w:ascii="Times" w:hAnsi="Times" w:eastAsia="Times"/>
          <w:b w:val="0"/>
          <w:i w:val="0"/>
          <w:color w:val="000000"/>
          <w:sz w:val="18"/>
        </w:rPr>
        <w:t>machines if out of order within four months of their use.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Those, then, that mean to try this experiment should accordingly inform </w:t>
      </w:r>
      <w:r>
        <w:rPr>
          <w:rFonts w:ascii="Times" w:hAnsi="Times" w:eastAsia="Times"/>
          <w:b w:val="0"/>
          <w:i w:val="0"/>
          <w:color w:val="000000"/>
          <w:sz w:val="18"/>
        </w:rPr>
        <w:t>the undersigned in writing within two months from the date of this notice.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30"/>
        <w:ind w:left="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 may be had personally from Mr. Hattibelgelkar (one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undersigned) Shukrawar Peth, Poona, or through post-paid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5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OONA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ITY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).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HRINIVAS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HESHO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ATTIBELGELKAR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4" w:lineRule="exact" w:before="0" w:after="60"/>
        <w:ind w:left="0" w:right="0"/>
      </w:pP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1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December</w:t>
      </w:r>
      <w:r>
        <w:rPr>
          <w:rFonts w:ascii="Times" w:hAnsi="Times" w:eastAsia="Times"/>
          <w:b w:val="0"/>
          <w:i w:val="0"/>
          <w:color w:val="000000"/>
          <w:sz w:val="18"/>
        </w:rPr>
        <w:t>9, 1880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 w:num="2" w:equalWidth="0">
            <w:col w:w="2086" w:space="0"/>
            <w:col w:w="4430" w:space="0"/>
          </w:cols>
          <w:docGrid w:linePitch="360"/>
        </w:sectPr>
      </w:pPr>
    </w:p>
    <w:p>
      <w:pPr>
        <w:autoSpaceDN w:val="0"/>
        <w:tabs>
          <w:tab w:pos="984" w:val="left"/>
        </w:tabs>
        <w:autoSpaceDE w:val="0"/>
        <w:widowControl/>
        <w:spacing w:line="240" w:lineRule="exact" w:before="0" w:after="60"/>
        <w:ind w:left="1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ANADE</w:t>
      </w:r>
    </w:p>
    <w:p>
      <w:pPr>
        <w:sectPr>
          <w:type w:val="nextColumn"/>
          <w:pgSz w:w="9360" w:h="12960"/>
          <w:pgMar w:top="524" w:right="1404" w:bottom="464" w:left="1440" w:header="720" w:footer="720" w:gutter="0"/>
          <w:cols w:num="2" w:equalWidth="0">
            <w:col w:w="2086" w:space="0"/>
            <w:col w:w="44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Press is requested to publish this advertisement in their papers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than once for giving it wide publicity.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late Gokhale used to say, nothing escaped Ranade’s eagle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and nothing that would benefit the least of his countrymen was </w:t>
      </w:r>
      <w:r>
        <w:rPr>
          <w:rFonts w:ascii="Times" w:hAnsi="Times" w:eastAsia="Times"/>
          <w:b w:val="0"/>
          <w:i w:val="0"/>
          <w:color w:val="000000"/>
          <w:sz w:val="22"/>
        </w:rPr>
        <w:t>ever too trifling for his consideration.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667. A RENUNCIATION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1891 after my return from England, I virtually took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children of the family and introduced the habit of walking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them—boys and girls—putting my hands on their shoulders. These </w:t>
      </w:r>
      <w:r>
        <w:rPr>
          <w:rFonts w:ascii="Times" w:hAnsi="Times" w:eastAsia="Times"/>
          <w:b w:val="0"/>
          <w:i w:val="0"/>
          <w:color w:val="000000"/>
          <w:sz w:val="22"/>
        </w:rPr>
        <w:t>were my brothers’ children. The practice continued even after they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grew old. With the extension of the family, it gradually grew to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proportions sufficient to attract attention.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unconscious of doing any wrong, so far as I can recollect,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some years ago at Sabarmati an inmate of the Ashram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practice, when extended to grown-up girls and women, offended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accepted notion of decency. But after discussion with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continued. Recently two co-workers who came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 practice was likely to set a bad example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should discontinue it on that account. Their argument did </w:t>
      </w:r>
      <w:r>
        <w:rPr>
          <w:rFonts w:ascii="Times" w:hAnsi="Times" w:eastAsia="Times"/>
          <w:b w:val="0"/>
          <w:i w:val="0"/>
          <w:color w:val="000000"/>
          <w:sz w:val="22"/>
        </w:rPr>
        <w:t>not appeal to me. Nevertheless I did not want to ignore the friends’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warning. I, therefore, referred it for examination and advice to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Ashram. Whilst it was taking shape a decisive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place. It was brought to my notice that a bright university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taking all sorts of liberties in private with a girl who was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influence, on the plea that heloved her like his own sister and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restrain himself from some physical demonstration of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resented the slightest suggestion of impurity. Could I mention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had been doing, the reader would unhesitatingly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liberties taken by him as impure. When I read the correspondence,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and those who saw it came to the conclusion that either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>man was a consummate hypocrite or was self-deluded.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the discovery set me athinking. I recalled the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co-workers and asked myself how I would feel if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young man was using my practice in its defence.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that the girl who is the victim of the youth’s attentions,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she regards him as absolutely pure and brotherly,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them, even protests against them, but is too weak to resist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The self-introspection induced by the event resulted,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days of the reading of the correspondence,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the practice, and I announced it to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Ashram on the 12th instant. It was not without a pang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 decision. Never has an impure thought entered my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or owing to the practice. My act has always been open.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my act was that of a parent and enabled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under my guidance and wardship to give their confidences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no one else has enjoyed in the same measure. Whilst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a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ever requires a wall of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touch of the opposite sex and will fail if exposed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tempation, I am not unaware of the dangers attendant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I have taken.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08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quoted by me has, therefore, prompted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 practice, however pure it may have been in itself.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mine is scrutinized by thousands of men and women,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an experiment requiring ceaseless vigilance. I must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things which may require a reasoned defence. My example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meant to be followed by all and sundry. The young man’s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upon me as a warning. I have taken it in the hope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will set right those who may have erred whether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my example or without it. Innocent youth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priceless possession not to be squandered away for the sake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excitement, miscalled pleasure. And let the weak girls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in this picture be strong enough to resist the approaches,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be declared to be innocent, of young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>either knaves or who do not know what they are doing.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668. GUR-PRESERVATION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is true that it is difficult to keep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during the rainy season, I have been told by one who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that </w:t>
      </w:r>
      <w:r>
        <w:rPr>
          <w:rFonts w:ascii="Times" w:hAnsi="Times" w:eastAsia="Times"/>
          <w:b w:val="0"/>
          <w:i/>
          <w:color w:val="000000"/>
          <w:sz w:val="22"/>
        </w:rPr>
        <w:t>rab,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the juice becomes before being boiled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keep indefinitely and is supposed to become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keeping. This experiment is worth trying when the sugarcane season </w:t>
      </w:r>
      <w:r>
        <w:rPr>
          <w:rFonts w:ascii="Times" w:hAnsi="Times" w:eastAsia="Times"/>
          <w:b w:val="0"/>
          <w:i w:val="0"/>
          <w:color w:val="000000"/>
          <w:sz w:val="22"/>
        </w:rPr>
        <w:t>commences.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21-9-1935</w:t>
      </w:r>
    </w:p>
    <w:p>
      <w:pPr>
        <w:autoSpaceDN w:val="0"/>
        <w:autoSpaceDE w:val="0"/>
        <w:widowControl/>
        <w:spacing w:line="220" w:lineRule="exact" w:before="19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a note to Mahadev Desai’s “Weekly Letter” describing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with a doctor who had “cast off the habits of a lifetime, gave up drink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tobacco, also meat, to a large extent, and took to part-polished rice, hand-ground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flour, leafy vegetables and raw milk . . .” The doctor had remarked : “I wish you laid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emphasis on the scientific value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 every way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sugar, and ever so much cheaper than those foreign products—glucose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dextrose and what not. The only disadvantage is that some of our things do not keep </w:t>
      </w:r>
      <w:r>
        <w:rPr>
          <w:rFonts w:ascii="Times" w:hAnsi="Times" w:eastAsia="Times"/>
          <w:b w:val="0"/>
          <w:i w:val="0"/>
          <w:color w:val="000000"/>
          <w:sz w:val="18"/>
        </w:rPr>
        <w:t>long . . .”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669. LETTER TO JAWAHARLAL NEHRU</w:t>
      </w:r>
    </w:p>
    <w:p>
      <w:pPr>
        <w:sectPr>
          <w:pgSz w:w="9360" w:h="12960"/>
          <w:pgMar w:top="716" w:right="1412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sectPr>
          <w:type w:val="continuous"/>
          <w:pgSz w:w="9360" w:h="12960"/>
          <w:pgMar w:top="716" w:right="1412" w:bottom="584" w:left="1440" w:header="720" w:footer="720" w:gutter="0"/>
          <w:cols w:num="2" w:equalWidth="0">
            <w:col w:w="3288" w:space="0"/>
            <w:col w:w="3219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188"/>
        <w:ind w:left="1342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22, 1935</w:t>
      </w:r>
    </w:p>
    <w:p>
      <w:pPr>
        <w:sectPr>
          <w:type w:val="nextColumn"/>
          <w:pgSz w:w="9360" w:h="12960"/>
          <w:pgMar w:top="716" w:right="1412" w:bottom="584" w:left="1440" w:header="720" w:footer="720" w:gutter="0"/>
          <w:cols w:num="2" w:equalWidth="0">
            <w:col w:w="3288" w:space="0"/>
            <w:col w:w="321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three welcome letters give us all accurate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Kamala. For the time being I expect you to follow up the practice.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telegraphed for daily wires because of the public demand.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right in not sending any when there was no change.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right also in omitting the sender’s name. Your presence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great satisfaction to your friends here as it is an elixir of life </w:t>
      </w:r>
      <w:r>
        <w:rPr>
          <w:rFonts w:ascii="Times" w:hAnsi="Times" w:eastAsia="Times"/>
          <w:b w:val="0"/>
          <w:i w:val="0"/>
          <w:color w:val="000000"/>
          <w:sz w:val="22"/>
        </w:rPr>
        <w:t>to Kamala. I am not writing to her separately this air mail.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take up your manuscript presently.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agreeing with you in the enunciation of principles.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descend to the concrete, we generally use the language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In the huge organization the Congress has become, no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hope to run the show. But some-one has to shoulder the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people want some guidance. Hence my inquiry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elected, you will beelected for the policy and principles you stand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therefore to tell me whether you will allow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to be proposed for the crown of thorns.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Indira will now wait till Kamala’s condition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>known.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Congress Constitution.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on it, I would like you to send me your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on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present policy of the Congress, whilst I can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responsible for the detailed working of it, it is in the main of my </w:t>
      </w:r>
      <w:r>
        <w:rPr>
          <w:rFonts w:ascii="Times" w:hAnsi="Times" w:eastAsia="Times"/>
          <w:b w:val="0"/>
          <w:i w:val="0"/>
          <w:color w:val="000000"/>
          <w:sz w:val="22"/>
        </w:rPr>
        <w:t>shaping. It is not one of drift. It is founded upon one central idea—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consolidating the power of the people with a view to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But in your absence, we have been literally trekking.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free you have to give the guidance and take with you such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old colleagues as would go with you whole-heartedly.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they will not resist you, even where they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 you. I must not weary you with more of this kind of thing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Jawaharlal Nehru”, 4-9-1935 and “Letter to Jawharlal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Nehru”,12-9-1-935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Appendices IV and V.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obviously not sent, as Mahadev Desai had, in his postscript, said 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“It was too late to get enough stamps for posting the Constitutions. It will follow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next air mail.”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type w:val="continuous"/>
          <w:pgSz w:w="9360" w:h="12960"/>
          <w:pgMar w:top="716" w:right="1412" w:bottom="5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151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whilst you are there nursing Kamala.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20" w:lineRule="exact" w:before="234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AWAHARLAL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EHRU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ALDECK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ADENWEILER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ERMANY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Gandhi-Nehru Papers, 1935. Courtesy: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Also File No. 3001/H, pp. 3-5, Police Commissioner’s Office, Bombay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670. LETTER TO NARAHARI D. PARIKH</w:t>
      </w:r>
    </w:p>
    <w:p>
      <w:pPr>
        <w:sectPr>
          <w:pgSz w:w="9360" w:h="12960"/>
          <w:pgMar w:top="504" w:right="136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sectPr>
          <w:type w:val="continuous"/>
          <w:pgSz w:w="9360" w:h="12960"/>
          <w:pgMar w:top="504" w:right="1364" w:bottom="464" w:left="1440" w:header="720" w:footer="720" w:gutter="0"/>
          <w:cols w:num="2" w:equalWidth="0">
            <w:col w:w="2940" w:space="0"/>
            <w:col w:w="361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1935</w:t>
      </w:r>
    </w:p>
    <w:p>
      <w:pPr>
        <w:sectPr>
          <w:type w:val="nextColumn"/>
          <w:pgSz w:w="9360" w:h="12960"/>
          <w:pgMar w:top="504" w:right="1364" w:bottom="464" w:left="1440" w:header="720" w:footer="720" w:gutter="0"/>
          <w:cols w:num="2" w:equalWidth="0">
            <w:col w:w="2940" w:space="0"/>
            <w:col w:w="361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Ramjibhai is enclosed. There seems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once again. Do what is needed and let me know.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goshala is running well. If Sardar gets time, try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Velchand’s affairs. I hope Vanamala is feeling better.</w:t>
      </w:r>
    </w:p>
    <w:p>
      <w:pPr>
        <w:autoSpaceDN w:val="0"/>
        <w:autoSpaceDE w:val="0"/>
        <w:widowControl/>
        <w:spacing w:line="220" w:lineRule="exact" w:before="66" w:after="1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8"/>
        <w:gridCol w:w="3278"/>
      </w:tblGrid>
      <w:tr>
        <w:trPr>
          <w:trHeight w:hRule="exact" w:val="53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9068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671. LETTER TO PURUSHOTTAM K. JERAJANI</w:t>
      </w:r>
    </w:p>
    <w:p>
      <w:pPr>
        <w:autoSpaceDN w:val="0"/>
        <w:autoSpaceDE w:val="0"/>
        <w:widowControl/>
        <w:spacing w:line="266" w:lineRule="exact" w:before="86" w:after="236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504" w:right="136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sectPr>
          <w:type w:val="continuous"/>
          <w:pgSz w:w="9360" w:h="12960"/>
          <w:pgMar w:top="504" w:right="1364" w:bottom="464" w:left="1440" w:header="720" w:footer="720" w:gutter="0"/>
          <w:cols w:num="2" w:equalWidth="0">
            <w:col w:w="2998" w:space="0"/>
            <w:col w:w="355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1935</w:t>
      </w:r>
    </w:p>
    <w:p>
      <w:pPr>
        <w:sectPr>
          <w:type w:val="nextColumn"/>
          <w:pgSz w:w="9360" w:h="12960"/>
          <w:pgMar w:top="504" w:right="1364" w:bottom="464" w:left="1440" w:header="720" w:footer="720" w:gutter="0"/>
          <w:cols w:num="2" w:equalWidth="0">
            <w:col w:w="2998" w:space="0"/>
            <w:col w:w="355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Vallabhdas’s case is complicated. Does he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money? Is it invested in the Bhandar? At one time I think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invested his money in it. What post has he been given now?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 salary of Rs. 80? If he were not employed in that post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earn that much or more elsewhere? I can arrive at a decision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this in detail. Write to me whatever you wish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wish, you may show this letter to Bhai Vithaldas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Vallabhdas. They too, if they wish, may write to me about this.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also come and see me if they wish.</w:t>
      </w:r>
    </w:p>
    <w:p>
      <w:pPr>
        <w:autoSpaceDN w:val="0"/>
        <w:autoSpaceDE w:val="0"/>
        <w:widowControl/>
        <w:spacing w:line="22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10837. Courtesy: Purushottam Kanji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6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20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EXTRACTS FROM DR. SOKHEY’S NOTES ON SNAKE POISONING</w:t>
      </w:r>
    </w:p>
    <w:p>
      <w:pPr>
        <w:autoSpaceDN w:val="0"/>
        <w:autoSpaceDE w:val="0"/>
        <w:widowControl/>
        <w:spacing w:line="240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NATURE OF POISONS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colubrine poison (that of the cobra and krait) acts chiefly on the brain and </w:t>
      </w:r>
      <w:r>
        <w:rPr>
          <w:rFonts w:ascii="Times" w:hAnsi="Times" w:eastAsia="Times"/>
          <w:b w:val="0"/>
          <w:i w:val="0"/>
          <w:color w:val="000000"/>
          <w:sz w:val="18"/>
        </w:rPr>
        <w:t>spinal cord, causing death by paralysis of the respiratory centre in the brain.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Viperine poisons produce their effect on the heart and blood, death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caused by paralysis of the vasomotor centre, exhaustion from profuse and persistent </w:t>
      </w:r>
      <w:r>
        <w:rPr>
          <w:rFonts w:ascii="Times" w:hAnsi="Times" w:eastAsia="Times"/>
          <w:b w:val="0"/>
          <w:i w:val="0"/>
          <w:color w:val="000000"/>
          <w:sz w:val="18"/>
        </w:rPr>
        <w:t>bleeding, or from blood poisoning due to septic infection of the wound.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SYMPTOMS OF POISONING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COBRA VENOM. Earliest constitutional symptom is one of intoxication.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Later, there is a sense of creeping paralysis, beginning in the legs and ascending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head by way of the trunk. The head droops and there is paralysis of the muscles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eyelids, lips, tongue and throat. Saliva dribbles from the mouth and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increasingly difficult. Nausea and vomiting frequently occur. The breathing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gets more and more difficult till it finally ceases, the face being livid and distressed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swallowing impossible. The heart remains unaffected and continues to beat after </w:t>
      </w:r>
      <w:r>
        <w:rPr>
          <w:rFonts w:ascii="Times" w:hAnsi="Times" w:eastAsia="Times"/>
          <w:b w:val="0"/>
          <w:i w:val="0"/>
          <w:color w:val="000000"/>
          <w:sz w:val="18"/>
        </w:rPr>
        <w:t>respiration has failed. Death usually takes place in from one and a half to six hours.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KRAIT VENOM. Death primarily due to suffocation, but, in addition,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haemorrhages into stomach and bowels may occur, accompanied in many cases with </w:t>
      </w:r>
      <w:r>
        <w:rPr>
          <w:rFonts w:ascii="Times" w:hAnsi="Times" w:eastAsia="Times"/>
          <w:b w:val="0"/>
          <w:i w:val="0"/>
          <w:color w:val="000000"/>
          <w:sz w:val="18"/>
        </w:rPr>
        <w:t>violent abdominal pain.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VIPER VENOM. Prevents clotting of the blood and destroys the internal coats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blood vessels, thus encouraging haemorrhages in various parts of the body.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wound inflicted is painful, the parts much swollen; bleeding occurs with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infiltration and discoloration, and, lastly, sloughing occurs permitting infection. </w:t>
      </w:r>
      <w:r>
        <w:rPr>
          <w:rFonts w:ascii="Times" w:hAnsi="Times" w:eastAsia="Times"/>
          <w:b w:val="0"/>
          <w:i w:val="0"/>
          <w:color w:val="000000"/>
          <w:sz w:val="18"/>
        </w:rPr>
        <w:t>Nausea and vomiting frequently occur, but there is no paralysis.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TREATMENT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bite of a venomous snake is unmistakably due to fang punctures.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happens within ten minutes the snake may be taken as harmless, for the bite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poisonous snake develops a burning pain and swelling rapidly. In half an hour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less,profuse sweating and vomiting may supervene. By this time,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should have been given, specially antivenene serum. The latter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injected before a condition of collapse has set in; the earlier the better.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probably be possible in the following order only, as medical aid is not usually </w:t>
      </w:r>
      <w:r>
        <w:rPr>
          <w:rFonts w:ascii="Times" w:hAnsi="Times" w:eastAsia="Times"/>
          <w:b w:val="0"/>
          <w:i w:val="0"/>
          <w:color w:val="000000"/>
          <w:sz w:val="18"/>
        </w:rPr>
        <w:t>at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LIGATURE. If the patient is bitten on a limb, apply a ligature above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bite. It should compress all the tissues against a single bone, e.g., in bites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 the ligature should be applied on the base of the finger with a second perhaps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the elbow; in case of bite on a toe apply one ligature round the base of the toe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second above the knee. The ligature should be slackened off about every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 and suction repeated as below. Such ligation should not be kept on for much </w:t>
      </w:r>
      <w:r>
        <w:rPr>
          <w:rFonts w:ascii="Times" w:hAnsi="Times" w:eastAsia="Times"/>
          <w:b w:val="0"/>
          <w:i w:val="0"/>
          <w:color w:val="000000"/>
          <w:sz w:val="18"/>
        </w:rPr>
        <w:t>over half an hour but mechanical suction should continue at intervals for some hours.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INCISION. The fang should be opened with extensive incisions across, deep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but with care not to injure the delicate skin covering the bone or to cut into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blood-vessel. A safety razor blade, if possible, sterilized by rapidly passing through </w:t>
      </w:r>
      <w:r>
        <w:rPr>
          <w:rFonts w:ascii="Times" w:hAnsi="Times" w:eastAsia="Times"/>
          <w:b w:val="0"/>
          <w:i w:val="0"/>
          <w:color w:val="000000"/>
          <w:sz w:val="18"/>
        </w:rPr>
        <w:t>a flame, may be used.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DRAINAGE. By cupping, if possible, or by sucking with lips (no danger </w:t>
      </w:r>
      <w:r>
        <w:rPr>
          <w:rFonts w:ascii="Times" w:hAnsi="Times" w:eastAsia="Times"/>
          <w:b w:val="0"/>
          <w:i w:val="0"/>
          <w:color w:val="000000"/>
          <w:sz w:val="18"/>
        </w:rPr>
        <w:t>involved if mouth free from sores.)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INJECTION OF ANTIVENENE SERUM. This may be injected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>medical aid is available. This serum is sold by the Central Research Institute, Kasauli.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SUPPLEMENTARY. It is advisable to wash the incised wound with a mild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permanganate of potash (pale pink colour). Do not apply permanganate </w:t>
      </w:r>
      <w:r>
        <w:rPr>
          <w:rFonts w:ascii="Times" w:hAnsi="Times" w:eastAsia="Times"/>
          <w:b w:val="0"/>
          <w:i w:val="0"/>
          <w:color w:val="000000"/>
          <w:sz w:val="18"/>
        </w:rPr>
        <w:t>crystals directly nor cauterize the wound.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17-8-1935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34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 DESAI’S LETTER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HAWAN</w:t>
      </w:r>
      <w:r>
        <w:rPr>
          <w:rFonts w:ascii="Times" w:hAnsi="Times" w:eastAsia="Times"/>
          <w:b w:val="0"/>
          <w:i w:val="0"/>
          <w:color w:val="000000"/>
          <w:sz w:val="18"/>
        </w:rPr>
        <w:t>, A</w:t>
      </w:r>
      <w:r>
        <w:rPr>
          <w:rFonts w:ascii="Times" w:hAnsi="Times" w:eastAsia="Times"/>
          <w:b w:val="0"/>
          <w:i w:val="0"/>
          <w:color w:val="000000"/>
          <w:sz w:val="14"/>
        </w:rPr>
        <w:t>LLAHABAD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6, 1935</w:t>
      </w:r>
    </w:p>
    <w:p>
      <w:pPr>
        <w:autoSpaceDN w:val="0"/>
        <w:autoSpaceDE w:val="0"/>
        <w:widowControl/>
        <w:spacing w:line="24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DEAR JAWAHARBHAI,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writing this from Anand Bhawan, where, like half a dozen others, I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vain dash to meet you. Sarupbehn’s telegram of the 3rd saying you were to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Dutch air mail on Friday reached Wardha on the 4th, as also yours of the 3rd.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Bapu decided I must leave the same evening for Allahabad and take the chance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seeing you for no matter how brief an interval. Sarupbehn’s telegram intimating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had already left did not reach Wardha until yesterday when I was already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Allahabad! It was a sore disappointment, but I rejoiced that you could start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earlier.I hope and pray that you may find Kamalabehn better and that you may be </w:t>
      </w:r>
      <w:r>
        <w:rPr>
          <w:rFonts w:ascii="Times" w:hAnsi="Times" w:eastAsia="Times"/>
          <w:b w:val="0"/>
          <w:i w:val="0"/>
          <w:color w:val="000000"/>
          <w:sz w:val="18"/>
        </w:rPr>
        <w:t>able to return with her completely restored to health.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enclose herewith letters from Bapu and Khorshed. Bapu had also sent as his </w:t>
      </w:r>
      <w:r>
        <w:rPr>
          <w:rFonts w:ascii="Times" w:hAnsi="Times" w:eastAsia="Times"/>
          <w:b w:val="0"/>
          <w:i w:val="0"/>
          <w:color w:val="000000"/>
          <w:sz w:val="18"/>
        </w:rPr>
        <w:t>loving gifts hand-made paper—manufactured in our premises—and a hand-made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5-9-1935.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paper-cutter and spoon. There is no point in sending these there. By the time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we hope to be making much superior stuff and you will have samples when you </w:t>
      </w:r>
      <w:r>
        <w:rPr>
          <w:rFonts w:ascii="Times" w:hAnsi="Times" w:eastAsia="Times"/>
          <w:b w:val="0"/>
          <w:i w:val="0"/>
          <w:color w:val="000000"/>
          <w:sz w:val="18"/>
        </w:rPr>
        <w:t>come to Wardha.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two messages of some importance that I had brought from  Bapu: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That Bapu wished very much that you could assume the Congress helm next year.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made the suggestion to the Working Committee it was unanimously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accepted, and it was the general feeling that that was the only way in which much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difficulties of the Working Committee and the bitter controversies of today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avoided and your policy and your programme could be given a fair and unobstructed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trial. The new Constitution enables you to have your own Cabinet, and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out would give as much co-operation as they could possibly give, but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no obstacles in your way. (2) That you should even in Europe make no speeches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statement. Bapu was sure it would enhance your prestige and India’s to impose </w:t>
      </w:r>
      <w:r>
        <w:rPr>
          <w:rFonts w:ascii="Times" w:hAnsi="Times" w:eastAsia="Times"/>
          <w:b w:val="0"/>
          <w:i w:val="0"/>
          <w:color w:val="000000"/>
          <w:sz w:val="18"/>
        </w:rPr>
        <w:t>upon yourself a vow of silence until February or until your return 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these two messages, he was anxious to have your usually frank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outspoken views on: (1) the Village Industries Association work that was absorbing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Bapu’s time; (2) Bapu’s views regarding Council-entry; (3) the present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Constitution. Bapu himself had no doubt that it was a most effective instrument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and that though there was a lot of corruption in the shape of manipulation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figures, etc., it was capable of being used to prepare the country for a final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effort for achieving freedom; (4) the question of the minimum wage; (5) the </w:t>
      </w:r>
      <w:r>
        <w:rPr>
          <w:rFonts w:ascii="Times" w:hAnsi="Times" w:eastAsia="Times"/>
          <w:b w:val="0"/>
          <w:i w:val="0"/>
          <w:color w:val="000000"/>
          <w:sz w:val="18"/>
        </w:rPr>
        <w:t>Socialists’ programme and their methods of work.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progress of the constructive programme was slow, Bapu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more and more confirmed in his conviction that nothing else could qualify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final successful satyagraha compaign, for nothing heroic could be done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won the hearts of the masses and this was impossible without intense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work in their midst enabling them to earn more and to live better.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That’s about all that I was charged with. We shall expect a cable from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Kamalabehn’s condition as soon as you are with her. You will not think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this until she feels fit and you may not send any reply at all if you can </w:t>
      </w:r>
      <w:r>
        <w:rPr>
          <w:rFonts w:ascii="Times" w:hAnsi="Times" w:eastAsia="Times"/>
          <w:b w:val="0"/>
          <w:i w:val="0"/>
          <w:color w:val="000000"/>
          <w:sz w:val="18"/>
        </w:rPr>
        <w:t>look forward to an early return.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much love,</w:t>
      </w:r>
    </w:p>
    <w:p>
      <w:pPr>
        <w:autoSpaceDN w:val="0"/>
        <w:autoSpaceDE w:val="0"/>
        <w:widowControl/>
        <w:spacing w:line="220" w:lineRule="exact" w:before="78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1935. Courtesy: Nehru 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34" w:lineRule="exact" w:before="4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LETTER FROM A. DONALD MILLER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[Before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September 14, 1935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Sharpe has passed to me your letter to him of 2nd July, in which you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opinion about procreation of children by those suffering from leprosy, and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reference to the Home at Naini, Allahabad, where you gathered from Mrs. </w:t>
      </w:r>
      <w:r>
        <w:rPr>
          <w:rFonts w:ascii="Times" w:hAnsi="Times" w:eastAsia="Times"/>
          <w:b w:val="0"/>
          <w:i w:val="0"/>
          <w:color w:val="000000"/>
          <w:sz w:val="18"/>
        </w:rPr>
        <w:t>Higginbottom that that was permitted.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the first to realize how many questions are involved, medical,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social, economic and spiritual. What is ideal and what is practical are courses that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always identical. We have to arrive at the best possible course in a world as it is, </w:t>
      </w:r>
      <w:r>
        <w:rPr>
          <w:rFonts w:ascii="Times" w:hAnsi="Times" w:eastAsia="Times"/>
          <w:b w:val="0"/>
          <w:i w:val="0"/>
          <w:color w:val="000000"/>
          <w:sz w:val="18"/>
        </w:rPr>
        <w:t>and not as we would like it to be 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conference held under the auspices of the Mission at Allahabad in 1924,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attended by medical experts as well as by administrators of large leper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institutions, the following were among the findings of the Medical Committee, and </w:t>
      </w:r>
      <w:r>
        <w:rPr>
          <w:rFonts w:ascii="Times" w:hAnsi="Times" w:eastAsia="Times"/>
          <w:b w:val="0"/>
          <w:i w:val="0"/>
          <w:color w:val="000000"/>
          <w:sz w:val="18"/>
        </w:rPr>
        <w:t>approved by the Conference: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That the disease has not been proved to be congenital, but childhood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greatest liability to infection. It has been found that children separated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leprous parents at birth and thereafter protected from the possibility of infection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develop the disease. These facts make strongly advisable the earliest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separation of infants and children from such leper parents as have the disease in an </w:t>
      </w:r>
      <w:r>
        <w:rPr>
          <w:rFonts w:ascii="Times" w:hAnsi="Times" w:eastAsia="Times"/>
          <w:b w:val="0"/>
          <w:i w:val="0"/>
          <w:color w:val="000000"/>
          <w:sz w:val="18"/>
        </w:rPr>
        <w:t>infectious form.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That in view of the considerable degree of fecundity of lepers, especially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females, and the excessive danger of infection to the children of lepers, both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 a great part in maintaining the prevalence of the disease, the separation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sexes is desirable as far as possible. Where this is not found to be practicable married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lepers should only be allowed to live together on the express understanding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born to them shall be separated from their infected parents at the earliest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age. It is also especially desirable to separate parents presenting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prospects of recovery under efficient treatment, both to eliminate the risk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healthy mate becoming infected while the partner is undergoing treatment and </w:t>
      </w:r>
      <w:r>
        <w:rPr>
          <w:rFonts w:ascii="Times" w:hAnsi="Times" w:eastAsia="Times"/>
          <w:b w:val="0"/>
          <w:i w:val="0"/>
          <w:color w:val="000000"/>
          <w:sz w:val="18"/>
        </w:rPr>
        <w:t>because child-bearing is often accompanied by rapid development of the disease. . . .</w:t>
      </w:r>
    </w:p>
    <w:p>
      <w:pPr>
        <w:autoSpaceDN w:val="0"/>
        <w:autoSpaceDE w:val="0"/>
        <w:widowControl/>
        <w:spacing w:line="260" w:lineRule="exact" w:before="40" w:after="24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 recent investigation has gone to strengthen the view that both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leper mother and for her child, procreation is not to be encouraged. The mother is </w:t>
      </w:r>
      <w:r>
        <w:rPr>
          <w:rFonts w:ascii="Times" w:hAnsi="Times" w:eastAsia="Times"/>
          <w:b w:val="0"/>
          <w:i w:val="0"/>
          <w:color w:val="000000"/>
          <w:sz w:val="18"/>
        </w:rPr>
        <w:t>subject to strain that gives the disease an opportunity of developing; the child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here.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442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Procreation among lepers”, 14-9-1935. Only extracts are reproduced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grave and constant risk of infection so long as he is with the mother, if she </w:t>
      </w:r>
      <w:r>
        <w:rPr>
          <w:rFonts w:ascii="Times" w:hAnsi="Times" w:eastAsia="Times"/>
          <w:b w:val="0"/>
          <w:i w:val="0"/>
          <w:color w:val="000000"/>
          <w:sz w:val="18"/>
        </w:rPr>
        <w:t>has the disease in its contagious stage 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touch the spiritual issue we reach ground where it is not easy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dogmatize. Yet I think it is clear that the highest solution of the problem raised 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spiritual realms. Sacrifices of one kind and another are called for by all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 up of a nobler future; individual sacrifice is of the very bone and marrow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common good. And the sacrifice that is demanded of a man or woman, depending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God’s grace and seeking His will, who has leprosy is to refrain from imperilling </w:t>
      </w:r>
      <w:r>
        <w:rPr>
          <w:rFonts w:ascii="Times" w:hAnsi="Times" w:eastAsia="Times"/>
          <w:b w:val="0"/>
          <w:i w:val="0"/>
          <w:color w:val="000000"/>
          <w:sz w:val="18"/>
        </w:rPr>
        <w:t>future lives by any personal gratification.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we arrive, quite decisively I feel, at the conclusion that ideally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well medically, socially, nor spiritully for there to be cohabitation of </w:t>
      </w:r>
      <w:r>
        <w:rPr>
          <w:rFonts w:ascii="Times" w:hAnsi="Times" w:eastAsia="Times"/>
          <w:b w:val="0"/>
          <w:i w:val="0"/>
          <w:color w:val="000000"/>
          <w:sz w:val="18"/>
        </w:rPr>
        <w:t>destitute lepers in institutions, where it leads to the procreation of children.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said that ‘what is ideal and what is practical are courses that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identical’, and so it comes about that sometimes, while the Mission to Lepers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as its definite policy the non-provision of married quarters for those who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voluntarily to us and who are our guests, circumstances have sometimes made this </w:t>
      </w:r>
      <w:r>
        <w:rPr>
          <w:rFonts w:ascii="Times" w:hAnsi="Times" w:eastAsia="Times"/>
          <w:b w:val="0"/>
          <w:i w:val="0"/>
          <w:color w:val="000000"/>
          <w:sz w:val="18"/>
        </w:rPr>
        <w:t>policy incapable of complete adoption 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Allahabad which you mention in your letter married quarters do continue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already occupying them, but the weight of evidence is clearly that such quarters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serving the highest good, and so for fresh admissions provision is only made </w:t>
      </w:r>
      <w:r>
        <w:rPr>
          <w:rFonts w:ascii="Times" w:hAnsi="Times" w:eastAsia="Times"/>
          <w:b w:val="0"/>
          <w:i w:val="0"/>
          <w:color w:val="000000"/>
          <w:sz w:val="18"/>
        </w:rPr>
        <w:t>for them in either the men’s or the women’s separate quarters.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patients come to an institution under legal compulsion, the issue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somewhat altered, at any rate on the social score. Then it would be a case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definitely taking the responsiblity for governing the lives of others.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Mission institutions in India patients come voluntarily, and are our guests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our prisoners. And just as you at your old Ashram at Sabarmati had principles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observed by your guests calculated to achieve the highest good, so we 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are endeavouring, so far as is possible, to achieve the greatest good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which will, as far as is practical, not encourage the procreation of children by </w:t>
      </w:r>
      <w:r>
        <w:rPr>
          <w:rFonts w:ascii="Times" w:hAnsi="Times" w:eastAsia="Times"/>
          <w:b w:val="0"/>
          <w:i w:val="0"/>
          <w:color w:val="000000"/>
          <w:sz w:val="18"/>
        </w:rPr>
        <w:t>leper parents.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I made our difficulties and our ideals clear? I hope so.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14-9-1935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576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IV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MAHADEV DESAI’S LETTER TO JAWAHARLAL NEHRU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256" w:after="22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DEAR JAWAHARLALJI,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 w:num="2" w:equalWidth="0">
            <w:col w:w="3572" w:space="0"/>
            <w:col w:w="29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25, 1935</w:t>
      </w:r>
    </w:p>
    <w:p>
      <w:pPr>
        <w:sectPr>
          <w:type w:val="nextColumn"/>
          <w:pgSz w:w="9360" w:h="12960"/>
          <w:pgMar w:top="544" w:right="1404" w:bottom="468" w:left="1440" w:header="720" w:footer="720" w:gutter="0"/>
          <w:cols w:num="2" w:equalWidth="0">
            <w:col w:w="3572" w:space="0"/>
            <w:col w:w="2944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Bapuji is too busy to write today and so I am writing instead. There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news from you for some days, and we take it that no news is good news. Progress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bound to be painfully slow, but we trust your presence will act as an infallible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medicine. And what a comfort it must be to Indu who would hardly have borne the </w:t>
      </w:r>
      <w:r>
        <w:rPr>
          <w:rFonts w:ascii="Times" w:hAnsi="Times" w:eastAsia="Times"/>
          <w:b w:val="0"/>
          <w:i w:val="0"/>
          <w:color w:val="000000"/>
          <w:sz w:val="18"/>
        </w:rPr>
        <w:t>strain without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dash to Allahabad to see you was not valueless, for I was the privileged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bearer of your valuable manuscript. I read three parts (about 275 pages) on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in raptures over them. Work here has prevented me from further progress,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Khorshed has finished it and Bapu has now started on it. He finished the 1st part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hopes to get through it soon. Of course he does all this reading in what he calls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‘Library’ (meaning the W. C.!). You will be amused to hear that the only book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shares the W. C. shelf, with your manuscript, is a biography of Hitler! He </w:t>
      </w:r>
      <w:r>
        <w:rPr>
          <w:rFonts w:ascii="Times" w:hAnsi="Times" w:eastAsia="Times"/>
          <w:b w:val="0"/>
          <w:i w:val="0"/>
          <w:color w:val="000000"/>
          <w:sz w:val="18"/>
        </w:rPr>
        <w:t>finished Hitler’s autobiography (</w:t>
      </w:r>
      <w:r>
        <w:rPr>
          <w:rFonts w:ascii="Times" w:hAnsi="Times" w:eastAsia="Times"/>
          <w:b w:val="0"/>
          <w:i/>
          <w:color w:val="000000"/>
          <w:sz w:val="18"/>
        </w:rPr>
        <w:t>My Struggle</w:t>
      </w:r>
      <w:r>
        <w:rPr>
          <w:rFonts w:ascii="Times" w:hAnsi="Times" w:eastAsia="Times"/>
          <w:b w:val="0"/>
          <w:i w:val="0"/>
          <w:color w:val="000000"/>
          <w:sz w:val="18"/>
        </w:rPr>
        <w:t>) some days ago.</w:t>
      </w:r>
    </w:p>
    <w:p>
      <w:pPr>
        <w:autoSpaceDN w:val="0"/>
        <w:tabs>
          <w:tab w:pos="5390" w:val="left"/>
        </w:tabs>
        <w:autoSpaceDE w:val="0"/>
        <w:widowControl/>
        <w:spacing w:line="262" w:lineRule="exact" w:before="36" w:after="0"/>
        <w:ind w:left="4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affectionately,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[PS.]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Constitution is accompanying this.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1935. Courtesy: Nehru Memorial Museum and Library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24" w:lineRule="exact" w:before="1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 DESAI’S LETTER TO JAWAHARLAL NEHRU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2" w:after="22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DEAR JAWAHARLALJI,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 w:num="2" w:equalWidth="0">
            <w:col w:w="3572" w:space="0"/>
            <w:col w:w="29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29, 1935</w:t>
      </w:r>
    </w:p>
    <w:p>
      <w:pPr>
        <w:sectPr>
          <w:type w:val="nextColumn"/>
          <w:pgSz w:w="9360" w:h="12960"/>
          <w:pgMar w:top="544" w:right="1404" w:bottom="468" w:left="1440" w:header="720" w:footer="720" w:gutter="0"/>
          <w:cols w:num="2" w:equalWidth="0">
            <w:col w:w="3572" w:space="0"/>
            <w:col w:w="2944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afraid Bapu must miss today’s airmail, too. There has been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visitors and just at the present moment when the post must be sent he is 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an interview. But he asked me, interrupting the interview for a second,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acknowledge your important letter received yesterday dated September 20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you how happy he is that you have been able to communicate your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 No</w:t>
      </w:r>
    </w:p>
    <w:p>
      <w:pPr>
        <w:autoSpaceDN w:val="0"/>
        <w:autoSpaceDE w:val="0"/>
        <w:widowControl/>
        <w:spacing w:line="210" w:lineRule="exact" w:before="25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Jawaharlal Nehru”, 22-9-1935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Accepting  the Congress presidentship.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could be nobler and if you did not write in the straight way you have done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you. Bapu is regularly reading the </w:t>
      </w:r>
      <w:r>
        <w:rPr>
          <w:rFonts w:ascii="Times" w:hAnsi="Times" w:eastAsia="Times"/>
          <w:b w:val="0"/>
          <w:i/>
          <w:color w:val="000000"/>
          <w:sz w:val="18"/>
        </w:rPr>
        <w:t>Magnum</w:t>
      </w:r>
      <w:r>
        <w:rPr>
          <w:rFonts w:ascii="Times" w:hAnsi="Times" w:eastAsia="Times"/>
          <w:b w:val="0"/>
          <w:i/>
          <w:color w:val="000000"/>
          <w:sz w:val="18"/>
        </w:rPr>
        <w:t>Opu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today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finished the second part. There are eight parts, but Upadhyaya gave me only seven.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eighth was not yet ready when I left Allahabad, and Kripalani who comes here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A.I.S.A. meeting on the 10th will bring the eighth part.</w:t>
      </w:r>
    </w:p>
    <w:p>
      <w:pPr>
        <w:autoSpaceDN w:val="0"/>
        <w:tabs>
          <w:tab w:pos="5390" w:val="left"/>
        </w:tabs>
        <w:autoSpaceDE w:val="0"/>
        <w:widowControl/>
        <w:spacing w:line="262" w:lineRule="exact" w:before="36" w:after="0"/>
        <w:ind w:left="4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affectionately,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[PS.]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letter giving detailed news of Kamala's health also arrived yesterday. </w:t>
      </w:r>
      <w:r>
        <w:rPr>
          <w:rFonts w:ascii="Times" w:hAnsi="Times" w:eastAsia="Times"/>
          <w:b w:val="0"/>
          <w:i w:val="0"/>
          <w:color w:val="000000"/>
          <w:sz w:val="18"/>
        </w:rPr>
        <w:t>What a cross you are carrying. May God sustain you.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1935. Courtesy: Nehru Memorial Museum and Library</w:t>
      </w:r>
    </w:p>
    <w:p>
      <w:pPr>
        <w:autoSpaceDN w:val="0"/>
        <w:autoSpaceDE w:val="0"/>
        <w:widowControl/>
        <w:spacing w:line="320" w:lineRule="exact" w:before="6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autobiography.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67 : 25 APRIL, 1935 - 22 SEPTEMBER,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sectPr w:rsidR="00FC693F" w:rsidRPr="0006063C" w:rsidSect="00034616">
      <w:pgSz w:w="9360" w:h="12960"/>
      <w:pgMar w:top="524" w:right="1400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